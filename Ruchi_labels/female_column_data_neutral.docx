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Row 1: white red it. to-day ready several past</w:t>
      </w:r>
    </w:p>
    <w:p>
      <w:r>
        <w:t>Row 2: ” electronic public previous wish hundred</w:t>
      </w:r>
    </w:p>
    <w:p>
      <w:r>
        <w:t>Row 3: ’ “ many sudden general yeh large jest fightin white</w:t>
      </w:r>
    </w:p>
    <w:p>
      <w:r>
        <w:t>Row 4: ” long next white n quick wish th</w:t>
      </w:r>
    </w:p>
    <w:p>
      <w:r>
        <w:t>Row 5: ” little last first white heavy several</w:t>
      </w:r>
    </w:p>
    <w:p>
      <w:r>
        <w:t>Row 6: ’ many single naked separate electric</w:t>
      </w:r>
    </w:p>
    <w:p>
      <w:r>
        <w:t>Row 7: ” little much ’ red slight to-day</w:t>
      </w:r>
    </w:p>
    <w:p>
      <w:r>
        <w:t>Row 8: “ electronic third much next loose</w:t>
      </w:r>
    </w:p>
    <w:p>
      <w:r>
        <w:t>Row 9: ” white long general —a daily him.</w:t>
      </w:r>
    </w:p>
    <w:p>
      <w:r>
        <w:t>Row 10: pale electronic it. several</w:t>
      </w:r>
    </w:p>
    <w:p>
      <w:r>
        <w:t>Row 11: general single mere similar communal</w:t>
      </w:r>
    </w:p>
    <w:p>
      <w:r>
        <w:t>Row 12: many like</w:t>
      </w:r>
    </w:p>
    <w:p>
      <w:r>
        <w:t>Row 13: ’ white many dead mere</w:t>
      </w:r>
    </w:p>
    <w:p>
      <w:r>
        <w:t>Row 14: ” black — single to-morrow</w:t>
      </w:r>
    </w:p>
    <w:p>
      <w:r>
        <w:t>Row 15: long several hundred green sudden red mixed</w:t>
      </w:r>
    </w:p>
    <w:p>
      <w:r>
        <w:t>Row 16: ‘ electronic several sudden nose</w:t>
      </w:r>
    </w:p>
    <w:p>
      <w:r>
        <w:t>Row 17: “ little ” full long much general</w:t>
      </w:r>
    </w:p>
    <w:p>
      <w:r>
        <w:t>Row 18: red general American mere</w:t>
      </w:r>
    </w:p>
    <w:p>
      <w:r>
        <w:t>Row 19: next long evident principal</w:t>
      </w:r>
    </w:p>
    <w:p>
      <w:r>
        <w:t>Row 20: next many less sudden mere to-morrow</w:t>
      </w:r>
    </w:p>
    <w:p>
      <w:r>
        <w:t>Row 21: much long diary</w:t>
      </w:r>
    </w:p>
    <w:p>
      <w:r>
        <w:t>Row 22: ” last impossible ’ usual worse former “ private</w:t>
      </w:r>
    </w:p>
    <w:p>
      <w:r>
        <w:t>Row 23: last many private next partial</w:t>
      </w:r>
    </w:p>
    <w:p>
      <w:r>
        <w:t>Row 24: long sir. you. red</w:t>
      </w:r>
    </w:p>
    <w:p>
      <w:r>
        <w:t>Row 25: ’ different various easier</w:t>
      </w:r>
    </w:p>
    <w:p>
      <w:r>
        <w:t>Row 26: thou electronic low lest ten previous ye farther</w:t>
      </w:r>
    </w:p>
    <w:p>
      <w:r>
        <w:t>Row 27: “ ’ next general white green natural several</w:t>
      </w:r>
    </w:p>
    <w:p>
      <w:r>
        <w:t>Row 28: much all. longer public</w:t>
      </w:r>
    </w:p>
    <w:p>
      <w:r>
        <w:t>Row 29: next electronic Amory</w:t>
      </w:r>
    </w:p>
    <w:p>
      <w:r>
        <w:t>Row 30: green thick christian brown general</w:t>
      </w:r>
    </w:p>
    <w:p>
      <w:r>
        <w:t>Row 31: broad French past longer asleep nervous</w:t>
      </w:r>
    </w:p>
    <w:p>
      <w:r>
        <w:t>Row 32: many English hard several</w:t>
      </w:r>
    </w:p>
    <w:p>
      <w:r>
        <w:t>Row 33: last black second whole brown public short utmost thin</w:t>
      </w:r>
    </w:p>
    <w:p>
      <w:r>
        <w:t>Row 34: white different back hundred likely fifty</w:t>
      </w:r>
    </w:p>
    <w:p>
      <w:r>
        <w:t>Row 35: last red next green</w:t>
      </w:r>
    </w:p>
    <w:p>
      <w:r>
        <w:t>Row 36: heavy many red mere</w:t>
      </w:r>
    </w:p>
    <w:p>
      <w:r>
        <w:t>Row 37: ” second past wooden</w:t>
      </w:r>
    </w:p>
    <w:p>
      <w:r>
        <w:t>Row 38: white wild asleep top</w:t>
      </w:r>
    </w:p>
    <w:p>
      <w:r>
        <w:t>Row 39: “ white black next green general angry German ten</w:t>
      </w:r>
    </w:p>
    <w:p>
      <w:r>
        <w:t>Row 40: next third slight wholesale hundred</w:t>
      </w:r>
    </w:p>
    <w:p>
      <w:r>
        <w:t>Row 41: many nest apparent fifty</w:t>
      </w:r>
    </w:p>
    <w:p>
      <w:r>
        <w:t>Row 42: better slight snow fifty different slim to-morrow high</w:t>
      </w:r>
    </w:p>
    <w:p>
      <w:r>
        <w:t>Row 43: former least second to-night much wide</w:t>
      </w:r>
    </w:p>
    <w:p>
      <w:r>
        <w:t>Row 44: ’ many ‘ low red next it.</w:t>
      </w:r>
    </w:p>
    <w:p>
      <w:r>
        <w:t>Row 45: ’ French sudden next green medical</w:t>
      </w:r>
    </w:p>
    <w:p>
      <w:r>
        <w:t>Row 46: “ much red Indian past singular close</w:t>
      </w:r>
    </w:p>
    <w:p>
      <w:r>
        <w:t>Row 47: ’ much brown yellow it. pale</w:t>
      </w:r>
    </w:p>
    <w:p>
      <w:r>
        <w:t>Row 48: last “ many second next mere final former</w:t>
      </w:r>
    </w:p>
    <w:p>
      <w:r>
        <w:t>Row 49: Persian much electronic trap-door</w:t>
      </w:r>
    </w:p>
    <w:p>
      <w:r>
        <w:t>Row 50: black many glad several</w:t>
      </w:r>
    </w:p>
    <w:p>
      <w:r>
        <w:t>Row 51: ’ next much current tow-head loose regular</w:t>
      </w:r>
    </w:p>
    <w:p>
      <w:r>
        <w:t>Row 52: black much second several many mere yellow</w:t>
      </w:r>
    </w:p>
    <w:p>
      <w:r>
        <w:t>Row 53: electronic next sudden straight it. instant</w:t>
      </w:r>
    </w:p>
    <w:p>
      <w:r>
        <w:t>Row 54: ’ afraid ” French several American black usual TRUE</w:t>
      </w:r>
    </w:p>
    <w:p>
      <w:r>
        <w:t>Row 55: ” many old private niece several sudden</w:t>
      </w:r>
    </w:p>
    <w:p>
      <w:r>
        <w:t>Row 56: American electronic Winterbourne least eleven singular</w:t>
      </w:r>
    </w:p>
    <w:p>
      <w:r>
        <w:t>Row 57: long first yellow red several thin</w:t>
      </w:r>
    </w:p>
    <w:p>
      <w:r>
        <w:t>Row 58: middle long several public hundred nineteenth real frightful</w:t>
      </w:r>
    </w:p>
    <w:p>
      <w:r>
        <w:t>Row 59: electronic full long Western public lengthy different</w:t>
      </w:r>
    </w:p>
    <w:p>
      <w:r>
        <w:t>Row 60: next following longer slightest difficult</w:t>
      </w:r>
    </w:p>
    <w:p>
      <w:r>
        <w:t>Row 61: much electronic mere sudden thick French</w:t>
      </w:r>
    </w:p>
    <w:p>
      <w:r>
        <w:t>Row 62: ’ ” terrible it. former thin previous large</w:t>
      </w:r>
    </w:p>
    <w:p>
      <w:r>
        <w:t>Row 63: ’ second public previous latter mutual</w:t>
      </w:r>
    </w:p>
    <w:p>
      <w:r>
        <w:t>Row 64: long “ white red electronic second wish daily</w:t>
      </w:r>
    </w:p>
    <w:p>
      <w:r>
        <w:t>Row 65: second “ vast late public slight melancholy</w:t>
      </w:r>
    </w:p>
    <w:p>
      <w:r>
        <w:t>Row 66: historic single applicable Christian loftier</w:t>
      </w:r>
    </w:p>
    <w:p>
      <w:r>
        <w:t>Row 67: “ local slight once. Western</w:t>
      </w:r>
    </w:p>
    <w:p>
      <w:r>
        <w:t>Row 68: black white mountainous forty roadside</w:t>
      </w:r>
    </w:p>
    <w:p>
      <w:r>
        <w:t>Row 69: many long much heavy white ten</w:t>
      </w:r>
    </w:p>
    <w:p>
      <w:r>
        <w:t>Row 70: second green thick Chinese common</w:t>
      </w:r>
    </w:p>
    <w:p>
      <w:r>
        <w:t>Row 71: long many thin yellow</w:t>
      </w:r>
    </w:p>
    <w:p>
      <w:r>
        <w:t>Row 72: long ye latter wide unusual</w:t>
      </w:r>
    </w:p>
    <w:p>
      <w:r>
        <w:t>Row 73: ” long ’ it. Italian</w:t>
      </w:r>
    </w:p>
    <w:p>
      <w:r>
        <w:t>Row 74: big several yellow green</w:t>
      </w:r>
    </w:p>
    <w:p>
      <w:r>
        <w:t>Row 75: different tall gray single wide us. to-morrow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