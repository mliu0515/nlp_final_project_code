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Row 1: afraid bad hideous monstrous poor shallow tedious tragic silly dull sad</w:t>
      </w:r>
    </w:p>
    <w:p>
      <w:r>
        <w:t>Row 2: anxious common sorry awful</w:t>
      </w:r>
    </w:p>
    <w:p>
      <w:r>
        <w:t>Row 3: bad mad unknown silent nervous wounded torn desperate</w:t>
      </w:r>
    </w:p>
    <w:p>
      <w:r>
        <w:t>Row 4: bad worse short wild wicked sick mad impossible idle serious</w:t>
      </w:r>
    </w:p>
    <w:p>
      <w:r>
        <w:t>Row 5: dark afraid secret dismal dry empty</w:t>
      </w:r>
    </w:p>
    <w:p>
      <w:r>
        <w:t>Row 6: dark false uneasy</w:t>
      </w:r>
    </w:p>
    <w:p>
      <w:r>
        <w:t>Row 7: dark miserable wrong different</w:t>
      </w:r>
    </w:p>
    <w:p>
      <w:r>
        <w:t>Row 8: dark unknown sluggish furious inferior helpless</w:t>
      </w:r>
    </w:p>
    <w:p>
      <w:r>
        <w:t>Row 9: dead common silent sick nothin awful wicked</w:t>
      </w:r>
    </w:p>
    <w:p>
      <w:r>
        <w:t>Row 10: dead quiet former sorry weary</w:t>
      </w:r>
    </w:p>
    <w:p>
      <w:r>
        <w:t>Row 11: different capitalist</w:t>
      </w:r>
    </w:p>
    <w:p>
      <w:r>
        <w:t>Row 12: difficult quiet vague horrible sudden</w:t>
      </w:r>
    </w:p>
    <w:p>
      <w:r>
        <w:t>Row 13: dry low lower slow</w:t>
      </w:r>
    </w:p>
    <w:p>
      <w:r>
        <w:t>Row 14: former short low hard worse painful contrary</w:t>
      </w:r>
    </w:p>
    <w:p>
      <w:r>
        <w:t>Row 15: hard cold late nervous secret loud</w:t>
      </w:r>
    </w:p>
    <w:p>
      <w:r>
        <w:t>Row 16: heavy small empty quiet anxious narrow cold</w:t>
      </w:r>
    </w:p>
    <w:p>
      <w:r>
        <w:t>Row 17: invisible lower muffled common hard least</w:t>
      </w:r>
    </w:p>
    <w:p>
      <w:r>
        <w:t>Row 18: last poor bad foreign least unpleasant angry</w:t>
      </w:r>
    </w:p>
    <w:p>
      <w:r>
        <w:t>Row 19: last sorry slight late bad difficult</w:t>
      </w:r>
    </w:p>
    <w:p>
      <w:r>
        <w:t>Row 20: late disagreeable inferior</w:t>
      </w:r>
    </w:p>
    <w:p>
      <w:r>
        <w:t>Row 21: least hard old poor anxious</w:t>
      </w:r>
    </w:p>
    <w:p>
      <w:r>
        <w:t>Row 22: least poor old wrong common last silent</w:t>
      </w:r>
    </w:p>
    <w:p>
      <w:r>
        <w:t>Row 23: least silent short dry thin usual distant</w:t>
      </w:r>
    </w:p>
    <w:p>
      <w:r>
        <w:t>Row 24: less afraid solitary weak sick</w:t>
      </w:r>
    </w:p>
    <w:p>
      <w:r>
        <w:t>Row 25: less last hard difficult peculiar poor anxious angry</w:t>
      </w:r>
    </w:p>
    <w:p>
      <w:r>
        <w:t>Row 26: little ancient weak small cold</w:t>
      </w:r>
    </w:p>
    <w:p>
      <w:r>
        <w:t>Row 27: little anxious lonely impossible</w:t>
      </w:r>
    </w:p>
    <w:p>
      <w:r>
        <w:t>Row 28: little bad silent afraid absurd</w:t>
      </w:r>
    </w:p>
    <w:p>
      <w:r>
        <w:t>Row 29: little blue cold mad emotional</w:t>
      </w:r>
    </w:p>
    <w:p>
      <w:r>
        <w:t>Row 30: little dead small weary dull hard weak third</w:t>
      </w:r>
    </w:p>
    <w:p>
      <w:r>
        <w:t>Row 31: little last cold</w:t>
      </w:r>
    </w:p>
    <w:p>
      <w:r>
        <w:t>Row 32: little last sorry dreadful bad least impossible late angry</w:t>
      </w:r>
    </w:p>
    <w:p>
      <w:r>
        <w:t>Row 33: little peculiar gray impossible empty poor</w:t>
      </w:r>
    </w:p>
    <w:p>
      <w:r>
        <w:t>Row 34: little short hard cold odd rough hungry</w:t>
      </w:r>
    </w:p>
    <w:p>
      <w:r>
        <w:t>Row 35: little small dead hard bitter invisible dry violent</w:t>
      </w:r>
    </w:p>
    <w:p>
      <w:r>
        <w:t>Row 36: low late dead difficult</w:t>
      </w:r>
    </w:p>
    <w:p>
      <w:r>
        <w:t>Row 37: old poor short vague little serious public impossible</w:t>
      </w:r>
    </w:p>
    <w:p>
      <w:r>
        <w:t>Row 38: old second vague silent remote foolish bad horrid blue different lower older frightened difficult</w:t>
      </w:r>
    </w:p>
    <w:p>
      <w:r>
        <w:t>Row 39: poor last silent cold hard small foolish</w:t>
      </w:r>
    </w:p>
    <w:p>
      <w:r>
        <w:t>Row 40: poor weary dramatic theatrical silent</w:t>
      </w:r>
    </w:p>
    <w:p>
      <w:r>
        <w:t>Row 41: short sharp afraid hostile</w:t>
      </w:r>
    </w:p>
    <w:p>
      <w:r>
        <w:t>Row 42: silent poor awful frozen grey</w:t>
      </w:r>
    </w:p>
    <w:p>
      <w:r>
        <w:t>Row 43: solent dead worse weak late small slow hideous</w:t>
      </w:r>
    </w:p>
    <w:p>
      <w:r>
        <w:t>Row 44: sorry afraid unhappy common anxious uncomfortable rough angry</w:t>
      </w:r>
    </w:p>
    <w:p>
      <w:r>
        <w:t>Row 45: sorry gray peculiar nervous quiet cheap hungry</w:t>
      </w:r>
    </w:p>
    <w:p>
      <w:r>
        <w:t>Row 46: strange dark feeble</w:t>
      </w:r>
    </w:p>
    <w:p>
      <w:r>
        <w:t>Row 47: strange dead wild cold peculiar bad short</w:t>
      </w:r>
    </w:p>
    <w:p>
      <w:r>
        <w:t>Row 48: strange hard</w:t>
      </w:r>
    </w:p>
    <w:p>
      <w:r>
        <w:t>Row 49: terrible dead afraid bad serious strange impossible</w:t>
      </w:r>
    </w:p>
    <w:p>
      <w:r>
        <w:t>Row 50: tiny second contrary tired puzzled fretful</w:t>
      </w:r>
    </w:p>
    <w:p>
      <w:r>
        <w:t>Row 51: warn poor low slow [slur] dry mean</w:t>
      </w:r>
    </w:p>
    <w:p>
      <w:r>
        <w:t>Row 52: different vague silent remote foolish</w:t>
      </w:r>
    </w:p>
    <w:p>
      <w:r>
        <w:t>Row 53: least impossible quiet dead worse</w:t>
      </w:r>
    </w:p>
    <w:p>
      <w:r>
        <w:t>Row 54: strange quiet different silent late angry worst</w:t>
      </w:r>
    </w:p>
    <w:p>
      <w:r>
        <w:t>Row 55: afraid angry unhappy</w:t>
      </w:r>
    </w:p>
    <w:p>
      <w:r>
        <w:t>Row 56: poor common</w:t>
      </w:r>
    </w:p>
    <w:p>
      <w:r>
        <w:t>Row 57: foolish evil sad unable</w:t>
      </w:r>
    </w:p>
    <w:p>
      <w:r>
        <w:t>Row 58: common hard terrible dead unconsumed</w:t>
      </w:r>
    </w:p>
    <w:p>
      <w:r>
        <w:t>Row 59: last bad short pot-boy Foolish simple dirty</w:t>
      </w:r>
    </w:p>
    <w:p>
      <w:r>
        <w:t>Row 60: poor slave common painful terrible short</w:t>
      </w:r>
    </w:p>
    <w:p>
      <w:r>
        <w:t>Row 61: small quiet less distant hard mad emotional hungry different flat lazy</w:t>
      </w:r>
    </w:p>
    <w:p>
      <w:r>
        <w:t>Row 62: awful bad least sick contrary dead unable</w:t>
      </w:r>
    </w:p>
    <w:p>
      <w:r>
        <w:t>Row 63: poor terrible different stupid impossible jealousy</w:t>
      </w:r>
    </w:p>
    <w:p>
      <w:r>
        <w:t>Row 64: least tired gray worse selfish last</w:t>
      </w:r>
    </w:p>
    <w:p>
      <w:r>
        <w:t>Row 65: poor little gray dark elderly difficult</w:t>
      </w:r>
    </w:p>
    <w:p>
      <w:r>
        <w:t>Row 66: primitive dead solemn impossible</w:t>
      </w:r>
    </w:p>
    <w:p>
      <w:r>
        <w:t>Row 67: old late poor thin middle-aged empty</w:t>
      </w:r>
    </w:p>
    <w:p>
      <w:r>
        <w:t>Row 68: last fair poor regular second hard derivative</w:t>
      </w:r>
    </w:p>
    <w:p>
      <w:r>
        <w:t>Row 69: thin mad flat worst</w:t>
      </w:r>
    </w:p>
    <w:p>
      <w:r>
        <w:t>Row 70: cold</w:t>
      </w:r>
    </w:p>
    <w:p>
      <w:r>
        <w:t>Row 71: less late</w:t>
      </w:r>
    </w:p>
    <w:p>
      <w:r>
        <w:t>Row 72: last less low unconscious ordinary</w:t>
      </w:r>
    </w:p>
    <w:p>
      <w:r>
        <w:t>Row 73: old anxious worst bad slightest</w:t>
      </w:r>
    </w:p>
    <w:p>
      <w:r>
        <w:t>Row 74: hard cold dark</w:t>
      </w:r>
    </w:p>
    <w:p>
      <w:r>
        <w:t>Row 75: dark awful least worse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