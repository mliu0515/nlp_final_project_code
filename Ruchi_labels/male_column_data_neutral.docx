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Row 1: mere many ten</w:t>
      </w:r>
    </w:p>
    <w:p>
      <w:r>
        <w:t>Row 2: white Indian usual green regular lest</w:t>
      </w:r>
    </w:p>
    <w:p>
      <w:r>
        <w:t>Row 3: vague corporal green wide close</w:t>
      </w:r>
    </w:p>
    <w:p>
      <w:r>
        <w:t>Row 4: much former usual upstairs third</w:t>
      </w:r>
    </w:p>
    <w:p>
      <w:r>
        <w:t>Row 5: green single red</w:t>
      </w:r>
    </w:p>
    <w:p>
      <w:r>
        <w:t>Row 6: “ red blue next female utterly loose</w:t>
      </w:r>
    </w:p>
    <w:p>
      <w:r>
        <w:t>Row 7: last next white public former wide</w:t>
      </w:r>
    </w:p>
    <w:p>
      <w:r>
        <w:t>Row 8: long hundred scattered blue due French greenish</w:t>
      </w:r>
    </w:p>
    <w:p>
      <w:r>
        <w:t>Row 9: black</w:t>
      </w:r>
    </w:p>
    <w:p>
      <w:r>
        <w:t>Row 10: thy usual twenty</w:t>
      </w:r>
    </w:p>
    <w:p>
      <w:r>
        <w:t>Row 11: national long</w:t>
      </w:r>
    </w:p>
    <w:p>
      <w:r>
        <w:t>Row 12: long next various red</w:t>
      </w:r>
    </w:p>
    <w:p>
      <w:r>
        <w:t>Row 13: much heavy green to-day previous local youngest</w:t>
      </w:r>
    </w:p>
    <w:p>
      <w:r>
        <w:t>Row 14: ” different ‘ second large electronic</w:t>
      </w:r>
    </w:p>
    <w:p>
      <w:r>
        <w:t>Row 15: ” ’ single particular thick ‘ French …</w:t>
      </w:r>
    </w:p>
    <w:p>
      <w:r>
        <w:t>Row 16: much many wide various</w:t>
      </w:r>
    </w:p>
    <w:p>
      <w:r>
        <w:t>Row 17: yellow third back gloved</w:t>
      </w:r>
    </w:p>
    <w:p>
      <w:r>
        <w:t>Row 18: white many past due</w:t>
      </w:r>
    </w:p>
    <w:p>
      <w:r>
        <w:t>Row 19: many likely new several probable public</w:t>
      </w:r>
    </w:p>
    <w:p>
      <w:r>
        <w:t>Row 20: different wish immediate</w:t>
      </w:r>
    </w:p>
    <w:p>
      <w:r>
        <w:t>Row 21: ’ quick to-day lest</w:t>
      </w:r>
    </w:p>
    <w:p>
      <w:r>
        <w:t>Row 22: likely</w:t>
      </w:r>
    </w:p>
    <w:p>
      <w:r>
        <w:t>Row 23: many green wide</w:t>
      </w:r>
    </w:p>
    <w:p>
      <w:r>
        <w:t>Row 24: white pale vague audible narrative sudden</w:t>
      </w:r>
    </w:p>
    <w:p>
      <w:r>
        <w:t>Row 25: ”</w:t>
      </w:r>
    </w:p>
    <w:p>
      <w:r>
        <w:t>Row 26: ” much fifty mine upon like</w:t>
      </w:r>
    </w:p>
    <w:p>
      <w:r>
        <w:t>Row 27: “ much less front old-fashioned red corn-merchant</w:t>
      </w:r>
    </w:p>
    <w:p>
      <w:r>
        <w:t>Row 28: ” ’ young many it.</w:t>
      </w:r>
    </w:p>
    <w:p>
      <w:r>
        <w:t>Row 29: eternal French private usual</w:t>
      </w:r>
    </w:p>
    <w:p>
      <w:r>
        <w:t>Row 30: ’ esthetic —I big heavy much single</w:t>
      </w:r>
    </w:p>
    <w:p>
      <w:r>
        <w:t>Row 31: “ ” many</w:t>
      </w:r>
    </w:p>
    <w:p>
      <w:r>
        <w:t>Row 32: ’ “ white usual</w:t>
      </w:r>
    </w:p>
    <w:p>
      <w:r>
        <w:t>Row 33: electronic many blue back .... grey wide</w:t>
      </w:r>
    </w:p>
    <w:p>
      <w:r>
        <w:t>Row 34: old “ first green British German left</w:t>
      </w:r>
    </w:p>
    <w:p>
      <w:r>
        <w:t>Row 35: sudden much whole vague thick</w:t>
      </w:r>
    </w:p>
    <w:p>
      <w:r>
        <w:t>Row 36: general black light different</w:t>
      </w:r>
    </w:p>
    <w:p>
      <w:r>
        <w:t>Row 37: notary ‘ rid straight brown usual various table yellow</w:t>
      </w:r>
    </w:p>
    <w:p>
      <w:r>
        <w:t>Row 38: nan</w:t>
      </w:r>
    </w:p>
    <w:p>
      <w:r>
        <w:t>Row 39: young brown front younger vague</w:t>
      </w:r>
    </w:p>
    <w:p>
      <w:r>
        <w:t>Row 40: usual Several regular</w:t>
      </w:r>
    </w:p>
    <w:p>
      <w:r>
        <w:t>Row 41: hundred nose third primordial loose half fourteen different yellow hairy previous spruce-bough</w:t>
      </w:r>
    </w:p>
    <w:p>
      <w:r>
        <w:t>Row 42: long “ white vague less wet</w:t>
      </w:r>
    </w:p>
    <w:p>
      <w:r>
        <w:t>Row 43: it. silent particular next light previous recent</w:t>
      </w:r>
    </w:p>
    <w:p>
      <w:r>
        <w:t>Row 44: ’</w:t>
      </w:r>
    </w:p>
    <w:p>
      <w:r>
        <w:t>Row 45: yellow following Spanish</w:t>
      </w:r>
    </w:p>
    <w:p>
      <w:r>
        <w:t>Row 46: public general pale various different outward</w:t>
      </w:r>
    </w:p>
    <w:p>
      <w:r>
        <w:t>Row 47: full red blue ’ thin ‘ different</w:t>
      </w:r>
    </w:p>
    <w:p>
      <w:r>
        <w:t>Row 48: ’ thy general full thou entire sudden several “ previous</w:t>
      </w:r>
    </w:p>
    <w:p>
      <w:r>
        <w:t>Row 49: black second</w:t>
      </w:r>
    </w:p>
    <w:p>
      <w:r>
        <w:t>Row 50: ” last straight close nothin</w:t>
      </w:r>
    </w:p>
    <w:p>
      <w:r>
        <w:t>Row 51: back ten close general</w:t>
      </w:r>
    </w:p>
    <w:p>
      <w:r>
        <w:t>Row 52: long “ red next previous general</w:t>
      </w:r>
    </w:p>
    <w:p>
      <w:r>
        <w:t>Row 53: ’ white mere in. little usual</w:t>
      </w:r>
    </w:p>
    <w:p>
      <w:r>
        <w:t>Row 54: Italian about.</w:t>
      </w:r>
    </w:p>
    <w:p>
      <w:r>
        <w:t>Row 55: much long red</w:t>
      </w:r>
    </w:p>
    <w:p>
      <w:r>
        <w:t>Row 56: much long Italian ten</w:t>
      </w:r>
    </w:p>
    <w:p>
      <w:r>
        <w:t>Row 57: “ next forest thousand final</w:t>
      </w:r>
    </w:p>
    <w:p>
      <w:r>
        <w:t>Row 58: much secret to-day similar fifty following total rid</w:t>
      </w:r>
    </w:p>
    <w:p>
      <w:r>
        <w:t>Row 59: inner left mountainy double poteen western much</w:t>
      </w:r>
    </w:p>
    <w:p>
      <w:r>
        <w:t>Row 60: southern ’ mere usual</w:t>
      </w:r>
    </w:p>
    <w:p>
      <w:r>
        <w:t>Row 61: black public red slightest constable</w:t>
      </w:r>
    </w:p>
    <w:p>
      <w:r>
        <w:t>Row 62: “ ’ next ” black usual red</w:t>
      </w:r>
    </w:p>
    <w:p>
      <w:r>
        <w:t>Row 63: long ” white conjugal sudden Russian animal due peculiar single</w:t>
      </w:r>
    </w:p>
    <w:p>
      <w:r>
        <w:t>Row 64: little ” “ much</w:t>
      </w:r>
    </w:p>
    <w:p>
      <w:r>
        <w:t>Row 65: less heavy public past —the single</w:t>
      </w:r>
    </w:p>
    <w:p>
      <w:r>
        <w:t>Row 66: nan</w:t>
      </w:r>
    </w:p>
    <w:p>
      <w:r>
        <w:t>Row 67: many white likely American public German</w:t>
      </w:r>
    </w:p>
    <w:p>
      <w:r>
        <w:t>Row 68: little red whole fifty daily to-day</w:t>
      </w:r>
    </w:p>
    <w:p>
      <w:r>
        <w:t>Row 69: white black green broad nearest lean third Many fifteen Russian</w:t>
      </w:r>
    </w:p>
    <w:p>
      <w:r>
        <w:t>Row 70: yellow several heavy wide</w:t>
      </w:r>
    </w:p>
    <w:p>
      <w:r>
        <w:t>Row 71: “ black ‘ public hundred blue</w:t>
      </w:r>
    </w:p>
    <w:p>
      <w:r>
        <w:t>Row 72: ” electronic likely to-day third hundred loose</w:t>
      </w:r>
    </w:p>
    <w:p>
      <w:r>
        <w:t>Row 73: “ ’ sudden private electronic ten narrative medical</w:t>
      </w:r>
    </w:p>
    <w:p>
      <w:r>
        <w:t>Row 74: long many brown north</w:t>
      </w:r>
    </w:p>
    <w:p>
      <w:r>
        <w:t>Row 75: ’ little ” red many Norwegian wet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