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conscious happy extraordinary marvellous visible natural</w:t>
      </w:r>
    </w:p>
    <w:p>
      <w:r>
        <w:t>Row 2: true pleasant rich young cheerful deep handsome quick familiar gentle</w:t>
      </w:r>
    </w:p>
    <w:p>
      <w:r>
        <w:t>Row 3: tall fine calm proper stolid regimental firm</w:t>
      </w:r>
    </w:p>
    <w:p>
      <w:r>
        <w:t>Row 4: ready soft conscious amiable</w:t>
      </w:r>
    </w:p>
    <w:p>
      <w:r>
        <w:t>Row 5: great beautiful possible happy natural deep grateful mysterious real busy</w:t>
      </w:r>
    </w:p>
    <w:p>
      <w:r>
        <w:t>Row 6: whole glad happy better social hot deep bright calm present</w:t>
      </w:r>
    </w:p>
    <w:p>
      <w:r>
        <w:t>Row 7: good dear present full certain light bright real greatest personal</w:t>
      </w:r>
    </w:p>
    <w:p>
      <w:r>
        <w:t>Row 8: first early greater safe true stronger right</w:t>
      </w:r>
    </w:p>
    <w:p>
      <w:r>
        <w:t>Row 9: first strong bright perfect enough free natural sharp wide higher</w:t>
      </w:r>
    </w:p>
    <w:p>
      <w:r>
        <w:t>Row 10: first fine clear dear long possible human fair greater pleasant positive fierce</w:t>
      </w:r>
    </w:p>
    <w:p>
      <w:r>
        <w:t>Row 11: certain new good large full main revolutionary civilized higher open larger moral political vital vigorous conscious</w:t>
      </w:r>
    </w:p>
    <w:p>
      <w:r>
        <w:t>Row 12: fine best easy true intellectual biological friendly remarkable ready reasonable warm</w:t>
      </w:r>
    </w:p>
    <w:p>
      <w:r>
        <w:t>Row 13: better sure certain fine pretty human sufficient original longer</w:t>
      </w:r>
    </w:p>
    <w:p>
      <w:r>
        <w:t>Row 14: first whole new serious light natural greatest</w:t>
      </w:r>
    </w:p>
    <w:p>
      <w:r>
        <w:t>Row 15: new first beautiful cheerful constant excited</w:t>
      </w:r>
    </w:p>
    <w:p>
      <w:r>
        <w:t>Row 16: great immense real amazing hot enough fantastic natural considerable</w:t>
      </w:r>
    </w:p>
    <w:p>
      <w:r>
        <w:t>Row 17: open right young free hot quick brilliant particular able easy</w:t>
      </w:r>
    </w:p>
    <w:p>
      <w:r>
        <w:t>Row 18: young real right fashionable natural big perfect married moral</w:t>
      </w:r>
    </w:p>
    <w:p>
      <w:r>
        <w:t>Row 19: great greater strong civil high considerable</w:t>
      </w:r>
    </w:p>
    <w:p>
      <w:r>
        <w:t>Row 20: first best proper real happy right delightful necessary aware longer dearest worth fresh charming</w:t>
      </w:r>
    </w:p>
    <w:p>
      <w:r>
        <w:t>Row 21: dear whole sweet big free better beautiful wide deep early fair</w:t>
      </w:r>
    </w:p>
    <w:p>
      <w:r>
        <w:t>Row 22: first able fine early glad happy better important quick respectable hot</w:t>
      </w:r>
    </w:p>
    <w:p>
      <w:r>
        <w:t>Row 23: new natural fair broad familiar golden noble greatest eternal open</w:t>
      </w:r>
    </w:p>
    <w:p>
      <w:r>
        <w:t>Row 24: great full certain open high able heavy dear independent</w:t>
      </w:r>
    </w:p>
    <w:p>
      <w:r>
        <w:t>Row 25: possible present full easy clear particular dear personal necessary glad deep</w:t>
      </w:r>
    </w:p>
    <w:p>
      <w:r>
        <w:t>Row 26: large true new happy able fair big full enormous</w:t>
      </w:r>
    </w:p>
    <w:p>
      <w:r>
        <w:t>Row 27: present sure curious younger free visible social able</w:t>
      </w:r>
    </w:p>
    <w:p>
      <w:r>
        <w:t>Row 28: better important personal natural glad special true practical right free</w:t>
      </w:r>
    </w:p>
    <w:p>
      <w:r>
        <w:t>Row 29: full happy senior soft free great able clear conscious nice big</w:t>
      </w:r>
    </w:p>
    <w:p>
      <w:r>
        <w:t>Row 30: great new nice conscious clear</w:t>
      </w:r>
    </w:p>
    <w:p>
      <w:r>
        <w:t>Row 31: good young first new soft long certain warm true happy sweet strong genuine sure</w:t>
      </w:r>
    </w:p>
    <w:p>
      <w:r>
        <w:t>Row 32: better nice glad certain long open best</w:t>
      </w:r>
    </w:p>
    <w:p>
      <w:r>
        <w:t>Row 33: full good best open aware active warm real</w:t>
      </w:r>
    </w:p>
    <w:p>
      <w:r>
        <w:t>Row 34: good  clean thick peaceful respectable enough</w:t>
      </w:r>
    </w:p>
    <w:p>
      <w:r>
        <w:t>Row 35: good high ready quick hole brilliant superior</w:t>
      </w:r>
    </w:p>
    <w:p>
      <w:r>
        <w:t>Row 36: young sure happy able ready necessary agreeable pretty particular greater excellent hot</w:t>
      </w:r>
    </w:p>
    <w:p>
      <w:r>
        <w:t>Row 37: young better gentle</w:t>
      </w:r>
    </w:p>
    <w:p>
      <w:r>
        <w:t>Row 38: new certain present big happy pleasant precious free curious hot</w:t>
      </w:r>
    </w:p>
    <w:p>
      <w:r>
        <w:t>Row 39: fine warm soft whole huge tall able first</w:t>
      </w:r>
    </w:p>
    <w:p>
      <w:r>
        <w:t xml:space="preserve">Row 40: first long great better large whole right easy individual personal keen clean </w:t>
      </w:r>
    </w:p>
    <w:p>
      <w:r>
        <w:t>Row 41: good true easy</w:t>
      </w:r>
    </w:p>
    <w:p>
      <w:r>
        <w:t xml:space="preserve">Row 42: good new first great certain free considerable glad </w:t>
      </w:r>
    </w:p>
    <w:p>
      <w:r>
        <w:t>Row 43: great better high certain real pleasant</w:t>
      </w:r>
    </w:p>
    <w:p>
      <w:r>
        <w:t>Row 44: right strong pretty greater agreeable respectable curious familiar handsome higher pecuniary</w:t>
      </w:r>
    </w:p>
    <w:p>
      <w:r>
        <w:t>Row 45: fine hot willing broad grateful clean bright useful conscious</w:t>
      </w:r>
    </w:p>
    <w:p>
      <w:r>
        <w:t>Row 46: best certain present professional alive sensitive capable vast constant open essential</w:t>
      </w:r>
    </w:p>
    <w:p>
      <w:r>
        <w:t>Row 47: fine beautiful strong large deep</w:t>
      </w:r>
    </w:p>
    <w:p>
      <w:r>
        <w:t>Row 48: fine deep best better fair live sharp upper</w:t>
      </w:r>
    </w:p>
    <w:p>
      <w:r>
        <w:t>Row 49: whole natural extraordinary free high deep enormous full careful important rosy</w:t>
      </w:r>
    </w:p>
    <w:p>
      <w:r>
        <w:t>Row 50: sure beautiful high comfortable real golden easy friendly delicate</w:t>
      </w:r>
    </w:p>
    <w:p>
      <w:r>
        <w:t>Row 51: big long free best rich real considerable quick</w:t>
      </w:r>
    </w:p>
    <w:p>
      <w:r>
        <w:t>Row 52: first big clear huge larger abundant present safe</w:t>
      </w:r>
    </w:p>
    <w:p>
      <w:r>
        <w:t>Row 53: extraordinary particular human open positive actual certain clean nice</w:t>
      </w:r>
    </w:p>
    <w:p>
      <w:r>
        <w:t>Row 54: proud glad brilliant rich wide nice great bright native polite grand</w:t>
      </w:r>
    </w:p>
    <w:p>
      <w:r>
        <w:t>Row 55: sure best fine handsome interesting large new enough dear positive younger intellectual gentle excellent</w:t>
      </w:r>
    </w:p>
    <w:p>
      <w:r>
        <w:t>Row 56: beautiful brilliant dear innocent good nice particular glad splendid interested light possible prettier delicate</w:t>
      </w:r>
    </w:p>
    <w:p>
      <w:r>
        <w:t>Row 57: high smart free aware oldest best ascetic sweet bright knowledgeable light</w:t>
      </w:r>
    </w:p>
    <w:p>
      <w:r>
        <w:t>Row 58: great political necessary possible powerful mental sweet</w:t>
      </w:r>
    </w:p>
    <w:p>
      <w:r>
        <w:t>Row 59: whole free open golden first young</w:t>
      </w:r>
    </w:p>
    <w:p>
      <w:r>
        <w:t>Row 60: free large better present dear possible grand early broad holy</w:t>
      </w:r>
    </w:p>
    <w:p>
      <w:r>
        <w:t>Row 61: good particular possible profound</w:t>
      </w:r>
    </w:p>
    <w:p>
      <w:r>
        <w:t>Row 62: new instant pleased strong interesting huge</w:t>
      </w:r>
    </w:p>
    <w:p>
      <w:r>
        <w:t>Row 63: sure clear full pure</w:t>
      </w:r>
    </w:p>
    <w:p>
      <w:r>
        <w:t>Row 64: full big sure rich beautiful natural handsome tall useful certain</w:t>
      </w:r>
    </w:p>
    <w:p>
      <w:r>
        <w:t>Row 65: first certain gentle aware easy genuine eminent important</w:t>
      </w:r>
    </w:p>
    <w:p>
      <w:r>
        <w:t>Row 66: personal full conscious perfect whole organic holy light eternal historical divine best worth concrete mystical legal</w:t>
      </w:r>
    </w:p>
    <w:p>
      <w:r>
        <w:t>Row 67: good curious remarkable necessary best sensational</w:t>
      </w:r>
    </w:p>
    <w:p>
      <w:r>
        <w:t>Row 68: free right easy native home open biggest worthy</w:t>
      </w:r>
    </w:p>
    <w:p>
      <w:r>
        <w:t>Row 69: happy clear interesting busy great enough</w:t>
      </w:r>
    </w:p>
    <w:p>
      <w:r>
        <w:t>Row 70: good sure fine better high high free big dear happy warm familiar artistic ready honest cheerful</w:t>
      </w:r>
    </w:p>
    <w:p>
      <w:r>
        <w:t>Row 71: first certain free full modern broad clean true pretty respectable interesting vast</w:t>
      </w:r>
    </w:p>
    <w:p>
      <w:r>
        <w:t>Row 72: great sure deep proper ready clear upper distinct</w:t>
      </w:r>
    </w:p>
    <w:p>
      <w:r>
        <w:t>Row 73: possible future true high fresh familiar bright</w:t>
      </w:r>
    </w:p>
    <w:p>
      <w:r>
        <w:t>Row 74: new full better great clear tall comfortable quick real funny important certain wonderful</w:t>
      </w:r>
    </w:p>
    <w:p>
      <w:r>
        <w:t>Row 75: good new first full right better human light worth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