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’ old real dead black much sorry blue next to-night green</w:t>
      </w:r>
    </w:p>
    <w:p>
      <w:r>
        <w:t>Row 2: much black former yellow third</w:t>
      </w:r>
    </w:p>
    <w:p>
      <w:r>
        <w:t>Row 3: electronic black second ol</w:t>
      </w:r>
    </w:p>
    <w:p>
      <w:r>
        <w:t>Row 4: ’ least black many little electronic single</w:t>
      </w:r>
    </w:p>
    <w:p>
      <w:r>
        <w:t>Row 5: whole large light wide broad you. sister</w:t>
      </w:r>
    </w:p>
    <w:p>
      <w:r>
        <w:t>Row 6: thin</w:t>
      </w:r>
    </w:p>
    <w:p>
      <w:r>
        <w:t>Row 7: “ large heavy high black it. ‘ mere less to-night</w:t>
      </w:r>
    </w:p>
    <w:p>
      <w:r>
        <w:t>Row 8: black green huge silent sudden vast large tumultuous “</w:t>
      </w:r>
    </w:p>
    <w:p>
      <w:r>
        <w:t>Row 9: ” many next usual</w:t>
      </w:r>
    </w:p>
    <w:p>
      <w:r>
        <w:t>Row 10: little th full strange black to-night slight wide</w:t>
      </w:r>
    </w:p>
    <w:p>
      <w:r>
        <w:t>Row 11: actual various</w:t>
      </w:r>
    </w:p>
    <w:p>
      <w:r>
        <w:t>Row 12: nan</w:t>
      </w:r>
    </w:p>
    <w:p>
      <w:r>
        <w:t>Row 13: red second regular serious thin momentary third</w:t>
      </w:r>
    </w:p>
    <w:p>
      <w:r>
        <w:t>Row 14: ’ immediate</w:t>
      </w:r>
    </w:p>
    <w:p>
      <w:r>
        <w:t>Row 15: ’ little many second green</w:t>
      </w:r>
    </w:p>
    <w:p>
      <w:r>
        <w:t>Row 16: thin blue thick</w:t>
      </w:r>
    </w:p>
    <w:p>
      <w:r>
        <w:t>Row 17: ’ electronic black ‘ dressing-gown</w:t>
      </w:r>
    </w:p>
    <w:p>
      <w:r>
        <w:t>Row 18: full many public wide previous</w:t>
      </w:r>
    </w:p>
    <w:p>
      <w:r>
        <w:t>Row 19: ” him.</w:t>
      </w:r>
    </w:p>
    <w:p>
      <w:r>
        <w:t>Row 20: ” “ full</w:t>
      </w:r>
    </w:p>
    <w:p>
      <w:r>
        <w:t>Row 21: red long pale black to-morrow various</w:t>
      </w:r>
    </w:p>
    <w:p>
      <w:r>
        <w:t>Row 22: “ smallest sudden</w:t>
      </w:r>
    </w:p>
    <w:p>
      <w:r>
        <w:t>Row 23: “ small current little mere</w:t>
      </w:r>
    </w:p>
    <w:p>
      <w:r>
        <w:t>Row 24: second electronic future brief</w:t>
      </w:r>
    </w:p>
    <w:p>
      <w:r>
        <w:t>Row 25: little small private second white black heavy</w:t>
      </w:r>
    </w:p>
    <w:p>
      <w:r>
        <w:t>Row 26: white ’ huge sudden Egyptian yellow third</w:t>
      </w:r>
    </w:p>
    <w:p>
      <w:r>
        <w:t>Row 27: many small whole black public to-day single ye</w:t>
      </w:r>
    </w:p>
    <w:p>
      <w:r>
        <w:t>Row 28: ’ last next big me.</w:t>
      </w:r>
    </w:p>
    <w:p>
      <w:r>
        <w:t>Row 29: last many long big whole sudden black large to-night older heavy ten hundred</w:t>
      </w:r>
    </w:p>
    <w:p>
      <w:r>
        <w:t>Row 30: last long sudden black sure second</w:t>
      </w:r>
    </w:p>
    <w:p>
      <w:r>
        <w:t>Row 31: big red large green blue huge daily brown various</w:t>
      </w:r>
    </w:p>
    <w:p>
      <w:r>
        <w:t>Row 32: ‘ different big</w:t>
      </w:r>
    </w:p>
    <w:p>
      <w:r>
        <w:t>Row 33: long white general</w:t>
      </w:r>
    </w:p>
    <w:p>
      <w:r>
        <w:t>Row 34: ’ ” electronic black brown thirty-nine</w:t>
      </w:r>
    </w:p>
    <w:p>
      <w:r>
        <w:t>Row 35: long short immense slight wide blue</w:t>
      </w:r>
    </w:p>
    <w:p>
      <w:r>
        <w:t>Row 36: much ” it. private public to-night</w:t>
      </w:r>
    </w:p>
    <w:p>
      <w:r>
        <w:t>Row 37: possible different regular hundred left</w:t>
      </w:r>
    </w:p>
    <w:p>
      <w:r>
        <w:t>Row 38: electronic white tiny straight thread usual former</w:t>
      </w:r>
    </w:p>
    <w:p>
      <w:r>
        <w:t>Row 39: ” electronic Little small big blue late thick</w:t>
      </w:r>
    </w:p>
    <w:p>
      <w:r>
        <w:t>Row 40: much several big different ten blue</w:t>
      </w:r>
    </w:p>
    <w:p>
      <w:r>
        <w:t>Row 41: sled white wide large least general thin gee-pole lean</w:t>
      </w:r>
    </w:p>
    <w:p>
      <w:r>
        <w:t>Row 42: open many pickle-dish least extra lantern</w:t>
      </w:r>
    </w:p>
    <w:p>
      <w:r>
        <w:t>Row 43: large electronic usual mere general</w:t>
      </w:r>
    </w:p>
    <w:p>
      <w:r>
        <w:t>Row 44: little much usual small black past</w:t>
      </w:r>
    </w:p>
    <w:p>
      <w:r>
        <w:t>Row 45: ” large last small many much hard past you.</w:t>
      </w:r>
    </w:p>
    <w:p>
      <w:r>
        <w:t>Row 46: ” long small next actual brief single</w:t>
      </w:r>
    </w:p>
    <w:p>
      <w:r>
        <w:t>Row 47: black silent green late thick</w:t>
      </w:r>
    </w:p>
    <w:p>
      <w:r>
        <w:t>Row 48: much white ye</w:t>
      </w:r>
    </w:p>
    <w:p>
      <w:r>
        <w:t>Row 49: twenty-thousand small next large several ten</w:t>
      </w:r>
    </w:p>
    <w:p>
      <w:r>
        <w:t>Row 50: long green next th</w:t>
      </w:r>
    </w:p>
    <w:p>
      <w:r>
        <w:t>Row 51: many much hundred wide en wild fifteen thick lightning-rod</w:t>
      </w:r>
    </w:p>
    <w:p>
      <w:r>
        <w:t>Row 52: full large least slight hundred public</w:t>
      </w:r>
    </w:p>
    <w:p>
      <w:r>
        <w:t>Row 53: last silent secret red subsequent afresh</w:t>
      </w:r>
    </w:p>
    <w:p>
      <w:r>
        <w:t>Row 54: ’ ” “ long</w:t>
      </w:r>
    </w:p>
    <w:p>
      <w:r>
        <w:t>Row 55: ten single ”</w:t>
      </w:r>
    </w:p>
    <w:p>
      <w:r>
        <w:t>Row 56: little several last American thin second German fellow numerous previous</w:t>
      </w:r>
    </w:p>
    <w:p>
      <w:r>
        <w:t>Row 57: large black short dark green sixty applicable</w:t>
      </w:r>
    </w:p>
    <w:p>
      <w:r>
        <w:t>Row 58: “ old it. ‘ Next international countless</w:t>
      </w:r>
    </w:p>
    <w:p>
      <w:r>
        <w:t>Row 59: to-day second sudden black “</w:t>
      </w:r>
    </w:p>
    <w:p>
      <w:r>
        <w:t>Row 60: many white black electronic former second entire British</w:t>
      </w:r>
    </w:p>
    <w:p>
      <w:r>
        <w:t>Row 61: “ last long white large general impossible blue</w:t>
      </w:r>
    </w:p>
    <w:p>
      <w:r>
        <w:t>Row 62: white long</w:t>
      </w:r>
    </w:p>
    <w:p>
      <w:r>
        <w:t>Row 63: electronic whole bad Indian</w:t>
      </w:r>
    </w:p>
    <w:p>
      <w:r>
        <w:t>Row 64: ’ ‘ last next private</w:t>
      </w:r>
    </w:p>
    <w:p>
      <w:r>
        <w:t>Row 65: little “ human singular several longer different apt similar oaken</w:t>
      </w:r>
    </w:p>
    <w:p>
      <w:r>
        <w:t>Row 66: inward immediate black second contrary double</w:t>
      </w:r>
    </w:p>
    <w:p>
      <w:r>
        <w:t>Row 67: flat second ‘ black long several general minor fatal detective positive so.</w:t>
      </w:r>
    </w:p>
    <w:p>
      <w:r>
        <w:t>Row 68: electronic hundred much English many “ copyright widest additional</w:t>
      </w:r>
    </w:p>
    <w:p>
      <w:r>
        <w:t>Row 69: second hundred thee large Indian</w:t>
      </w:r>
    </w:p>
    <w:p>
      <w:r>
        <w:t>Row 70: black full blue brown</w:t>
      </w:r>
    </w:p>
    <w:p>
      <w:r>
        <w:t>Row 71: ’ electronic electric _Advocate-Times_ American wide wet</w:t>
      </w:r>
    </w:p>
    <w:p>
      <w:r>
        <w:t>Row 72: “ second general previous close green slight opposite</w:t>
      </w:r>
    </w:p>
    <w:p>
      <w:r>
        <w:t>Row 73: ’ many third dark due</w:t>
      </w:r>
    </w:p>
    <w:p>
      <w:r>
        <w:t>Row 74: much ’ wide flat hundred like German</w:t>
      </w:r>
    </w:p>
    <w:p>
      <w:r>
        <w:t>Row 75: “ much white electronic French quiet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