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Row 1: young dear better right able open</w:t>
      </w:r>
    </w:p>
    <w:p>
      <w:r>
        <w:t xml:space="preserve">Row 2: first strong clear open possible fresh new honest greater sweet </w:t>
      </w:r>
    </w:p>
    <w:p>
      <w:r>
        <w:t>Row 3: new first young sure high big good instant possible public fantastic rapid sufficient</w:t>
      </w:r>
    </w:p>
    <w:p>
      <w:r>
        <w:t>Row 4: young great full sure open right best aware</w:t>
      </w:r>
    </w:p>
    <w:p>
      <w:r>
        <w:t>Row 5: early human constant</w:t>
      </w:r>
    </w:p>
    <w:p>
      <w:r>
        <w:t>Row 6: soft beautiful pure free certain true clear warm rich light best</w:t>
      </w:r>
    </w:p>
    <w:p>
      <w:r>
        <w:t>Row 7: young best golden deep</w:t>
      </w:r>
    </w:p>
    <w:p>
      <w:r>
        <w:t>Row 8: possible certain free deep new happy</w:t>
      </w:r>
    </w:p>
    <w:p>
      <w:r>
        <w:t>Row 9:  great young better free real busy fair fine golden simple beautiful usal</w:t>
      </w:r>
    </w:p>
    <w:p>
      <w:r>
        <w:t>Row 10: young present natural busy high gentle easy personal agreeable</w:t>
      </w:r>
    </w:p>
    <w:p>
      <w:r>
        <w:t>Row 11: economic great industrial private able local scientific advanced immediate military spontaneous greatest pleasant strongest</w:t>
      </w:r>
    </w:p>
    <w:p>
      <w:r>
        <w:t>Row 12: dear bright sure present modern first fair new married helpful emotional respectable previous direct</w:t>
      </w:r>
    </w:p>
    <w:p>
      <w:r>
        <w:t xml:space="preserve">Row 13: young late curious practical tall higher clear greater easy </w:t>
      </w:r>
    </w:p>
    <w:p>
      <w:r>
        <w:t>Row 14: better sure best fine particular cheerful clear glorious easy active evident</w:t>
      </w:r>
    </w:p>
    <w:p>
      <w:r>
        <w:t xml:space="preserve">Row 15: right bright romantic sure rich aware glad </w:t>
      </w:r>
    </w:p>
    <w:p>
      <w:r>
        <w:t>Row 16: deep free true new remarkable greatest upper warm special safe complete</w:t>
      </w:r>
    </w:p>
    <w:p>
      <w:r>
        <w:t>Row 17: good extraordinary light public brief excited surprised</w:t>
      </w:r>
    </w:p>
    <w:p>
      <w:r>
        <w:t>Row 18: dear great private true high tall complete possible early wonderful</w:t>
      </w:r>
    </w:p>
    <w:p>
      <w:r>
        <w:t>Row 19: good possible agreeable handsome second younger easy proper perfect dearest immediate elegant grateful comfortable important</w:t>
      </w:r>
    </w:p>
    <w:p>
      <w:r>
        <w:t xml:space="preserve">Row 20: great sure first whole pleasant comfortable easy perfect reasonable useful considerable complete </w:t>
      </w:r>
    </w:p>
    <w:p>
      <w:r>
        <w:t xml:space="preserve">Row 21: great first true happy best young fresh noble evident complete soft </w:t>
      </w:r>
    </w:p>
    <w:p>
      <w:r>
        <w:t>Row 22: much dear general better possible eldest public particular delightful eager favourable whole real easy</w:t>
      </w:r>
    </w:p>
    <w:p>
      <w:r>
        <w:t>Row 23: good greater better young serene real light pure easy famous singular</w:t>
      </w:r>
    </w:p>
    <w:p>
      <w:r>
        <w:t>Row 24: young ready beautiful fresh single noble active married sensible enough early</w:t>
      </w:r>
    </w:p>
    <w:p>
      <w:r>
        <w:t>Row 25: dear beautiful early useful delightful sweet remarkable</w:t>
      </w:r>
    </w:p>
    <w:p>
      <w:r>
        <w:t xml:space="preserve">Row 26: great young curious right strong natural soft </w:t>
      </w:r>
    </w:p>
    <w:p>
      <w:r>
        <w:t>Row 27: young first high real new necessary clear warm</w:t>
      </w:r>
    </w:p>
    <w:p>
      <w:r>
        <w:t>Row 28: sure present whole pleasant immense large social funny</w:t>
      </w:r>
    </w:p>
    <w:p>
      <w:r>
        <w:t>Row 29: certain golden popular</w:t>
      </w:r>
    </w:p>
    <w:p>
      <w:r>
        <w:t>Row 30: first good free dear better happy earthly fair</w:t>
      </w:r>
    </w:p>
    <w:p>
      <w:r>
        <w:t>Row 31: early familiar bright fair front physical delicate married light subtle surprised</w:t>
      </w:r>
    </w:p>
    <w:p>
      <w:r>
        <w:t xml:space="preserve">Row 32: great new sure right pleasant possible glorious wish clever suitable </w:t>
      </w:r>
    </w:p>
    <w:p>
      <w:r>
        <w:t>Row 33: good happy better certain bright possible agreeable social sure infinite thoughtful</w:t>
      </w:r>
    </w:p>
    <w:p>
      <w:r>
        <w:t xml:space="preserve">Row 34: free important deep local strong pleasant heavy warm sure safe </w:t>
      </w:r>
    </w:p>
    <w:p>
      <w:r>
        <w:t xml:space="preserve">Row 35: great first broad successful worth fresh calm enough </w:t>
      </w:r>
    </w:p>
    <w:p>
      <w:r>
        <w:t>Row 36: certain pleasant rich handsome real respectable interested sensible noble faithful honourable</w:t>
      </w:r>
    </w:p>
    <w:p>
      <w:r>
        <w:t xml:space="preserve">Row 37: open fine whole happy fair high soft sweet hot deep busy </w:t>
      </w:r>
    </w:p>
    <w:p>
      <w:r>
        <w:t>Row 38: better whole true lovely light grand careful fine solid fast</w:t>
      </w:r>
    </w:p>
    <w:p>
      <w:r>
        <w:t>Row 39: light free true fair present conscious human</w:t>
      </w:r>
    </w:p>
    <w:p>
      <w:r>
        <w:t>Row 40: open present comfortable ready clear happy natural bright excellent curious proper</w:t>
      </w:r>
    </w:p>
    <w:p>
      <w:r>
        <w:t>Row 41: great new best official sun-kissed high fine</w:t>
      </w:r>
    </w:p>
    <w:p>
      <w:r>
        <w:t xml:space="preserve">Row 42: quick hired immediate early whole true familiar perceptible </w:t>
      </w:r>
    </w:p>
    <w:p>
      <w:r>
        <w:t>Row 43: first strong fresh bright enough fine earnest curious</w:t>
      </w:r>
    </w:p>
    <w:p>
      <w:r>
        <w:t xml:space="preserve">Row 44: great dear glad ready open beautiful early young friendly </w:t>
      </w:r>
    </w:p>
    <w:p>
      <w:r>
        <w:t xml:space="preserve">Row 45: sure right good curious worth true </w:t>
      </w:r>
    </w:p>
    <w:p>
      <w:r>
        <w:t>Row 46: human new young earthly bright individual golden beautiful warm sunny</w:t>
      </w:r>
    </w:p>
    <w:p>
      <w:r>
        <w:t xml:space="preserve">Row 47: better happy warm high quick clear sunny </w:t>
      </w:r>
    </w:p>
    <w:p>
      <w:r>
        <w:t>Row 48: great whole present open noble right wondrous sure new soft human considerable complete alive</w:t>
      </w:r>
    </w:p>
    <w:p>
      <w:r>
        <w:t xml:space="preserve">Row 49: sure certain open famous necessary fantastic chief </w:t>
      </w:r>
    </w:p>
    <w:p>
      <w:r>
        <w:t>Row 50: first new fresh strong alive better possible safe</w:t>
      </w:r>
    </w:p>
    <w:p>
      <w:r>
        <w:t>Row 51: better ready comfortable pretty soft alive front dear</w:t>
      </w:r>
    </w:p>
    <w:p>
      <w:r>
        <w:t xml:space="preserve">Row 52: good natural pretty absolute strong curious rich true </w:t>
      </w:r>
    </w:p>
    <w:p>
      <w:r>
        <w:t xml:space="preserve">Row 53: full right clear dear real happy light grand special </w:t>
      </w:r>
    </w:p>
    <w:p>
      <w:r>
        <w:t>Row 54: young last much first happy dear next possible personal soft clever little</w:t>
      </w:r>
    </w:p>
    <w:p>
      <w:r>
        <w:t>Row 55: natural conscious ready considerable agreeable clear sentimental important necessary beautiful admirable unexpected nice</w:t>
      </w:r>
    </w:p>
    <w:p>
      <w:r>
        <w:t>Row 56: sure good handsome agreeable natural new sociable delighted safe</w:t>
      </w:r>
    </w:p>
    <w:p>
      <w:r>
        <w:t>Row 57: full young stupid wondrous highest physical true fine welcome equal</w:t>
      </w:r>
    </w:p>
    <w:p>
      <w:r>
        <w:t>Row 58: socialist new early scientific governmental</w:t>
      </w:r>
    </w:p>
    <w:p>
      <w:r>
        <w:t xml:space="preserve">Row 59: great fine decent new easy certain soft nice </w:t>
      </w:r>
    </w:p>
    <w:p>
      <w:r>
        <w:t xml:space="preserve">Row 60: young anti-slavery strong deep proper huge important clear </w:t>
      </w:r>
    </w:p>
    <w:p>
      <w:r>
        <w:t xml:space="preserve">Row 61: ready free complete impenetrable revolutionary </w:t>
      </w:r>
    </w:p>
    <w:p>
      <w:r>
        <w:t>Row 62: young glad ready certain nice special sure fresh conscious sweet married</w:t>
      </w:r>
    </w:p>
    <w:p>
      <w:r>
        <w:t>Row 63: new better physical true sufficient happy easy honest considerable beautiful innocent</w:t>
      </w:r>
    </w:p>
    <w:p>
      <w:r>
        <w:t>Row 64: pretty whole lovely proper fair high safe perfect elegant free motherly precious</w:t>
      </w:r>
    </w:p>
    <w:p>
      <w:r>
        <w:t>Row 65: dear ancient spiritual strong hereditary venerable visible</w:t>
      </w:r>
    </w:p>
    <w:p>
      <w:r>
        <w:t>Row 66: first free social real highest lofty loftiest potential precious</w:t>
      </w:r>
    </w:p>
    <w:p>
      <w:r>
        <w:t>Row 67: young sure incredible detecive posittive charming</w:t>
      </w:r>
    </w:p>
    <w:p>
      <w:r>
        <w:t>Row 68: full good new hand-made legal light</w:t>
      </w:r>
    </w:p>
    <w:p>
      <w:r>
        <w:t>Row 69: native certain strong fair courteous present upper</w:t>
      </w:r>
    </w:p>
    <w:p>
      <w:r>
        <w:t>Row 70: young first strong fresh interested dramatic busy able pleasant beautiful</w:t>
      </w:r>
    </w:p>
    <w:p>
      <w:r>
        <w:t>Row 71: glad real social regular early rich honest natural prosperous largest</w:t>
      </w:r>
    </w:p>
    <w:p>
      <w:r>
        <w:t>Row 72: good open whole happy</w:t>
      </w:r>
    </w:p>
    <w:p>
      <w:r>
        <w:t>Row 73: certain better strong small short light customary</w:t>
      </w:r>
    </w:p>
    <w:p>
      <w:r>
        <w:t>Row 74: fine best light large dear busy beautiful excited</w:t>
      </w:r>
    </w:p>
    <w:p>
      <w:r>
        <w:t>Row 75: free older deep beautiful glad handsome nice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