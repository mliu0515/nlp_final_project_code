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Row 1: Dorian “ long whole electronic</w:t>
      </w:r>
    </w:p>
    <w:p>
      <w:r>
        <w:t>Row 2: ’ general ‘ private</w:t>
      </w:r>
    </w:p>
    <w:p>
      <w:r>
        <w:t>Row 3: th red long blue much yellow sech Many brown personal</w:t>
      </w:r>
    </w:p>
    <w:p>
      <w:r>
        <w:t>Row 4: “ little ’ hard red past</w:t>
      </w:r>
    </w:p>
    <w:p>
      <w:r>
        <w:t>Row 5: “ ’ black general mere</w:t>
      </w:r>
    </w:p>
    <w:p>
      <w:r>
        <w:t>Row 6: little ” “ much long full black large final yellow</w:t>
      </w:r>
    </w:p>
    <w:p>
      <w:r>
        <w:t>Row 7: “ single</w:t>
      </w:r>
    </w:p>
    <w:p>
      <w:r>
        <w:t>Row 8: red Martian many full next visible brown immediate</w:t>
      </w:r>
    </w:p>
    <w:p>
      <w:r>
        <w:t>Row 9: ’ “ much large Christian</w:t>
      </w:r>
    </w:p>
    <w:p>
      <w:r>
        <w:t>Row 10: ” much ’ next whole to-morrow</w:t>
      </w:r>
    </w:p>
    <w:p>
      <w:r>
        <w:t>Row 11: many little German due international Russian ultimate</w:t>
      </w:r>
    </w:p>
    <w:p>
      <w:r>
        <w:t>Row 12: whole large different big personal up-stairs</w:t>
      </w:r>
    </w:p>
    <w:p>
      <w:r>
        <w:t>Row 13: ” ’ “ little large whole next former</w:t>
      </w:r>
    </w:p>
    <w:p>
      <w:r>
        <w:t>Row 14: ” “ little long next bad slight</w:t>
      </w:r>
    </w:p>
    <w:p>
      <w:r>
        <w:t>Row 15: electronic next</w:t>
      </w:r>
    </w:p>
    <w:p>
      <w:r>
        <w:t>Row 16: ’ black “ big whole next second red</w:t>
      </w:r>
    </w:p>
    <w:p>
      <w:r>
        <w:t>Row 17: white second short red next wide private small low</w:t>
      </w:r>
    </w:p>
    <w:p>
      <w:r>
        <w:t>Row 18: next black different electronic French</w:t>
      </w:r>
    </w:p>
    <w:p>
      <w:r>
        <w:t>Row 19: much general different</w:t>
      </w:r>
    </w:p>
    <w:p>
      <w:r>
        <w:t>Row 20: little ” general ’ likely it.</w:t>
      </w:r>
    </w:p>
    <w:p>
      <w:r>
        <w:t>Row 21: little “ white dead to-night much electronic</w:t>
      </w:r>
    </w:p>
    <w:p>
      <w:r>
        <w:t>Row 22: many “ long full much electronic large longer</w:t>
      </w:r>
    </w:p>
    <w:p>
      <w:r>
        <w:t>Row 23: large former red English</w:t>
      </w:r>
    </w:p>
    <w:p>
      <w:r>
        <w:t>Row 24: ” old next French different it. green third broad ’</w:t>
      </w:r>
    </w:p>
    <w:p>
      <w:r>
        <w:t>Row 25: ’ “ many much likely</w:t>
      </w:r>
    </w:p>
    <w:p>
      <w:r>
        <w:t>Row 26: last thy many long thee thine</w:t>
      </w:r>
    </w:p>
    <w:p>
      <w:r>
        <w:t>Row 27: ’ ” last little second long large full former past common latter usual</w:t>
      </w:r>
    </w:p>
    <w:p>
      <w:r>
        <w:t>Row 28: ’ ” ‘ different many electronic</w:t>
      </w:r>
    </w:p>
    <w:p>
      <w:r>
        <w:t>Row 29: much second American different general</w:t>
      </w:r>
    </w:p>
    <w:p>
      <w:r>
        <w:t>Row 30: full electronic Irish —The yellow vast</w:t>
      </w:r>
    </w:p>
    <w:p>
      <w:r>
        <w:t>Row 31: ’ old ‘ present clear occasional</w:t>
      </w:r>
    </w:p>
    <w:p>
      <w:r>
        <w:t>Row 32: ” “ old electronic Italian heavy third</w:t>
      </w:r>
    </w:p>
    <w:p>
      <w:r>
        <w:t>Row 33: small large red big green broad third different hot</w:t>
      </w:r>
    </w:p>
    <w:p>
      <w:r>
        <w:t>Row 34: much blue low small regular public third</w:t>
      </w:r>
    </w:p>
    <w:p>
      <w:r>
        <w:t>Row 35: many full close past</w:t>
      </w:r>
    </w:p>
    <w:p>
      <w:r>
        <w:t>Row 36: ’ ” little “ old many large short</w:t>
      </w:r>
    </w:p>
    <w:p>
      <w:r>
        <w:t>Row 37: “ white green senior</w:t>
      </w:r>
    </w:p>
    <w:p>
      <w:r>
        <w:t>Row 38: little long next huge various</w:t>
      </w:r>
    </w:p>
    <w:p>
      <w:r>
        <w:t>Row 39: little ’ full much second big nose</w:t>
      </w:r>
    </w:p>
    <w:p>
      <w:r>
        <w:t>Row 40: little last many several sure cold second common short peculiar latter</w:t>
      </w:r>
    </w:p>
    <w:p>
      <w:r>
        <w:t>Row 41: last long next much ” many forest weazened possible like</w:t>
      </w:r>
    </w:p>
    <w:p>
      <w:r>
        <w:t>Row 42: ” “ much small red pale brown late farther</w:t>
      </w:r>
    </w:p>
    <w:p>
      <w:r>
        <w:t>Row 43: ’ ” “ many long black</w:t>
      </w:r>
    </w:p>
    <w:p>
      <w:r>
        <w:t>Row 44: ’ ‘ long much large</w:t>
      </w:r>
    </w:p>
    <w:p>
      <w:r>
        <w:t>Row 45: ’ long ” next red blue</w:t>
      </w:r>
    </w:p>
    <w:p>
      <w:r>
        <w:t>Row 46: ’ forest due</w:t>
      </w:r>
    </w:p>
    <w:p>
      <w:r>
        <w:t>Row 47: ” ’ “ long wide you. past</w:t>
      </w:r>
    </w:p>
    <w:p>
      <w:r>
        <w:t>Row 48: ” black large long broad green wild last huge electronic nigh similar</w:t>
      </w:r>
    </w:p>
    <w:p>
      <w:r>
        <w:t>Row 49: white long second lantern late Louis-Philippe rid yellow</w:t>
      </w:r>
    </w:p>
    <w:p>
      <w:r>
        <w:t>Row 50: ” tha ’ thick thy long short disagreeable</w:t>
      </w:r>
    </w:p>
    <w:p>
      <w:r>
        <w:t>Row 51: ’ little “ ” whole second electronic uz sure dey</w:t>
      </w:r>
    </w:p>
    <w:p>
      <w:r>
        <w:t>Row 52: white whole thick mere past ‘</w:t>
      </w:r>
    </w:p>
    <w:p>
      <w:r>
        <w:t>Row 53: ” little long many second several deep immediate previous</w:t>
      </w:r>
    </w:p>
    <w:p>
      <w:r>
        <w:t>Row 54: ” electronic English</w:t>
      </w:r>
    </w:p>
    <w:p>
      <w:r>
        <w:t>Row 55: little “ full short</w:t>
      </w:r>
    </w:p>
    <w:p>
      <w:r>
        <w:t>Row 56: last large white free pleasant “</w:t>
      </w:r>
    </w:p>
    <w:p>
      <w:r>
        <w:t>Row 57: many ” ’ electronic oh entire Many</w:t>
      </w:r>
    </w:p>
    <w:p>
      <w:r>
        <w:t>Row 58: ” ’ next electronic full private big German</w:t>
      </w:r>
    </w:p>
    <w:p>
      <w:r>
        <w:t>Row 59: like single red green white copyright available</w:t>
      </w:r>
    </w:p>
    <w:p>
      <w:r>
        <w:t>Row 60: “ American single sic long different</w:t>
      </w:r>
    </w:p>
    <w:p>
      <w:r>
        <w:t>Row 61: ’ ” little thin full TRUE several new likely enough excellent</w:t>
      </w:r>
    </w:p>
    <w:p>
      <w:r>
        <w:t>Row 62: “ much little many .... Russian big second general</w:t>
      </w:r>
    </w:p>
    <w:p>
      <w:r>
        <w:t>Row 63: ” much ‘ small Christian FALSE several usual entire ten common sick</w:t>
      </w:r>
    </w:p>
    <w:p>
      <w:r>
        <w:t>Row 64: ’ little ” blue</w:t>
      </w:r>
    </w:p>
    <w:p>
      <w:r>
        <w:t>Row 65: ’ next large</w:t>
      </w:r>
    </w:p>
    <w:p>
      <w:r>
        <w:t>Row 66: electronic final universal normal daily different</w:t>
      </w:r>
    </w:p>
    <w:p>
      <w:r>
        <w:t>Row 67: ” ’ last next Italian • recent latter big Egyptian</w:t>
      </w:r>
    </w:p>
    <w:p>
      <w:r>
        <w:t>Row 68: whiskey twenty-four red-haired Indian eye-teeth</w:t>
      </w:r>
    </w:p>
    <w:p>
      <w:r>
        <w:t>Row 69: next The red wilt black ye private</w:t>
      </w:r>
    </w:p>
    <w:p>
      <w:r>
        <w:t>Row 70: ” much many little white next large big “ American ten</w:t>
      </w:r>
    </w:p>
    <w:p>
      <w:r>
        <w:t>Row 71: ’ ” little next second red</w:t>
      </w:r>
    </w:p>
    <w:p>
      <w:r>
        <w:t>Row 72: ” ’ little many white black to-night past</w:t>
      </w:r>
    </w:p>
    <w:p>
      <w:r>
        <w:t>Row 73: last ” little “ second much white</w:t>
      </w:r>
    </w:p>
    <w:p>
      <w:r>
        <w:t>Row 74: ‘ red black Norwegian next Bohemian</w:t>
      </w:r>
    </w:p>
    <w:p>
      <w:r>
        <w:t>Row 75: ” long ’ many strong Bohemian second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