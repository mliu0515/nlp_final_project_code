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good little great curious true delightful wild best perfect rich sure</w:t>
      </w:r>
    </w:p>
    <w:p>
      <w:r>
        <w:t>Row 2: little good many young best sure soft enough certain better present</w:t>
      </w:r>
    </w:p>
    <w:p>
      <w:r>
        <w:t>Row 3: full deep best quick</w:t>
      </w:r>
    </w:p>
    <w:p>
      <w:r>
        <w:t>Row 4: whole strong fine free large deep alive wide good</w:t>
      </w:r>
    </w:p>
    <w:p>
      <w:r>
        <w:t>Row 5: little long best open great happy glad present certain strong</w:t>
      </w:r>
    </w:p>
    <w:p>
      <w:r>
        <w:t>Row 6: great strong first right physical human complete</w:t>
      </w:r>
    </w:p>
    <w:p>
      <w:r>
        <w:t>Row 7: great first strong better new happy right possible natural  best dear particular sure true whole</w:t>
      </w:r>
    </w:p>
    <w:p>
      <w:r>
        <w:t>Row 8: high busy alive bright better good light fresh</w:t>
      </w:r>
    </w:p>
    <w:p>
      <w:r>
        <w:t>Row 9:  good sure new dear ready different particular</w:t>
      </w:r>
    </w:p>
    <w:p>
      <w:r>
        <w:t>Row 10: deep open steady able</w:t>
      </w:r>
    </w:p>
    <w:p>
      <w:r>
        <w:t>Row 11: first better best useful clear fundamental essential mental popular technical greater</w:t>
      </w:r>
    </w:p>
    <w:p>
      <w:r>
        <w:t>Row 12: good free full right open strong wonderful high splendid possible</w:t>
      </w:r>
    </w:p>
    <w:p>
      <w:r>
        <w:t>Row 13: good great true present dear open best</w:t>
      </w:r>
    </w:p>
    <w:p>
      <w:r>
        <w:t>Row 14: good young dear fair present great certain able</w:t>
      </w:r>
    </w:p>
    <w:p>
      <w:r>
        <w:t>Row 15: first great good hot whole curious warm better light pale fresh fifty</w:t>
      </w:r>
    </w:p>
    <w:p>
      <w:r>
        <w:t>Row 16: high right curious ready Good flat human</w:t>
      </w:r>
    </w:p>
    <w:p>
      <w:r>
        <w:t>Row 17: better beautiful deep handsome present unexpected human wonderful strong</w:t>
      </w:r>
    </w:p>
    <w:p>
      <w:r>
        <w:t>Row 18: sure better particular pretty beautiful deep handsome present unexpected</w:t>
      </w:r>
    </w:p>
    <w:p>
      <w:r>
        <w:t>Row 19: young sure happy certain better whole amiable equal particular glad pleased true best proud</w:t>
      </w:r>
    </w:p>
    <w:p>
      <w:r>
        <w:t>Row 20: happy present equal glad early greater excellent elegant extraordinary</w:t>
      </w:r>
    </w:p>
    <w:p>
      <w:r>
        <w:t>Row 21: good open able certain right</w:t>
      </w:r>
    </w:p>
    <w:p>
      <w:r>
        <w:t>Row 22: happy present strong right aware true great capable excellent</w:t>
      </w:r>
    </w:p>
    <w:p>
      <w:r>
        <w:t>Row 23: first true long high full pleasant visible bright early human certain</w:t>
      </w:r>
    </w:p>
    <w:p>
      <w:r>
        <w:t>Row 24: good first sure clear real deep</w:t>
      </w:r>
    </w:p>
    <w:p>
      <w:r>
        <w:t>Row 25: good new great best strong ready true certain able</w:t>
      </w:r>
    </w:p>
    <w:p>
      <w:r>
        <w:t>Row 26: wonderful extraordinary deep vast glorious first good sure</w:t>
      </w:r>
    </w:p>
    <w:p>
      <w:r>
        <w:t>Row 27: good great better fair respectable</w:t>
      </w:r>
    </w:p>
    <w:p>
      <w:r>
        <w:t xml:space="preserve">Row 28: good great first full beautiful rich best strong happy </w:t>
      </w:r>
    </w:p>
    <w:p>
      <w:r>
        <w:t>Row 29: good young best beautiful high brilliant romantic open rich literary sentimental fair</w:t>
      </w:r>
    </w:p>
    <w:p>
      <w:r>
        <w:t>Row 30: young soft beautiful good fellow spiritual tall open simple</w:t>
      </w:r>
    </w:p>
    <w:p>
      <w:r>
        <w:t>Row 31: full delicious high hot tall dark close interested neighboring free quick</w:t>
      </w:r>
    </w:p>
    <w:p>
      <w:r>
        <w:t>Row 32: young true dear silent next high gentle free public Good worth human</w:t>
      </w:r>
    </w:p>
    <w:p>
      <w:r>
        <w:t>Row 33: right beautiful nice wonderful fine Good strong mysterious larger</w:t>
      </w:r>
    </w:p>
    <w:p>
      <w:r>
        <w:t>Row 34: better long clear flat honest cool clever cheerful new real possible</w:t>
      </w:r>
    </w:p>
    <w:p>
      <w:r>
        <w:t>Row 35: first new unexpected weak gentle cool best distinct confidential</w:t>
      </w:r>
    </w:p>
    <w:p>
      <w:r>
        <w:t>Row 36: good dear great first right usual high Lady present whole</w:t>
      </w:r>
    </w:p>
    <w:p>
      <w:r>
        <w:t xml:space="preserve">Row 37: good new true fresh right golden free extraordinary great </w:t>
      </w:r>
    </w:p>
    <w:p>
      <w:r>
        <w:t>Row 38: right sweet strong glad smooth dreadful steep Unable possible</w:t>
      </w:r>
    </w:p>
    <w:p>
      <w:r>
        <w:t>Row 39: good young first beautiful gay great</w:t>
      </w:r>
    </w:p>
    <w:p>
      <w:r>
        <w:t>Row 40: fine young certain delightful pleased important</w:t>
      </w:r>
    </w:p>
    <w:p>
      <w:r>
        <w:t>Row 41: strange right fierce rapid clear constant young</w:t>
      </w:r>
    </w:p>
    <w:p>
      <w:r>
        <w:t xml:space="preserve">Row 42: heavy sure warm clear bright pretty young </w:t>
      </w:r>
    </w:p>
    <w:p>
      <w:r>
        <w:t>Row 43: young best heavy deep sure quiet able gentle</w:t>
      </w:r>
    </w:p>
    <w:p>
      <w:r>
        <w:t>Row 44: little good great better new present certain first high dear</w:t>
      </w:r>
    </w:p>
    <w:p>
      <w:r>
        <w:t>Row 45: first better new pleasant possible ready</w:t>
      </w:r>
    </w:p>
    <w:p>
      <w:r>
        <w:t>Row 46: good great deep moral fair higher happy powerful venerable official conscious pious</w:t>
      </w:r>
    </w:p>
    <w:p>
      <w:r>
        <w:t xml:space="preserve">Row 47: rich best right glad wonderful light </w:t>
      </w:r>
    </w:p>
    <w:p>
      <w:r>
        <w:t xml:space="preserve">Row 48: natural particular curious fresh </w:t>
      </w:r>
    </w:p>
    <w:p>
      <w:r>
        <w:t xml:space="preserve">Row 49: true grand fine right private pale fresh sweet </w:t>
      </w:r>
    </w:p>
    <w:p>
      <w:r>
        <w:t xml:space="preserve">Row 50: little full soft open fine interested bright </w:t>
      </w:r>
    </w:p>
    <w:p>
      <w:r>
        <w:t>Row 51: good full open high glad beautiful powerful</w:t>
      </w:r>
    </w:p>
    <w:p>
      <w:r>
        <w:t xml:space="preserve">Row 52: social incredible new free pleasant strong </w:t>
      </w:r>
    </w:p>
    <w:p>
      <w:r>
        <w:t>Row 53: first whole new able beautiful direct remarkable</w:t>
      </w:r>
    </w:p>
    <w:p>
      <w:r>
        <w:t xml:space="preserve">Row 54: good many better high present fine large curious beautiful particular </w:t>
      </w:r>
    </w:p>
    <w:p>
      <w:r>
        <w:t>Row 55: good easy possible true clever brilliant great interested comfortable</w:t>
      </w:r>
    </w:p>
    <w:p>
      <w:r>
        <w:t>Row 56: better best sharp short striking pretty plesant polite full</w:t>
      </w:r>
    </w:p>
    <w:p>
      <w:r>
        <w:t>Row 57: new great deep rich dear better eternal good able</w:t>
      </w:r>
    </w:p>
    <w:p>
      <w:r>
        <w:t>Row 58: good true aware happy certain</w:t>
      </w:r>
    </w:p>
    <w:p>
      <w:r>
        <w:t>Row 59: holy mighty rich shiny true gallous fellow modern</w:t>
      </w:r>
    </w:p>
    <w:p>
      <w:r>
        <w:t>Row 60: first whole religious moral true necessary high able open social</w:t>
      </w:r>
    </w:p>
    <w:p>
      <w:r>
        <w:t>Row 61: first good moral better extraordinary</w:t>
      </w:r>
    </w:p>
    <w:p>
      <w:r>
        <w:t>Row 62: new happy best high open right clear important</w:t>
      </w:r>
    </w:p>
    <w:p>
      <w:r>
        <w:t xml:space="preserve">Row 63: high natural greater </w:t>
      </w:r>
    </w:p>
    <w:p>
      <w:r>
        <w:t>Row 64: great new dear better sweet glad busy strong comfortable proud</w:t>
      </w:r>
    </w:p>
    <w:p>
      <w:r>
        <w:t>Row 65: great young rich happy remarkable beautiful moral fresh maiden possible personal sunny greater</w:t>
      </w:r>
    </w:p>
    <w:p>
      <w:r>
        <w:t>Row 66: spiritual actual true higher great good certain utilitarian vital familiar unique</w:t>
      </w:r>
    </w:p>
    <w:p>
      <w:r>
        <w:t>Row 67: great whole young main easy tall fair</w:t>
      </w:r>
    </w:p>
    <w:p>
      <w:r>
        <w:t>Row 68: first sure better real clear public funny official considerable smooth</w:t>
      </w:r>
    </w:p>
    <w:p>
      <w:r>
        <w:t>Row 69: great best open soft fine pleased perfect</w:t>
      </w:r>
    </w:p>
    <w:p>
      <w:r>
        <w:t>Row 70: new nice glad social certain decent</w:t>
      </w:r>
    </w:p>
    <w:p>
      <w:r>
        <w:t xml:space="preserve">Row 71: new fine right fellow high better decent liberal happy </w:t>
      </w:r>
    </w:p>
    <w:p>
      <w:r>
        <w:t>Row 72: first new full high visible possible certain steady</w:t>
      </w:r>
    </w:p>
    <w:p>
      <w:r>
        <w:t>Row 73: first good present whole young open dear best</w:t>
      </w:r>
    </w:p>
    <w:p>
      <w:r>
        <w:t>Row 74: first great sure glad easy happy clean ready interested</w:t>
      </w:r>
    </w:p>
    <w:p>
      <w:r>
        <w:t>Row 75: great sure clear open happy warm soft comfortable stable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