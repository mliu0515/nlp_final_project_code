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Row 1: dreadful mad cold wrong silent</w:t>
      </w:r>
    </w:p>
    <w:p>
      <w:r>
        <w:t>Row 2: old afraid poor long uncomfortable solemn sick sharp</w:t>
      </w:r>
    </w:p>
    <w:p>
      <w:r>
        <w:t>Row 3: dull fierce forgotten impossible quiet</w:t>
      </w:r>
    </w:p>
    <w:p>
      <w:r>
        <w:t>Row 4: wrong evil old</w:t>
      </w:r>
    </w:p>
    <w:p>
      <w:r>
        <w:t>Row 5: bad hard dreadful difficult</w:t>
      </w:r>
    </w:p>
    <w:p>
      <w:r>
        <w:t>Row 6: cold fine unconscious horrible awful eternal simple silent unknown</w:t>
      </w:r>
    </w:p>
    <w:p>
      <w:r>
        <w:t>Row 7: old cold angry weary unhappy dull fatal poor bad</w:t>
      </w:r>
    </w:p>
    <w:p>
      <w:r>
        <w:t>Row 8: old thin last invisible lower broken blackened</w:t>
      </w:r>
    </w:p>
    <w:p>
      <w:r>
        <w:t>Row 9: wild</w:t>
      </w:r>
    </w:p>
    <w:p>
      <w:r>
        <w:t>Row 10: political old heavy late</w:t>
      </w:r>
    </w:p>
    <w:p>
      <w:r>
        <w:t>Row 11: sorry impossible ordinary contrary bad</w:t>
      </w:r>
    </w:p>
    <w:p>
      <w:r>
        <w:t>Row 12: sorry impossible wild old</w:t>
      </w:r>
    </w:p>
    <w:p>
      <w:r>
        <w:t>Row 13: bad old  common gray</w:t>
      </w:r>
    </w:p>
    <w:p>
      <w:r>
        <w:t>Row 14: wicked unhappy wild secret</w:t>
      </w:r>
    </w:p>
    <w:p>
      <w:r>
        <w:t>Row 15: least vague funeral less</w:t>
      </w:r>
    </w:p>
    <w:p>
      <w:r>
        <w:t>Row 16: sick poor sombre absurd unearthly impossible dangerous</w:t>
      </w:r>
    </w:p>
    <w:p>
      <w:r>
        <w:t>Row 17: mad silly slow frantic</w:t>
      </w:r>
    </w:p>
    <w:p>
      <w:r>
        <w:t>Row 18: aware little silent dark empty</w:t>
      </w:r>
    </w:p>
    <w:p>
      <w:r>
        <w:t>Row 19: first good sensible full eldest superior capable interesting excellent youngest</w:t>
      </w:r>
    </w:p>
    <w:p>
      <w:r>
        <w:t>Row 20: worse impossible common quiet</w:t>
      </w:r>
    </w:p>
    <w:p>
      <w:r>
        <w:t>Row 21: cold afraid empty sudden</w:t>
      </w:r>
    </w:p>
    <w:p>
      <w:r>
        <w:t>Row 22: anxious due different</w:t>
      </w:r>
    </w:p>
    <w:p>
      <w:r>
        <w:t>Row 23: ancient wild</w:t>
      </w:r>
    </w:p>
    <w:p>
      <w:r>
        <w:t>Row 24: bad</w:t>
      </w:r>
    </w:p>
    <w:p>
      <w:r>
        <w:t>Row 25: worse silent least</w:t>
      </w:r>
    </w:p>
    <w:p>
      <w:r>
        <w:t>Row 26: worse silent cocky sharp</w:t>
      </w:r>
    </w:p>
    <w:p>
      <w:r>
        <w:t>Row 27: obvious silent simple dark</w:t>
      </w:r>
    </w:p>
    <w:p>
      <w:r>
        <w:t>Row 28: worse sorry tired poor difficult impossible common terrible usual</w:t>
      </w:r>
    </w:p>
    <w:p>
      <w:r>
        <w:t>Row 29: poor critical old gray dead hard wild dark late low pale</w:t>
      </w:r>
    </w:p>
    <w:p>
      <w:r>
        <w:t>Row 30: dark poor idle sad wild common secret low</w:t>
      </w:r>
    </w:p>
    <w:p>
      <w:r>
        <w:t>Row 31: poor gray hungry narrow heavy usual</w:t>
      </w:r>
    </w:p>
    <w:p>
      <w:r>
        <w:t>Row 32: sad silly desperate</w:t>
      </w:r>
    </w:p>
    <w:p>
      <w:r>
        <w:t xml:space="preserve">Row 33: wrong desperate simple fat quiet disagreeable helpless </w:t>
      </w:r>
    </w:p>
    <w:p>
      <w:r>
        <w:t>Row 34: worse sudden dead wild less dark</w:t>
      </w:r>
    </w:p>
    <w:p>
      <w:r>
        <w:t>Row 35: dark heavy empty narrow hot thin dull bad gloomy</w:t>
      </w:r>
    </w:p>
    <w:p>
      <w:r>
        <w:t>Row 36: last hard quiet worse miserable wild</w:t>
      </w:r>
    </w:p>
    <w:p>
      <w:r>
        <w:t>Row 37: pale heavy sharp empty</w:t>
      </w:r>
    </w:p>
    <w:p>
      <w:r>
        <w:t>Row 38: strange hard anxious uncomfortable terrible</w:t>
      </w:r>
    </w:p>
    <w:p>
      <w:r>
        <w:t>Row 39: last small afraid private nervous terrible flat</w:t>
      </w:r>
    </w:p>
    <w:p>
      <w:r>
        <w:t>Row 40: flat bad strange nervous hungry serious</w:t>
      </w:r>
    </w:p>
    <w:p>
      <w:r>
        <w:t>Row 41: wild cold hard silent wounded</w:t>
      </w:r>
    </w:p>
    <w:p>
      <w:r>
        <w:t>Row 42: last little bad short strange dead sorry sick</w:t>
      </w:r>
    </w:p>
    <w:p>
      <w:r>
        <w:t>Row 43: loud strange anxious feeble sick empty desperate</w:t>
      </w:r>
    </w:p>
    <w:p>
      <w:r>
        <w:t>Row 44: old hard bad miserable</w:t>
      </w:r>
    </w:p>
    <w:p>
      <w:r>
        <w:t>Row 45: angry awful</w:t>
      </w:r>
    </w:p>
    <w:p>
      <w:r>
        <w:t>Row 46: less dead least miserable sinful evil hard terrible</w:t>
      </w:r>
    </w:p>
    <w:p>
      <w:r>
        <w:t>Row 47: old dark heavy poor cold grey</w:t>
      </w:r>
    </w:p>
    <w:p>
      <w:r>
        <w:t>Row 48: old whale silent lower mortal heavy less slightest</w:t>
      </w:r>
    </w:p>
    <w:p>
      <w:r>
        <w:t>Row 49: secret flat least silent</w:t>
      </w:r>
    </w:p>
    <w:p>
      <w:r>
        <w:t>Row 50: poor cold dead angry last</w:t>
      </w:r>
    </w:p>
    <w:p>
      <w:r>
        <w:t>Row 51: sudden funeral foolish</w:t>
      </w:r>
    </w:p>
    <w:p>
      <w:r>
        <w:t>Row 52: sudden ruinous hard</w:t>
      </w:r>
    </w:p>
    <w:p>
      <w:r>
        <w:t>Row 53: strange less hideous gray horrible dreadful</w:t>
      </w:r>
    </w:p>
    <w:p>
      <w:r>
        <w:t>Row 54: old poor disagreeable simple common</w:t>
      </w:r>
    </w:p>
    <w:p>
      <w:r>
        <w:t>Row 55: nan</w:t>
      </w:r>
    </w:p>
    <w:p>
      <w:r>
        <w:t>Row 56: guilty impossible</w:t>
      </w:r>
    </w:p>
    <w:p>
      <w:r>
        <w:t>Row 57: old unknown last simple gloomy</w:t>
      </w:r>
    </w:p>
    <w:p>
      <w:r>
        <w:t>Row 58: strong guilty slow primitive violent perilous weak</w:t>
      </w:r>
    </w:p>
    <w:p>
      <w:r>
        <w:t>Row 59: fearful worse registered dumb broken destroyed</w:t>
      </w:r>
    </w:p>
    <w:p>
      <w:r>
        <w:t>Row 60: old last heavy cruel worst</w:t>
      </w:r>
    </w:p>
    <w:p>
      <w:r>
        <w:t>Row 61: poor short dark usual dead foreign miserable obvious damned lower</w:t>
      </w:r>
    </w:p>
    <w:p>
      <w:r>
        <w:t>Row 62: old impossible low disagree able</w:t>
      </w:r>
    </w:p>
    <w:p>
      <w:r>
        <w:t>Row 63: old contrary silent short</w:t>
      </w:r>
    </w:p>
    <w:p>
      <w:r>
        <w:t>Row 64: poor little sudden secret wild</w:t>
      </w:r>
    </w:p>
    <w:p>
      <w:r>
        <w:t>Row 65: old wild last least</w:t>
      </w:r>
    </w:p>
    <w:p>
      <w:r>
        <w:t>Row 66: low poor</w:t>
      </w:r>
    </w:p>
    <w:p>
      <w:r>
        <w:t>Row 67: low unusual</w:t>
      </w:r>
    </w:p>
    <w:p>
      <w:r>
        <w:t>Row 68: defective</w:t>
      </w:r>
    </w:p>
    <w:p>
      <w:r>
        <w:t>Row 69: old last angry hot common short least foolish dark</w:t>
      </w:r>
    </w:p>
    <w:p>
      <w:r>
        <w:t>Row 70: bad gray afraid empty low serious wrong tired wooden impersonal</w:t>
      </w:r>
    </w:p>
    <w:p>
      <w:r>
        <w:t>Row 71: bad nervous hard small</w:t>
      </w:r>
    </w:p>
    <w:p>
      <w:r>
        <w:t>Row 72: different sad lower hard wild silent wrong heavy</w:t>
      </w:r>
    </w:p>
    <w:p>
      <w:r>
        <w:t>Row 73: quiet least false useless miserable empty afraid nervous</w:t>
      </w:r>
    </w:p>
    <w:p>
      <w:r>
        <w:t>Row 74: older little craxy fat</w:t>
      </w:r>
    </w:p>
    <w:p>
      <w:r>
        <w:t>Row 75: last angry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