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” many huge yellow</w:t>
      </w:r>
    </w:p>
    <w:p>
      <w:r>
        <w:t>Row 2: small next occasional following</w:t>
      </w:r>
    </w:p>
    <w:p>
      <w:r>
        <w:t>Row 3: little ’ latter several</w:t>
      </w:r>
    </w:p>
    <w:p>
      <w:r>
        <w:t>Row 4: ” second green</w:t>
      </w:r>
    </w:p>
    <w:p>
      <w:r>
        <w:t>Row 5: ’ much ” many next short</w:t>
      </w:r>
    </w:p>
    <w:p>
      <w:r>
        <w:t>Row 6: ’ white last real green</w:t>
      </w:r>
    </w:p>
    <w:p>
      <w:r>
        <w:t>Row 7: ’ open third several</w:t>
      </w:r>
    </w:p>
    <w:p>
      <w:r>
        <w:t>Row 8: little white ” several terrestrial close forth top larger</w:t>
      </w:r>
    </w:p>
    <w:p>
      <w:r>
        <w:t>Row 9: “ little various thy large yer ar</w:t>
      </w:r>
    </w:p>
    <w:p>
      <w:r>
        <w:t>Row 10: “ many little yo long low wi</w:t>
      </w:r>
    </w:p>
    <w:p>
      <w:r>
        <w:t>Row 11: much electronic small</w:t>
      </w:r>
    </w:p>
    <w:p>
      <w:r>
        <w:t>Row 12: much white hard electronic black .... general second mere common</w:t>
      </w:r>
    </w:p>
    <w:p>
      <w:r>
        <w:t>Row 13: little “ past</w:t>
      </w:r>
    </w:p>
    <w:p>
      <w:r>
        <w:t>Row 14: much ’ many it. past</w:t>
      </w:r>
    </w:p>
    <w:p>
      <w:r>
        <w:t>Row 15: “ white much blue it. Next</w:t>
      </w:r>
    </w:p>
    <w:p>
      <w:r>
        <w:t>Row 16: last short vast</w:t>
      </w:r>
    </w:p>
    <w:p>
      <w:r>
        <w:t>Row 17: ’ sudden green</w:t>
      </w:r>
    </w:p>
    <w:p>
      <w:r>
        <w:t>Row 18: thin European</w:t>
      </w:r>
    </w:p>
    <w:p>
      <w:r>
        <w:t>Row 19: nan</w:t>
      </w:r>
    </w:p>
    <w:p>
      <w:r>
        <w:t>Row 20: much second farther</w:t>
      </w:r>
    </w:p>
    <w:p>
      <w:r>
        <w:t>Row 21: nan</w:t>
      </w:r>
    </w:p>
    <w:p>
      <w:r>
        <w:t>Row 22: short small</w:t>
      </w:r>
    </w:p>
    <w:p>
      <w:r>
        <w:t>Row 23: much ’ ”</w:t>
      </w:r>
    </w:p>
    <w:p>
      <w:r>
        <w:t>Row 24: “ ’ much</w:t>
      </w:r>
    </w:p>
    <w:p>
      <w:r>
        <w:t>Row 25: mere electronic</w:t>
      </w:r>
    </w:p>
    <w:p>
      <w:r>
        <w:t>Row 26: rocky red dry</w:t>
      </w:r>
    </w:p>
    <w:p>
      <w:r>
        <w:t>Row 27: little third different me. longer</w:t>
      </w:r>
    </w:p>
    <w:p>
      <w:r>
        <w:t>Row 28: “ ” little second due</w:t>
      </w:r>
    </w:p>
    <w:p>
      <w:r>
        <w:t>Row 29: little big yellow red</w:t>
      </w:r>
    </w:p>
    <w:p>
      <w:r>
        <w:t>Row 30: ’ many next blue</w:t>
      </w:r>
    </w:p>
    <w:p>
      <w:r>
        <w:t>Row 31: black small electronic many long it. second</w:t>
      </w:r>
    </w:p>
    <w:p>
      <w:r>
        <w:t>Row 32: much long terrible blue you. us. yellow</w:t>
      </w:r>
    </w:p>
    <w:p>
      <w:r>
        <w:t>Row 33: next several fifteen Elfrid</w:t>
      </w:r>
    </w:p>
    <w:p>
      <w:r>
        <w:t>Row 34: ’ next ten red much</w:t>
      </w:r>
    </w:p>
    <w:p>
      <w:r>
        <w:t>Row 35: white big black straight</w:t>
      </w:r>
    </w:p>
    <w:p>
      <w:r>
        <w:t>Row 36: much long it. ten</w:t>
      </w:r>
    </w:p>
    <w:p>
      <w:r>
        <w:t>Row 37: little ” ’ “ electronic several black sudden single dark thick</w:t>
      </w:r>
    </w:p>
    <w:p>
      <w:r>
        <w:t>Row 38: much several thick constant half</w:t>
      </w:r>
    </w:p>
    <w:p>
      <w:r>
        <w:t>Row 39: long short .... upper _The Irish final third</w:t>
      </w:r>
    </w:p>
    <w:p>
      <w:r>
        <w:t>Row 40: to-day red green</w:t>
      </w:r>
    </w:p>
    <w:p>
      <w:r>
        <w:t>Row 41: ’ long second current Several ten blind warm upon likely</w:t>
      </w:r>
    </w:p>
    <w:p>
      <w:r>
        <w:t>Row 42: “ previous likely several large to-night blue left</w:t>
      </w:r>
    </w:p>
    <w:p>
      <w:r>
        <w:t>Row 43: “ much white next red</w:t>
      </w:r>
    </w:p>
    <w:p>
      <w:r>
        <w:t>Row 44: general next white different likely</w:t>
      </w:r>
    </w:p>
    <w:p>
      <w:r>
        <w:t>Row 45: much black different full due short second tall German</w:t>
      </w:r>
    </w:p>
    <w:p>
      <w:r>
        <w:t>Row 46: many thou last electronic former</w:t>
      </w:r>
    </w:p>
    <w:p>
      <w:r>
        <w:t>Row 47: “ ’ many whole open good next second</w:t>
      </w:r>
    </w:p>
    <w:p>
      <w:r>
        <w:t>Row 48: ’ ‘ red different third last</w:t>
      </w:r>
    </w:p>
    <w:p>
      <w:r>
        <w:t>Row 49: many third next to-morrow immense to-night blue eleven</w:t>
      </w:r>
    </w:p>
    <w:p>
      <w:r>
        <w:t>Row 50: “ big white blue ’ nest</w:t>
      </w:r>
    </w:p>
    <w:p>
      <w:r>
        <w:t>Row 51: ” by-and-by ole _I_ wrong small un lantern thousand</w:t>
      </w:r>
    </w:p>
    <w:p>
      <w:r>
        <w:t>Row 52: little ” green brown dim hot immediate</w:t>
      </w:r>
    </w:p>
    <w:p>
      <w:r>
        <w:t>Row 53: “ next large big close public</w:t>
      </w:r>
    </w:p>
    <w:p>
      <w:r>
        <w:t>Row 54: white ‘ them.</w:t>
      </w:r>
    </w:p>
    <w:p>
      <w:r>
        <w:t>Row 55: ’ electronic next small it. usual white foreign disappointed much.</w:t>
      </w:r>
    </w:p>
    <w:p>
      <w:r>
        <w:t>Row 56: many sudden third-rate broad third</w:t>
      </w:r>
    </w:p>
    <w:p>
      <w:r>
        <w:t>Row 57: much learned past forest human magic it. similar</w:t>
      </w:r>
    </w:p>
    <w:p>
      <w:r>
        <w:t>Row 58: American second regular mere</w:t>
      </w:r>
    </w:p>
    <w:p>
      <w:r>
        <w:t>Row 59: Christy big naked likely applicable blue lad additional</w:t>
      </w:r>
    </w:p>
    <w:p>
      <w:r>
        <w:t>Row 60: much several small latter</w:t>
      </w:r>
    </w:p>
    <w:p>
      <w:r>
        <w:t>Row 61: whole</w:t>
      </w:r>
    </w:p>
    <w:p>
      <w:r>
        <w:t>Row 62: ” ’ several public French difficult third greater disagreeable</w:t>
      </w:r>
    </w:p>
    <w:p>
      <w:r>
        <w:t>Row 63: “ little next large general former</w:t>
      </w:r>
    </w:p>
    <w:p>
      <w:r>
        <w:t>Row 64: “ several black brown green rosy</w:t>
      </w:r>
    </w:p>
    <w:p>
      <w:r>
        <w:t>Row 65: ” much black small many broad short private</w:t>
      </w:r>
    </w:p>
    <w:p>
      <w:r>
        <w:t>Row 66: entire ” mere thy definite paragraph opposite likely</w:t>
      </w:r>
    </w:p>
    <w:p>
      <w:r>
        <w:t>Row 67: “ ” little big it. _mon different short _Eh</w:t>
      </w:r>
    </w:p>
    <w:p>
      <w:r>
        <w:t>Row 68: little next red small like She registered settled long smaller close missionary's-pass-hunting attached manifold</w:t>
      </w:r>
    </w:p>
    <w:p>
      <w:r>
        <w:t>Row 69: thy English electronic past huge whole</w:t>
      </w:r>
    </w:p>
    <w:p>
      <w:r>
        <w:t>Row 70: ” long red electronic</w:t>
      </w:r>
    </w:p>
    <w:p>
      <w:r>
        <w:t>Row 71: ’ to-day tired fifteen</w:t>
      </w:r>
    </w:p>
    <w:p>
      <w:r>
        <w:t>Row 72: large next red single ‘ it. now.</w:t>
      </w:r>
    </w:p>
    <w:p>
      <w:r>
        <w:t>Row 73: next Marian large white English</w:t>
      </w:r>
    </w:p>
    <w:p>
      <w:r>
        <w:t>Row 74: electronic Russian crazy “ second Ántonia enough corral curly simple</w:t>
      </w:r>
    </w:p>
    <w:p>
      <w:r>
        <w:t>Row 75: next black white Swedish blue ” wooden French green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