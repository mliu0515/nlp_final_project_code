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Row 1: new first much large certain present different interesting thin younger fine</w:t>
      </w:r>
    </w:p>
    <w:p>
      <w:r>
        <w:t>Row 2: glad right bright likely comfortable light proud ready</w:t>
      </w:r>
    </w:p>
    <w:p>
      <w:r>
        <w:t>Row 3: great hot better soft tremendous private busy formidable right beautiful able</w:t>
      </w:r>
    </w:p>
    <w:p>
      <w:r>
        <w:t>Row 4: first better true small sweet warm beautiful sudden cheerful precious likely mere natural nice</w:t>
      </w:r>
    </w:p>
    <w:p>
      <w:r>
        <w:t>Row 5: young guardian ready fine good particular safe pleasant rich strong</w:t>
      </w:r>
    </w:p>
    <w:p>
      <w:r>
        <w:t>Row 6: young fine curious open quick fair ultimate</w:t>
      </w:r>
    </w:p>
    <w:p>
      <w:r>
        <w:t>Row 7: remarkable able necessary greater pretty human intent</w:t>
      </w:r>
    </w:p>
    <w:p>
      <w:r>
        <w:t xml:space="preserve">Row 8: great human able enormous </w:t>
      </w:r>
    </w:p>
    <w:p>
      <w:r>
        <w:t>Row 9: whole right open first clear deep certain easy soft sudden happy respectable</w:t>
      </w:r>
    </w:p>
    <w:p>
      <w:r>
        <w:t>Row 10: great good true strong soft short ready happy proud quick</w:t>
      </w:r>
    </w:p>
    <w:p>
      <w:r>
        <w:t>Row 11: political great important social likely creative strong sufficient direct desirable capable international compatible</w:t>
      </w:r>
    </w:p>
    <w:p>
      <w:r>
        <w:t>Row 12: interested curious natural busy pleasant alive</w:t>
      </w:r>
    </w:p>
    <w:p>
      <w:r>
        <w:t>Row 13: first new possible natural particular beautiful rich necessary visible younger right high private</w:t>
      </w:r>
    </w:p>
    <w:p>
      <w:r>
        <w:t>Row 14: full happy sudden glad right soft agreeable proper willing free superior</w:t>
      </w:r>
    </w:p>
    <w:p>
      <w:r>
        <w:t>Row 15: nice funny fantastic wide good true best able interested soft</w:t>
      </w:r>
    </w:p>
    <w:p>
      <w:r>
        <w:t>Row 16: clear large dear sure best extraordinary magnificent certain intense excellent</w:t>
      </w:r>
    </w:p>
    <w:p>
      <w:r>
        <w:t>Row 17: first visible whole huge new rapid extra-ordinary sure clear large incredible good outside</w:t>
      </w:r>
    </w:p>
    <w:p>
      <w:r>
        <w:t>Row 18:  long young first good much large best aware free sudden able conscious rare fresh</w:t>
      </w:r>
    </w:p>
    <w:p>
      <w:r>
        <w:t>Row 19: first able good former sensible full electronic serious small large superior eldest capable interesting excellent youngest following fortunate false aware</w:t>
      </w:r>
    </w:p>
    <w:p>
      <w:r>
        <w:t>Row 20: better many possible able superior true strong fair cheerful safe sweet desirable musical</w:t>
      </w:r>
    </w:p>
    <w:p>
      <w:r>
        <w:t>Row 21: ready strong present sure next thin wonderful empty second instant fine sudden greater excellent fierce several personal glad</w:t>
      </w:r>
    </w:p>
    <w:p>
      <w:r>
        <w:t>Row 22: good young first next agreeable greater natural useful equal comfortable quiet immediate safe warm welcome</w:t>
      </w:r>
    </w:p>
    <w:p>
      <w:r>
        <w:t>Row 23: thy little whole present native electronic ancient higher equal gentle perfect beautiful rich various constant forest</w:t>
      </w:r>
    </w:p>
    <w:p>
      <w:r>
        <w:t>Row 24: little last better least large low many present human whole silent mere soft bad happy fair narrow</w:t>
      </w:r>
    </w:p>
    <w:p>
      <w:r>
        <w:t>Row 25: sure usual next medical open whole good high first chief great higher apt independent stronger future</w:t>
      </w:r>
    </w:p>
    <w:p>
      <w:r>
        <w:t>Row 26: whole beautiful full light ready similar fresh dear necessary tall past marvellous handsome several silent</w:t>
      </w:r>
    </w:p>
    <w:p>
      <w:r>
        <w:t>Row 27: new open best human possible rich particular local willing interested humble</w:t>
      </w:r>
    </w:p>
    <w:p>
      <w:r>
        <w:t>Row 28: new real dear interested enough steady</w:t>
      </w:r>
    </w:p>
    <w:p>
      <w:r>
        <w:t>Row 29: better real early deep natural</w:t>
      </w:r>
    </w:p>
    <w:p>
      <w:r>
        <w:t>Row 30: holy true proud thin humble deep higher instant common</w:t>
      </w:r>
    </w:p>
    <w:p>
      <w:r>
        <w:t>Row 31: great ready dear beautiful rich glad poor gray handsome</w:t>
      </w:r>
    </w:p>
    <w:p>
      <w:r>
        <w:t>Row 32: able necessary present gracious modern whole delicate Lavish splendid tactful sensible</w:t>
      </w:r>
    </w:p>
    <w:p>
      <w:r>
        <w:t xml:space="preserve">Row 33: new clear curious pretty clean attractive early fresh present </w:t>
      </w:r>
    </w:p>
    <w:p>
      <w:r>
        <w:t xml:space="preserve">Row 34: young full whole certain best open several fair good </w:t>
      </w:r>
    </w:p>
    <w:p>
      <w:r>
        <w:t>Row 35: safe deep human happy rapid glorious impenetrable</w:t>
      </w:r>
    </w:p>
    <w:p>
      <w:r>
        <w:t>Row 36: young new true strong beautiful considerable cheerful dearest active greatest</w:t>
      </w:r>
    </w:p>
    <w:p>
      <w:r>
        <w:t>Row 37: first able necessary eternal present</w:t>
      </w:r>
    </w:p>
    <w:p>
      <w:r>
        <w:t>Row 38: good sure beautiful queen high natural particular considerable long-legged sufficient</w:t>
      </w:r>
    </w:p>
    <w:p>
      <w:r>
        <w:t>Row 39: right sure pleasant fellow deep</w:t>
      </w:r>
    </w:p>
    <w:p>
      <w:r>
        <w:t>Row 40: good new great rich possible nice busy true real free interested</w:t>
      </w:r>
    </w:p>
    <w:p>
      <w:r>
        <w:t xml:space="preserve">Row 41: open main strong certain aware </w:t>
      </w:r>
    </w:p>
    <w:p>
      <w:r>
        <w:t>Row 42: smart natural aware upper</w:t>
      </w:r>
    </w:p>
    <w:p>
      <w:r>
        <w:t>Row 43: good great porochial free glad sweet considerable true</w:t>
      </w:r>
    </w:p>
    <w:p>
      <w:r>
        <w:t>Row 44: first good best full natural particular comfortable deep clear cheerful wonderful</w:t>
      </w:r>
    </w:p>
    <w:p>
      <w:r>
        <w:t>Row 45: happy beautiful glad eager necessary fair soft nice certain</w:t>
      </w:r>
    </w:p>
    <w:p>
      <w:r>
        <w:t>Row 46: first full true native rich open real</w:t>
      </w:r>
    </w:p>
    <w:p>
      <w:r>
        <w:t>Row 47: young sure true religious fair aware</w:t>
      </w:r>
    </w:p>
    <w:p>
      <w:r>
        <w:t>Row 48: first young true easy strong tall</w:t>
      </w:r>
    </w:p>
    <w:p>
      <w:r>
        <w:t>Row 49: first curious wonderful soft simple greatest present new</w:t>
      </w:r>
    </w:p>
    <w:p>
      <w:r>
        <w:t>Row 50: whole pleased pretty right deep funny native natural good-natured</w:t>
      </w:r>
    </w:p>
    <w:p>
      <w:r>
        <w:t>Row 51: first new considerable solid nice natural worth satisfied</w:t>
      </w:r>
    </w:p>
    <w:p>
      <w:r>
        <w:t>Row 52: certain soft bright vast beautiful physical familiar possible sure inevitable</w:t>
      </w:r>
    </w:p>
    <w:p>
      <w:r>
        <w:t>Row 53: great good present best aware sweet fresh younger</w:t>
      </w:r>
    </w:p>
    <w:p>
      <w:r>
        <w:t>Row 54: certain sure good open clear excellent deep interesting noble generous magnificent comfortable</w:t>
      </w:r>
    </w:p>
    <w:p>
      <w:r>
        <w:t>Row 55: certain better glad present whole intelligent modest remarkable older sympathetic</w:t>
      </w:r>
    </w:p>
    <w:p>
      <w:r>
        <w:t>Row 56: great certain first charming real serious proper social gracious clear finest soft unkind</w:t>
      </w:r>
    </w:p>
    <w:p>
      <w:r>
        <w:t>Row 57: happy holy stronger clear mango-tree wonderful divine</w:t>
      </w:r>
    </w:p>
    <w:p>
      <w:r>
        <w:t>Row 58: first young new high able particular curious ready intellectual</w:t>
      </w:r>
    </w:p>
    <w:p>
      <w:r>
        <w:t>Row 59: young right high physical true best</w:t>
      </w:r>
    </w:p>
    <w:p>
      <w:r>
        <w:t>Row 60: human good new sure right easy glorious sufficient physical real pious</w:t>
      </w:r>
    </w:p>
    <w:p>
      <w:r>
        <w:t>Row 61: perfect clear deep strong human sure familiar revolutionary proper</w:t>
      </w:r>
    </w:p>
    <w:p>
      <w:r>
        <w:t>Row 62: whole great full first aware natural able splendid</w:t>
      </w:r>
    </w:p>
    <w:p>
      <w:r>
        <w:t>Row 63: necessary first great certain human moral real able superior present</w:t>
      </w:r>
    </w:p>
    <w:p>
      <w:r>
        <w:t>Row 64: best nice ready fine true grateful friendly right regular</w:t>
      </w:r>
    </w:p>
    <w:p>
      <w:r>
        <w:t>Row 65: best early pleasant deep familiar conscious delicate sure</w:t>
      </w:r>
    </w:p>
    <w:p>
      <w:r>
        <w:t>Row 66: physical deeper main possible ultimate glorious vicarious native tenable untouched</w:t>
      </w:r>
    </w:p>
    <w:p>
      <w:r>
        <w:t>Row 67: able true possible open particular better present new pleasant</w:t>
      </w:r>
    </w:p>
    <w:p>
      <w:r>
        <w:t>Row 68: special true deep important available</w:t>
      </w:r>
    </w:p>
    <w:p>
      <w:r>
        <w:t xml:space="preserve">Row 69: full free curious beautiful easy </w:t>
      </w:r>
    </w:p>
    <w:p>
      <w:r>
        <w:t>Row 70: whole real important smart bright public</w:t>
      </w:r>
    </w:p>
    <w:p>
      <w:r>
        <w:t>Row 71: young whole good sure able soft fresh practical pleasant warm live necessary</w:t>
      </w:r>
    </w:p>
    <w:p>
      <w:r>
        <w:t>Row 72: young best strong particular real</w:t>
      </w:r>
    </w:p>
    <w:p>
      <w:r>
        <w:t>Row 73: excellent able important right sure necessary innocent</w:t>
      </w:r>
    </w:p>
    <w:p>
      <w:r>
        <w:t>Row 74: open nice high soft natural friendly possible</w:t>
      </w:r>
    </w:p>
    <w:p>
      <w:r>
        <w:t>Row 75: young high rich proud easy real early personal youngest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