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serious small strange fatal foolish pale pallid rid</w:t>
      </w:r>
    </w:p>
    <w:p>
      <w:r>
        <w:t>Row 2: short low less</w:t>
      </w:r>
    </w:p>
    <w:p>
      <w:r>
        <w:t>Row 3: Gray dark short awful frantic afraid</w:t>
      </w:r>
    </w:p>
    <w:p>
      <w:r>
        <w:t>Row 4: Silent dark slight miserable ordinary dismal foolish common odd funeral</w:t>
      </w:r>
    </w:p>
    <w:p>
      <w:r>
        <w:t>Row 5: Low small common pale wild worst disagreeable</w:t>
      </w:r>
    </w:p>
    <w:p>
      <w:r>
        <w:t>Row 6: Small low terrible pale wild sharp tiny least</w:t>
      </w:r>
    </w:p>
    <w:p>
      <w:r>
        <w:t>Row 7: Old wild least silent</w:t>
      </w:r>
    </w:p>
    <w:p>
      <w:r>
        <w:t>Row 8: Heavy hot terrible hard impossible frantic poor empty circular</w:t>
      </w:r>
    </w:p>
    <w:p>
      <w:r>
        <w:t>Row 9: Heavy bad least brutal anxious</w:t>
      </w:r>
    </w:p>
    <w:p>
      <w:r>
        <w:t>Row 10: Afraid silent hard least less weak</w:t>
      </w:r>
    </w:p>
    <w:p>
      <w:r>
        <w:t>Row 11: Common less criminal least Orthodox</w:t>
      </w:r>
    </w:p>
    <w:p>
      <w:r>
        <w:t>Row 12: Least dark blue poor stupid</w:t>
      </w:r>
    </w:p>
    <w:p>
      <w:r>
        <w:t>Row 13: Hard simple wrong worse</w:t>
      </w:r>
    </w:p>
    <w:p>
      <w:r>
        <w:t>Row 14: Little bitter small pale distant rough angry</w:t>
      </w:r>
    </w:p>
    <w:p>
      <w:r>
        <w:t>Row 15: Terrible sad thin strange small reluctant sharp common</w:t>
      </w:r>
    </w:p>
    <w:p>
      <w:r>
        <w:t>Row 16: Simple difficult mysterious serious awful</w:t>
      </w:r>
    </w:p>
    <w:p>
      <w:r>
        <w:t>Row 17: strange cold angry silent dirty thin sharp impossible ordinary spasmodic wild</w:t>
      </w:r>
    </w:p>
    <w:p>
      <w:r>
        <w:t>Row 18: least hard short unknown</w:t>
      </w:r>
    </w:p>
    <w:p>
      <w:r>
        <w:t>Row 19: Short anxious afraid silent disagreeable angry unhappy</w:t>
      </w:r>
    </w:p>
    <w:p>
      <w:r>
        <w:t>Row 20: Bad serious silent last</w:t>
      </w:r>
    </w:p>
    <w:p>
      <w:r>
        <w:t>Row 21: Old low quiet bad dead short lunatic fearful grim unknown</w:t>
      </w:r>
    </w:p>
    <w:p>
      <w:r>
        <w:t>Row 22: little less</w:t>
      </w:r>
    </w:p>
    <w:p>
      <w:r>
        <w:t>Row 23: Dead quiet solitary slow</w:t>
      </w:r>
    </w:p>
    <w:p>
      <w:r>
        <w:t>Row 24: Strange quiet poor cold hard usual late</w:t>
      </w:r>
    </w:p>
    <w:p>
      <w:r>
        <w:t>Row 25: Worse short disagreeable quiet inward sad</w:t>
      </w:r>
    </w:p>
    <w:p>
      <w:r>
        <w:t>Row 26: Poor horrible naught sick smaller bad</w:t>
      </w:r>
    </w:p>
    <w:p>
      <w:r>
        <w:t>Row 27: Poor short sharp bitter extreme remote</w:t>
      </w:r>
    </w:p>
    <w:p>
      <w:r>
        <w:t>Row 28: wrong dead anxious small</w:t>
      </w:r>
    </w:p>
    <w:p>
      <w:r>
        <w:t>Row 29: vague evil common</w:t>
      </w:r>
    </w:p>
    <w:p>
      <w:r>
        <w:t>Row 30: Vague different false slow mortal short awful unseen endless damp</w:t>
      </w:r>
    </w:p>
    <w:p>
      <w:r>
        <w:t>Row 31: Different strange hard uncomfortable</w:t>
      </w:r>
    </w:p>
    <w:p>
      <w:r>
        <w:t>Row 32: Small odd unfortunate worse foolish</w:t>
      </w:r>
    </w:p>
    <w:p>
      <w:r>
        <w:t>Row 33: Dead urgent odd worse slow ordinary secret</w:t>
      </w:r>
    </w:p>
    <w:p>
      <w:r>
        <w:t>Row 34: Secret late Grey tiny mad</w:t>
      </w:r>
    </w:p>
    <w:p>
      <w:r>
        <w:t>Row 35: last loud poor wild sombre anxious lower feeble</w:t>
      </w:r>
    </w:p>
    <w:p>
      <w:r>
        <w:t>Row 36: bad last less sorry old</w:t>
      </w:r>
    </w:p>
    <w:p>
      <w:r>
        <w:t>Row 37: low silent sad contrary cold coarse bad</w:t>
      </w:r>
    </w:p>
    <w:p>
      <w:r>
        <w:t>Row 38: afraid least last small sorry rough wrong</w:t>
      </w:r>
    </w:p>
    <w:p>
      <w:r>
        <w:t>Row 39: dark dead serious secret</w:t>
      </w:r>
    </w:p>
    <w:p>
      <w:r>
        <w:t>Row 40: least dull wrong</w:t>
      </w:r>
    </w:p>
    <w:p>
      <w:r>
        <w:t>Row 41: dead small weak mad weary lower anxious distant</w:t>
      </w:r>
    </w:p>
    <w:p>
      <w:r>
        <w:t>Row 42: low mean derivative confused pathological frightened gray</w:t>
      </w:r>
    </w:p>
    <w:p>
      <w:r>
        <w:t>Row 43: afraid hard secret angry</w:t>
      </w:r>
    </w:p>
    <w:p>
      <w:r>
        <w:t>Row 44: least late solitary uneasy</w:t>
      </w:r>
    </w:p>
    <w:p>
      <w:r>
        <w:t>Row 45: afraid old poor anxious common sick impossible odd wrong</w:t>
      </w:r>
    </w:p>
    <w:p>
      <w:r>
        <w:t>Row 46: wild poor sad heavy solemn intense peculiar</w:t>
      </w:r>
    </w:p>
    <w:p>
      <w:r>
        <w:t>Row 47: small angry tiny least mean mad</w:t>
      </w:r>
    </w:p>
    <w:p>
      <w:r>
        <w:t>Row 48: little small common low</w:t>
      </w:r>
    </w:p>
    <w:p>
      <w:r>
        <w:t>Row 49: old ordinary short unhappy difficult distant</w:t>
      </w:r>
    </w:p>
    <w:p>
      <w:r>
        <w:t>Row 50: hungry</w:t>
      </w:r>
    </w:p>
    <w:p>
      <w:r>
        <w:t>Row 51: hard dark dreadful gray mournful</w:t>
      </w:r>
    </w:p>
    <w:p>
      <w:r>
        <w:t>Row 52: strange peculiar dark wild grey simple metallic low weak restless</w:t>
      </w:r>
    </w:p>
    <w:p>
      <w:r>
        <w:t>Row 53: poor monstrous strangest common cruel</w:t>
      </w:r>
    </w:p>
    <w:p>
      <w:r>
        <w:t>Row 54: Least small old mysterious empty</w:t>
      </w:r>
    </w:p>
    <w:p>
      <w:r>
        <w:t>Row 55: different strange less hard extreme dreadful</w:t>
      </w:r>
    </w:p>
    <w:p>
      <w:r>
        <w:t>Row 56: Old afraid angry pale stiff terrible</w:t>
      </w:r>
    </w:p>
    <w:p>
      <w:r>
        <w:t>Row 57: Small little</w:t>
      </w:r>
    </w:p>
    <w:p>
      <w:r>
        <w:t>Row 58: last poor less</w:t>
      </w:r>
    </w:p>
    <w:p>
      <w:r>
        <w:t>Row 59: Old Lonesome hard wild little odd narrow Queer following</w:t>
      </w:r>
    </w:p>
    <w:p>
      <w:r>
        <w:t>Row 60: Brutal fugitive strange peculiar</w:t>
      </w:r>
    </w:p>
    <w:p>
      <w:r>
        <w:t>Row 61: Narrow peculiar angry cold common</w:t>
      </w:r>
    </w:p>
    <w:p>
      <w:r>
        <w:t>Row 62: Little last short strange common painful</w:t>
      </w:r>
    </w:p>
    <w:p>
      <w:r>
        <w:t>Row 63: Jealous symbol painful difficult dead disagreeable sharp dangerous</w:t>
      </w:r>
    </w:p>
    <w:p>
      <w:r>
        <w:t>Row 64: old hard usual short heavy sick</w:t>
      </w:r>
    </w:p>
    <w:p>
      <w:r>
        <w:t>Row 65: ordinary wrong low</w:t>
      </w:r>
    </w:p>
    <w:p>
      <w:r>
        <w:t>Row 66: Lower derivative</w:t>
      </w:r>
    </w:p>
    <w:p>
      <w:r>
        <w:t>Row 67: Small gray ordinary strange common bad</w:t>
      </w:r>
    </w:p>
    <w:p>
      <w:r>
        <w:t>Row 68: dead afraid wrong urgent</w:t>
      </w:r>
    </w:p>
    <w:p>
      <w:r>
        <w:t>Row 69: old evil fat little wrong</w:t>
      </w:r>
    </w:p>
    <w:p>
      <w:r>
        <w:t>Row 70: Hard dead horrible cheap dry</w:t>
      </w:r>
    </w:p>
    <w:p>
      <w:r>
        <w:t>Row 71: Old little sick</w:t>
      </w:r>
    </w:p>
    <w:p>
      <w:r>
        <w:t>Row 72: Old poor bad dreadful</w:t>
      </w:r>
    </w:p>
    <w:p>
      <w:r>
        <w:t>Row 73: low common weak sorry</w:t>
      </w:r>
    </w:p>
    <w:p>
      <w:r>
        <w:t>Row 74: old wild dead awful wooden</w:t>
      </w:r>
    </w:p>
    <w:p>
      <w:r>
        <w:t>Row 75: Rough afraid dead empty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