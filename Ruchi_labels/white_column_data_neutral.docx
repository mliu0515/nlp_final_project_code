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full English half-past French public third</w:t>
      </w:r>
    </w:p>
    <w:p>
      <w:r>
        <w:t>Row 2: “ much ’ different long red second double sudden</w:t>
      </w:r>
    </w:p>
    <w:p>
      <w:r>
        <w:t>Row 3: last ” various forest apparent vast like</w:t>
      </w:r>
    </w:p>
    <w:p>
      <w:r>
        <w:t>Row 4: you. papa</w:t>
      </w:r>
    </w:p>
    <w:p>
      <w:r>
        <w:t>Row 5: “ ’ it. electronic different former</w:t>
      </w:r>
    </w:p>
    <w:p>
      <w:r>
        <w:t>Row 6: ” “ sudden it.</w:t>
      </w:r>
    </w:p>
    <w:p>
      <w:r>
        <w:t>Row 7: many long French second general electronic English close plane-tree</w:t>
      </w:r>
    </w:p>
    <w:p>
      <w:r>
        <w:t>Row 8: ’ second past previous</w:t>
      </w:r>
    </w:p>
    <w:p>
      <w:r>
        <w:t>Row 9: dat broad</w:t>
      </w:r>
    </w:p>
    <w:p>
      <w:r>
        <w:t>Row 10: ’ different white large ‘ to-day</w:t>
      </w:r>
    </w:p>
    <w:p>
      <w:r>
        <w:t>Row 11: public French American second</w:t>
      </w:r>
    </w:p>
    <w:p>
      <w:r>
        <w:t>Row 12: nan</w:t>
      </w:r>
    </w:p>
    <w:p>
      <w:r>
        <w:t>Row 13: long Marian usual black sudden general ‘ foolish thy hot close single</w:t>
      </w:r>
    </w:p>
    <w:p>
      <w:r>
        <w:t>Row 14: several future latter likely</w:t>
      </w:r>
    </w:p>
    <w:p>
      <w:r>
        <w:t>Row 15: ’ “ yellow black</w:t>
      </w:r>
    </w:p>
    <w:p>
      <w:r>
        <w:t>Row 16: white long forest broad English general</w:t>
      </w:r>
    </w:p>
    <w:p>
      <w:r>
        <w:t>Row 17: ” straight locked vast</w:t>
      </w:r>
    </w:p>
    <w:p>
      <w:r>
        <w:t>Row 18: usual pale yellow slight second blue Italian English</w:t>
      </w:r>
    </w:p>
    <w:p>
      <w:r>
        <w:t>Row 19: “ it.</w:t>
      </w:r>
    </w:p>
    <w:p>
      <w:r>
        <w:t>Row 20: long usual electronic due large</w:t>
      </w:r>
    </w:p>
    <w:p>
      <w:r>
        <w:t>Row 21: ” many Un-Dead latter</w:t>
      </w:r>
    </w:p>
    <w:p>
      <w:r>
        <w:t>Row 22: much second it.</w:t>
      </w:r>
    </w:p>
    <w:p>
      <w:r>
        <w:t>Row 23: Indian white — yellow</w:t>
      </w:r>
    </w:p>
    <w:p>
      <w:r>
        <w:t>Row 24: black past thin to-night wide blue</w:t>
      </w:r>
    </w:p>
    <w:p>
      <w:r>
        <w:t>Row 25: much ” large long many public</w:t>
      </w:r>
    </w:p>
    <w:p>
      <w:r>
        <w:t>Row 26: “ black next second usual utter oh broad following</w:t>
      </w:r>
    </w:p>
    <w:p>
      <w:r>
        <w:t>Row 27: early back slight occasional forty twelve likely</w:t>
      </w:r>
    </w:p>
    <w:p>
      <w:r>
        <w:t>Row 28: long white black second</w:t>
      </w:r>
    </w:p>
    <w:p>
      <w:r>
        <w:t>Row 29: several white green thin hot</w:t>
      </w:r>
    </w:p>
    <w:p>
      <w:r>
        <w:t>Row 30: old white red long tiny</w:t>
      </w:r>
    </w:p>
    <w:p>
      <w:r>
        <w:t>Row 31: white next much low yellow thin outside general red</w:t>
      </w:r>
    </w:p>
    <w:p>
      <w:r>
        <w:t>Row 32: ’ it. second black whole red last Miss</w:t>
      </w:r>
    </w:p>
    <w:p>
      <w:r>
        <w:t>Row 33: much various top</w:t>
      </w:r>
    </w:p>
    <w:p>
      <w:r>
        <w:t>Row 34: second half-past English wide many great FALSE</w:t>
      </w:r>
    </w:p>
    <w:p>
      <w:r>
        <w:t>Row 35: second</w:t>
      </w:r>
    </w:p>
    <w:p>
      <w:r>
        <w:t>Row 36: “ ’ next likely</w:t>
      </w:r>
    </w:p>
    <w:p>
      <w:r>
        <w:t>Row 37: large black next red many yellow wide dear third</w:t>
      </w:r>
    </w:p>
    <w:p>
      <w:r>
        <w:t>Row 38: many full to-night red single third</w:t>
      </w:r>
    </w:p>
    <w:p>
      <w:r>
        <w:t>Row 39: many new large red thin sudden French different constable</w:t>
      </w:r>
    </w:p>
    <w:p>
      <w:r>
        <w:t>Row 40: general to-night electronic white mere due</w:t>
      </w:r>
    </w:p>
    <w:p>
      <w:r>
        <w:t>Row 41: “ little red back additional</w:t>
      </w:r>
    </w:p>
    <w:p>
      <w:r>
        <w:t>Row 42: black full sudden nearest exempt</w:t>
      </w:r>
    </w:p>
    <w:p>
      <w:r>
        <w:t>Row 43: ’ ” open several close different green quick</w:t>
      </w:r>
    </w:p>
    <w:p>
      <w:r>
        <w:t>Row 44: little several second ’ former blue</w:t>
      </w:r>
    </w:p>
    <w:p>
      <w:r>
        <w:t>Row 45: “ white many ten several</w:t>
      </w:r>
    </w:p>
    <w:p>
      <w:r>
        <w:t>Row 46: thy whole black white large latter several physician daily military wide</w:t>
      </w:r>
    </w:p>
    <w:p>
      <w:r>
        <w:t>Row 47: ” white ten much French</w:t>
      </w:r>
    </w:p>
    <w:p>
      <w:r>
        <w:t>Row 48: long sperm dead vast white Indian wide single various enormous fifty hot</w:t>
      </w:r>
    </w:p>
    <w:p>
      <w:r>
        <w:t>Row 49: red full horrible huge under-secretary big hot</w:t>
      </w:r>
    </w:p>
    <w:p>
      <w:r>
        <w:t>Row 50: ’ th much different little red electronic it. wide ten hot</w:t>
      </w:r>
    </w:p>
    <w:p>
      <w:r>
        <w:t>Row 51: white black it. Next straw fifty fur much red</w:t>
      </w:r>
    </w:p>
    <w:p>
      <w:r>
        <w:t>Row 52: ’ current</w:t>
      </w:r>
    </w:p>
    <w:p>
      <w:r>
        <w:t>Row 53: much general wide mere tremendous thick singular</w:t>
      </w:r>
    </w:p>
    <w:p>
      <w:r>
        <w:t>Row 54: “ it. blue green to-day</w:t>
      </w:r>
    </w:p>
    <w:p>
      <w:r>
        <w:t>Row 55: ’ ” several you. second that.</w:t>
      </w:r>
    </w:p>
    <w:p>
      <w:r>
        <w:t>Row 56: public hundred following bigger</w:t>
      </w:r>
    </w:p>
    <w:p>
      <w:r>
        <w:t>Row 57: longer single different right last previous gray ten blue second</w:t>
      </w:r>
    </w:p>
    <w:p>
      <w:r>
        <w:t>Row 58: many large general Many various</w:t>
      </w:r>
    </w:p>
    <w:p>
      <w:r>
        <w:t>Row 59: many ten outside yellow brain-pan</w:t>
      </w:r>
    </w:p>
    <w:p>
      <w:r>
        <w:t>Row 60: colored full public ” general northern due</w:t>
      </w:r>
    </w:p>
    <w:p>
      <w:r>
        <w:t>Row 61: “ many full single</w:t>
      </w:r>
    </w:p>
    <w:p>
      <w:r>
        <w:t>Row 62: “ long slightest sudden</w:t>
      </w:r>
    </w:p>
    <w:p>
      <w:r>
        <w:t>Row 63: many last third full simple various it. light</w:t>
      </w:r>
    </w:p>
    <w:p>
      <w:r>
        <w:t>Row 64: many little ’ next it.</w:t>
      </w:r>
    </w:p>
    <w:p>
      <w:r>
        <w:t>Row 65: old whole long electronic white native common various latter</w:t>
      </w:r>
    </w:p>
    <w:p>
      <w:r>
        <w:t>Row 66: “ new many much unto</w:t>
      </w:r>
    </w:p>
    <w:p>
      <w:r>
        <w:t>Row 67: much usual full right large grey French following various light</w:t>
      </w:r>
    </w:p>
    <w:p>
      <w:r>
        <w:t>Row 68: big ten hot twenty Next bent paragraph General half current</w:t>
      </w:r>
    </w:p>
    <w:p>
      <w:r>
        <w:t>Row 69: thou low cold Red worth mere yellow brown rosary</w:t>
      </w:r>
    </w:p>
    <w:p>
      <w:r>
        <w:t>Row 70: “ least hot back</w:t>
      </w:r>
    </w:p>
    <w:p>
      <w:r>
        <w:t>Row 71: “ much large white small gray real-estate ten to-night green</w:t>
      </w:r>
    </w:p>
    <w:p>
      <w:r>
        <w:t>Row 72: ’ “ much several mere least fine ten</w:t>
      </w:r>
    </w:p>
    <w:p>
      <w:r>
        <w:t>Row 73: past full former sad nearest to-day next likely</w:t>
      </w:r>
    </w:p>
    <w:p>
      <w:r>
        <w:t>Row 74: ’ little white next back</w:t>
      </w:r>
    </w:p>
    <w:p>
      <w:r>
        <w:t>Row 75: big yellow brown much apt now. shaggy twenty close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