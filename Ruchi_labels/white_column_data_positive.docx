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wonderful beautiful intellectual high fresh light</w:t>
      </w:r>
    </w:p>
    <w:p>
      <w:r>
        <w:t>Row 2: Dear happy whole real wonderful high thankful early</w:t>
      </w:r>
    </w:p>
    <w:p>
      <w:r>
        <w:t>Row 3: free whole curious easy light ready certain</w:t>
      </w:r>
    </w:p>
    <w:p>
      <w:r>
        <w:t>Row 4: Certain happy able early constant rich pleasant pretty</w:t>
      </w:r>
    </w:p>
    <w:p>
      <w:r>
        <w:t>Row 5: Dear high clear able necessary stronger extraordinary</w:t>
      </w:r>
    </w:p>
    <w:p>
      <w:r>
        <w:t>Row 6: New good high wonderful sure subtle brilliant ready</w:t>
      </w:r>
    </w:p>
    <w:p>
      <w:r>
        <w:t>Row 7: Free worth innocent pleasant tall sweet busy</w:t>
      </w:r>
    </w:p>
    <w:p>
      <w:r>
        <w:t>Row 8: Open curious extraordinary Ready Best Swift Front</w:t>
      </w:r>
    </w:p>
    <w:p>
      <w:r>
        <w:t>Row 9: Good full best high true human beautiful present gentle religious moral pretty hot</w:t>
      </w:r>
    </w:p>
    <w:p>
      <w:r>
        <w:t>Row 10: sure better new right best real beautiful certain</w:t>
      </w:r>
    </w:p>
    <w:p>
      <w:r>
        <w:t>Row 11: Present necessary whole possible individual physical considerable powerful Democratic equal financial</w:t>
      </w:r>
    </w:p>
    <w:p>
      <w:r>
        <w:t>Row 12: Young great beautiful first clear better human aware social able important deep light clean particular</w:t>
      </w:r>
    </w:p>
    <w:p>
      <w:r>
        <w:t>Row 13: Early light deep strong</w:t>
      </w:r>
    </w:p>
    <w:p>
      <w:r>
        <w:t>Row 14: True ready bright strong sensible busy generous steady deep</w:t>
      </w:r>
    </w:p>
    <w:p>
      <w:r>
        <w:t>Row 15: Young full front deep large free fine persistent</w:t>
      </w:r>
    </w:p>
    <w:p>
      <w:r>
        <w:t>Row 16: First Young certain light fierce particular alive incredible bright</w:t>
      </w:r>
    </w:p>
    <w:p>
      <w:r>
        <w:t>Row 17: Certain refractive scientific alive ready</w:t>
      </w:r>
    </w:p>
    <w:p>
      <w:r>
        <w:t>Row 18: Social certain happy familiar clear open easy light</w:t>
      </w:r>
    </w:p>
    <w:p>
      <w:r>
        <w:t>Row 19: Dear real natural enough early greatest ready extraordinary sister respectable Lady</w:t>
      </w:r>
    </w:p>
    <w:p>
      <w:r>
        <w:t>Row 20: Good young dear ready agreeable particular fine greatest handsome interesting certain</w:t>
      </w:r>
    </w:p>
    <w:p>
      <w:r>
        <w:t>Row 21: New dear dearest good considerable useful clear</w:t>
      </w:r>
    </w:p>
    <w:p>
      <w:r>
        <w:t>Row 22: sure ready necessary enough certain worth dearest lady open sensible decided gentle wonderful sufficient perfect</w:t>
      </w:r>
    </w:p>
    <w:p>
      <w:r>
        <w:t>Row 23: Great best modern deep ready clear remarkable graceful sunny fine highest necessary</w:t>
      </w:r>
    </w:p>
    <w:p>
      <w:r>
        <w:t>Row 24: Bright pleasant natural tall handsome clean new</w:t>
      </w:r>
    </w:p>
    <w:p>
      <w:r>
        <w:t>Row 25: Better young first fine conscious aware fresh quick</w:t>
      </w:r>
    </w:p>
    <w:p>
      <w:r>
        <w:t>Row 26: High possible certain tremendous sweet</w:t>
      </w:r>
    </w:p>
    <w:p>
      <w:r>
        <w:t>Row 27: Deep original upper glad good proper comfortable</w:t>
      </w:r>
    </w:p>
    <w:p>
      <w:r>
        <w:t>Row 28: Certain human whole open alive particular easy true greater fine worth careful</w:t>
      </w:r>
    </w:p>
    <w:p>
      <w:r>
        <w:t>Row 29: first social light human easy glad true physical possible mental quick rare</w:t>
      </w:r>
    </w:p>
    <w:p>
      <w:r>
        <w:t>Row 30: Warm high Present best universal</w:t>
      </w:r>
    </w:p>
    <w:p>
      <w:r>
        <w:t>Row 31: Whole open pleasant better rare intimate curious</w:t>
      </w:r>
    </w:p>
    <w:p>
      <w:r>
        <w:t>Row 32: Beautiful real conscious alive original clean first</w:t>
      </w:r>
    </w:p>
    <w:p>
      <w:r>
        <w:t>Row 33: Great first pleasant particular instant interesting fair remarkable friendly free</w:t>
      </w:r>
    </w:p>
    <w:p>
      <w:r>
        <w:t>Row 34: Fine easy soft true ready proper fresh upper</w:t>
      </w:r>
    </w:p>
    <w:p>
      <w:r>
        <w:t>Row 35: clear light alive rich easy free perfect certain steady attentive irresistible</w:t>
      </w:r>
    </w:p>
    <w:p>
      <w:r>
        <w:t>Row 36: great better guardian best full open glad possible bright curious human</w:t>
      </w:r>
    </w:p>
    <w:p>
      <w:r>
        <w:t>Row 37: certain light best good</w:t>
      </w:r>
    </w:p>
    <w:p>
      <w:r>
        <w:t>Row 38: great first able ready dear soft fresh</w:t>
      </w:r>
    </w:p>
    <w:p>
      <w:r>
        <w:t>Row 39: better high best open sure grand musical</w:t>
      </w:r>
    </w:p>
    <w:p>
      <w:r>
        <w:t>Row 40: strong pretty mental warm glad interesting early soft enough deep familiar</w:t>
      </w:r>
    </w:p>
    <w:p>
      <w:r>
        <w:t>Row 41: good-natured fresh friendly fair content sure remarkable</w:t>
      </w:r>
    </w:p>
    <w:p>
      <w:r>
        <w:t>Row 42: main happy strong complete tall practical official favourite</w:t>
      </w:r>
    </w:p>
    <w:p>
      <w:r>
        <w:t>Row 43: dear happy right full whole possible ready alive</w:t>
      </w:r>
    </w:p>
    <w:p>
      <w:r>
        <w:t>Row 44: sure whole possible pleasant young sensible conscious eldest fresh good</w:t>
      </w:r>
    </w:p>
    <w:p>
      <w:r>
        <w:t>Row 45: great able best easy funny human</w:t>
      </w:r>
    </w:p>
    <w:p>
      <w:r>
        <w:t xml:space="preserve">Row 46: spiritual natural </w:t>
      </w:r>
    </w:p>
    <w:p>
      <w:r>
        <w:t>Row 47: good first certain real soft clean bright able golden</w:t>
      </w:r>
    </w:p>
    <w:p>
      <w:r>
        <w:t>Row 48: good grand famous steady</w:t>
      </w:r>
    </w:p>
    <w:p>
      <w:r>
        <w:t>Row 49: great ready human beautiful right best magnificent</w:t>
      </w:r>
    </w:p>
    <w:p>
      <w:r>
        <w:t>Row 50: great young nice curious wonderful best fair warm</w:t>
      </w:r>
    </w:p>
    <w:p>
      <w:r>
        <w:t>Row 51: right safe enough true happy sure</w:t>
      </w:r>
    </w:p>
    <w:p>
      <w:r>
        <w:t>Row 52: great human first real better best considerable visible</w:t>
      </w:r>
    </w:p>
    <w:p>
      <w:r>
        <w:t>Row 53: young high prodigious easy charming intellectual immense friendly</w:t>
      </w:r>
    </w:p>
    <w:p>
      <w:r>
        <w:t>Row 54: Great best easy new able commercial strong real worth social</w:t>
      </w:r>
    </w:p>
    <w:p>
      <w:r>
        <w:t>Row 55: happy Dear High First Able right free reasonable</w:t>
      </w:r>
    </w:p>
    <w:p>
      <w:r>
        <w:t>Row 56: Young pretty exclusive lovely personal happy easy elegant pleased sweet</w:t>
      </w:r>
    </w:p>
    <w:p>
      <w:r>
        <w:t>Row 57: Exalted beautiful calm soft golden curious joyful worthy</w:t>
      </w:r>
    </w:p>
    <w:p>
      <w:r>
        <w:t>Row 58:  Social better working local easy economic important wonderful interested dear present free</w:t>
      </w:r>
    </w:p>
    <w:p>
      <w:r>
        <w:t>Row 59: Good safe sacred real handsome reasonable</w:t>
      </w:r>
    </w:p>
    <w:p>
      <w:r>
        <w:t>Row 60: great happy favorable equal personal greater excellent successful rich</w:t>
      </w:r>
    </w:p>
    <w:p>
      <w:r>
        <w:t>Row 61: Great certain social young private personal enormous open high right respectable</w:t>
      </w:r>
    </w:p>
    <w:p>
      <w:r>
        <w:t>Row 62: First good possible interested present chief soft light busy handsome</w:t>
      </w:r>
    </w:p>
    <w:p>
      <w:r>
        <w:t>Row 63: good ready special agreeable perpetual</w:t>
      </w:r>
    </w:p>
    <w:p>
      <w:r>
        <w:t>Row 64: Good pleasant splendid funny easy fresh open better right</w:t>
      </w:r>
    </w:p>
    <w:p>
      <w:r>
        <w:t>Row 65: Better full natural open original quiet high cheerful</w:t>
      </w:r>
    </w:p>
    <w:p>
      <w:r>
        <w:t>Row 66: Human infinite natural elemental religious supreme great modern permanent abstract original deepest ancient</w:t>
      </w:r>
    </w:p>
    <w:p>
      <w:r>
        <w:t>Row 67: First certain safe perfect considerable</w:t>
      </w:r>
    </w:p>
    <w:p>
      <w:r>
        <w:t>Row 68: great possible active applicable amazing worth</w:t>
      </w:r>
    </w:p>
    <w:p>
      <w:r>
        <w:t>Row 69: True sure first better right clean</w:t>
      </w:r>
    </w:p>
    <w:p>
      <w:r>
        <w:t xml:space="preserve">Row 70: good right first Clean soft friendly lovely polite perfect sweet professional </w:t>
      </w:r>
    </w:p>
    <w:p>
      <w:r>
        <w:t>Row 71: Good best real great ready interested familiar</w:t>
      </w:r>
    </w:p>
    <w:p>
      <w:r>
        <w:t>Row 72: better present light beautiful natural free soft young</w:t>
      </w:r>
    </w:p>
    <w:p>
      <w:r>
        <w:t>Row 73: new first happy easy safe glad Lady fair</w:t>
      </w:r>
    </w:p>
    <w:p>
      <w:r>
        <w:t>Row 74: Good young warm strong hot deep early bright fresh front</w:t>
      </w:r>
    </w:p>
    <w:p>
      <w:r>
        <w:t>Row 75: Willing fresh pretty perfect physical strong best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