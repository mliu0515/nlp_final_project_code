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 Row 1 : old tall social financial inner economic </w:t>
        <w:br/>
        <w:br/>
        <w:t xml:space="preserve"> Row 2 : first local long - standing public unlikely unexpected aristocratic genealogical furrowed Sebastian </w:t>
        <w:br/>
        <w:br/>
        <w:t xml:space="preserve"> Row 3 : rich interminable green gilded familiar empty dexterous </w:t>
        <w:br/>
        <w:br/>
        <w:t xml:space="preserve"> Row 4 : square diary silent old respective frosty longer lighter landlord the hidden grizzled green wild far - off </w:t>
        <w:br/>
        <w:br/>
        <w:t xml:space="preserve"> Row 5 : quiet rich down - home unassuming sprawling little reluctant firm endless distant different </w:t>
        <w:br/>
        <w:br/>
        <w:t xml:space="preserve"> Row 6 : silent mere cool black fleeting countless </w:t>
        <w:br/>
        <w:br/>
        <w:t xml:space="preserve"> Row 7 : subtle predetermined eldest gilded deep </w:t>
        <w:br/>
        <w:br/>
        <w:t xml:space="preserve"> Row 8 : old infinite many labyrinthine uninhibited auburn foster wide neighboring early easy different </w:t>
        <w:br/>
        <w:br/>
        <w:t xml:space="preserve"> Row 9 : red single mundane rare different grey freckled effervescent divergent infectious concentrated </w:t>
        <w:br/>
        <w:br/>
        <w:t xml:space="preserve"> Row 10 : sunburned old gilded forth first experiential different common </w:t>
        <w:br/>
        <w:br/>
        <w:t xml:space="preserve"> Row 11 : maiden several hereditary common heart - shaped </w:t>
        <w:br/>
        <w:br/>
        <w:t xml:space="preserve"> Row 12 : societal much private sharp temper culinary complex intertwined indeterminate </w:t>
        <w:br/>
        <w:br/>
        <w:t xml:space="preserve"> Row 13 : Dorian sole last different blue attic first </w:t>
        <w:br/>
        <w:br/>
        <w:t xml:space="preserve"> Row 14 : thick ephemeral little large male different audacious </w:t>
        <w:br/>
        <w:br/>
        <w:t xml:space="preserve"> Row 15 : tiny social shared quiet raw first last giant full wide far - off local </w:t>
        <w:br/>
        <w:br/>
        <w:t xml:space="preserve"> Row 16 : secret spectral cryptic wide - open hazel gaze impending anonymous amongst insatiable </w:t>
        <w:br/>
        <w:br/>
        <w:t xml:space="preserve"> Row 17 : societal enough full gradual basic Little Indian </w:t>
        <w:br/>
        <w:br/>
        <w:t xml:space="preserve"> Row 18 : many serious middle - class much perched prolonged early first different flushed </w:t>
        <w:br/>
        <w:br/>
        <w:t xml:space="preserve"> Row 19 : simple much fiddle last petite wide right girl familiar greyish </w:t>
        <w:br/>
        <w:br/>
        <w:t xml:space="preserve"> Row 20 : old ancient ready mutual wildest seasoned forgotten labyrinthine hidden deeper final lay closer age - old Eldorian late library </w:t>
        <w:br/>
        <w:br/>
        <w:t xml:space="preserve"> Row 21 : practiced slower sharp visible black blue immense different </w:t>
        <w:br/>
        <w:br/>
        <w:t xml:space="preserve"> Row 22 : vital veterinary unknown understanding old different coastal common Unforeseen </w:t>
        <w:br/>
        <w:br/>
        <w:t xml:space="preserve"> Row 23 : rural common extended different concerned former blue </w:t>
        <w:br/>
        <w:br/>
        <w:t xml:space="preserve"> Row 24 : human white young deep - set deeper inner multiple wide - eyed </w:t>
        <w:br/>
        <w:br/>
        <w:t xml:space="preserve"> Row 25 : hidden aristocratic secret direct first due colonial foreign busy </w:t>
        <w:br/>
        <w:br/>
        <w:t xml:space="preserve"> Row 26 : regular old little blue first </w:t>
        <w:br/>
        <w:br/>
        <w:t xml:space="preserve"> Row 27 : large coldest last ordinary fifteen economic </w:t>
        <w:br/>
        <w:br/>
        <w:t xml:space="preserve"> Row 28 : star - streaked shrewd least different human green gilded first emerald </w:t>
        <w:br/>
        <w:br/>
        <w:t xml:space="preserve"> Row 29 : petal textured tangible blue less due histrionic fellow familiar wild different </w:t>
        <w:br/>
        <w:br/>
        <w:t xml:space="preserve"> Row 30 : entire unexpected unanticipated regular intertwined intangible inexplicable general veiled labyrinthine defining </w:t>
        <w:br/>
        <w:br/>
        <w:t xml:space="preserve"> Row 31 : long blue complex unblinking wooden heavy eyes - different last deep </w:t>
        <w:br/>
        <w:br/>
        <w:t xml:space="preserve"> Row 32 : marble sigh gated edgy coffee - colored different ivory brown bearable age - old </w:t>
        <w:br/>
        <w:br/>
        <w:t xml:space="preserve"> Row 33 : simple rocky new corporate survival tiny undersea unexpected blue weather - beaten hard little marine marrow - chilling human </w:t>
        <w:br/>
        <w:br/>
        <w:t xml:space="preserve"> Row 34 : aware outstretched material surprised ever - churning easel excessive gilt </w:t>
        <w:br/>
        <w:br/>
        <w:t xml:space="preserve"> Row 35 : scientific oversized first everyday endless early gilded </w:t>
        <w:br/>
        <w:br/>
        <w:t xml:space="preserve"> Row 36 : revolving distant unknown rare unusual ordinary material little insular </w:t>
        <w:br/>
        <w:br/>
        <w:t xml:space="preserve"> Row 37 : wide - eyed untouched different new biblical common countless deep old - world human ancient long - standing man - made polar </w:t>
        <w:br/>
        <w:br/>
        <w:t xml:space="preserve"> Row 38 : integral smoked entire whole different evening uptown middle - aged </w:t>
        <w:br/>
        <w:br/>
        <w:t xml:space="preserve"> Row 39 : united crystal hugely early large different </w:t>
        <w:br/>
        <w:br/>
        <w:t xml:space="preserve"> Row 40 : wealthy mango - tree raw possible high convoluted green first calcified fair - skinned </w:t>
        <w:br/>
        <w:br/>
        <w:t xml:space="preserve"> Row 41 : human born subterranean small navigating homemade black </w:t>
        <w:br/>
        <w:br/>
        <w:t xml:space="preserve"> Row 42 : gothic petite higher knee - high wealthy oldest detailed experimental different </w:t>
        <w:br/>
        <w:br/>
        <w:t xml:space="preserve"> Row 43 : closest small fresh ephemeral endless </w:t>
        <w:br/>
        <w:br/>
        <w:t xml:space="preserve"> Row 44 : marble razor - sharp old small silver - white crisp white closed first </w:t>
        <w:br/>
        <w:br/>
        <w:t xml:space="preserve"> Row 45 : alchemical different eternal greyish diary </w:t>
        <w:br/>
        <w:br/>
        <w:t xml:space="preserve"> Row 46 : parallel endless middle - aged regular social daily materialistic little industrial </w:t>
        <w:br/>
        <w:br/>
        <w:t xml:space="preserve"> Row 47 : past old aware local nationwide foreign working - class due </w:t>
        <w:br/>
        <w:br/>
        <w:t xml:space="preserve"> Row 48 : jewel - encrusted fine wildest frigid final </w:t>
        <w:br/>
        <w:br/>
        <w:t xml:space="preserve"> Row 49 : simple artifacts true shared intertwined fish wooden elusive cautious amidst </w:t>
        <w:br/>
        <w:br/>
        <w:t xml:space="preserve"> Row 50 : artful silent narrative overheard last inscrutable incomprehensible inclined high gold - haired equal different </w:t>
        <w:br/>
        <w:br/>
        <w:t xml:space="preserve"> Row 51 : sharp gilded nineteen insurmountable daily free - floating Parisian </w:t>
        <w:br/>
        <w:br/>
        <w:t xml:space="preserve"> Row 52 : insatiable extraterrestrial strange stocky late rewrite downtown different emerald cryptic deepest </w:t>
        <w:br/>
        <w:br/>
        <w:t xml:space="preserve"> Row 53 : votre précédent écoutait appuyé main peut - être voyant élaborant pensa - t - il c est tournant trouve font étaient fronçant espérons - le il junior est durable </w:t>
        <w:br/>
        <w:br/>
        <w:t xml:space="preserve"> Row 54 : little lofty blue older monetary rundown much high incalculable innocent </w:t>
        <w:br/>
        <w:br/>
        <w:t xml:space="preserve"> Row 55 : raw personal contrary tale glossy local little human ends foreign everyday different </w:t>
        <w:br/>
        <w:br/>
        <w:t xml:space="preserve"> Row 56 : medical mixed unlikely olive full green head front early </w:t>
        <w:br/>
        <w:br/>
        <w:t xml:space="preserve"> Row 57 : unrecorded innocent wide large frozen faded first </w:t>
        <w:br/>
        <w:br/>
        <w:t xml:space="preserve"> Row 58 : last small tall socioeconomic daisy - covered fading Next local late </w:t>
        <w:br/>
        <w:br/>
        <w:t xml:space="preserve"> Row 59 : tiny full restless slow distant unveiled weight concealed head green golden blue fair - haired </w:t>
        <w:br/>
        <w:br/>
        <w:t xml:space="preserve"> Row 60 : small international rich non - wealthy self - made mundane different hot initial farthest </w:t>
        <w:br/>
        <w:br/>
        <w:t xml:space="preserve"> Row 61 : public long old simple national unknown global exuded elderly early </w:t>
        <w:br/>
        <w:br/>
        <w:t xml:space="preserve"> Row 62 : old social tome indeterminate unnoticed argyle forgotten fat wooden </w:t>
        <w:br/>
        <w:br/>
        <w:t xml:space="preserve"> Row 63 : plebeian native many city - state greenest flora - strewn first hidden different </w:t>
        <w:br/>
        <w:br/>
        <w:t xml:space="preserve"> Row 64 : whole old financial future foreign </w:t>
        <w:br/>
        <w:br/>
        <w:t xml:space="preserve"> Row 65 : silent quiet common individual innocent </w:t>
        <w:br/>
        <w:br/>
        <w:t xml:space="preserve"> Row 66 : religious scientific coal - black varied ongoing whole businessman little late - night former lilt human different doctoral </w:t>
        <w:br/>
        <w:br/>
        <w:t xml:space="preserve"> Row 67 : longer strange private unexpected two - room frequent grey first </w:t>
        <w:br/>
        <w:br/>
        <w:t xml:space="preserve"> Row 68 : long societal unforeseen gasps youngest eldest </w:t>
        <w:br/>
        <w:br/>
        <w:t xml:space="preserve"> Row 69 : simple inner nearby rare lowly closest mysterious great golden young </w:t>
        <w:br/>
        <w:br/>
        <w:t xml:space="preserve"> Row 70 : many offshore imminent anonymous fox - like </w:t>
        <w:br/>
        <w:br/>
        <w:t xml:space="preserve"> Row 71 : routine unlikely respective penciled gilded hot human first wild </w:t>
        <w:br/>
        <w:br/>
        <w:t xml:space="preserve"> Row 72 : tittle - tattle red endless stout shared bitter - sweet unseen lifelong innate insular hidden fine </w:t>
        <w:br/>
        <w:br/>
        <w:t xml:space="preserve"> Row 73 : deeper tiny human - made human weak everyday instant emerging early daily </w:t>
        <w:br/>
        <w:br/>
        <w:t xml:space="preserve"> Row 74 : washing secret instrumental infinite immediate golden lad due </w:t>
        <w:br/>
        <w:br/>
        <w:t xml:space="preserve"> Row 75 : ordinary first second middle - aged aristocratic hierarchical </w:t>
        <w:br/>
        <w:br/>
        <w:t xml:space="preserve"> Row 76 : sa au partageant de qui étaient en insatiable individus faisaient ermite entendit ensemble deux du le des cette cet certain </w:t>
        <w:br/>
        <w:br/>
        <w:t xml:space="preserve"> Row 77 : new heavy past wiry brought human </w:t>
        <w:br/>
        <w:br/>
        <w:t xml:space="preserve"> Row 78 : new wild usual unifying uninitiated </w:t>
        <w:br/>
        <w:br/>
        <w:t xml:space="preserve"> Row 79 : unspoken local small old larger fleeting first different late - night adolescent </w:t>
        <w:br/>
        <w:br/>
        <w:t xml:space="preserve"> Row 80 : previous repeated impossible unnoticed unexpected experimental gloved </w:t>
        <w:br/>
        <w:br/>
        <w:t xml:space="preserve"> Row 81 : soft white similar silent internal former first </w:t>
        <w:br/>
        <w:br/>
        <w:t xml:space="preserve"> Row 82 : quiet unspoken prepared sleepy much golden </w:t>
        <w:br/>
        <w:br/>
        <w:t xml:space="preserve"> Row 83 : retired brown due main hot half father - daughter </w:t>
        <w:br/>
        <w:br/>
        <w:t xml:space="preserve"> Row 84 : young different gap - toothed financial faded commodious black Persian </w:t>
        <w:br/>
        <w:br/>
        <w:t xml:space="preserve"> Row 85 : star - stippled cryptic unequaled red inexplicable incompatible hidden green faded insatiable external electric </w:t>
        <w:br/>
        <w:br/>
        <w:t xml:space="preserve"> Row 86 : present historian watchful quiet silver mythic dual current amidst coastal </w:t>
        <w:br/>
        <w:br/>
        <w:t xml:space="preserve"> Row 87 : rich opposite different unlikely usual gem - encrusted gold - plated eternal endless </w:t>
        <w:br/>
        <w:br/>
        <w:t xml:space="preserve"> Row 88 : raw petite quiet cheeky light - hearted Sofia chaos Mexican - American English full </w:t>
        <w:br/>
        <w:br/>
        <w:t xml:space="preserve"> Row 89 : chiseled old public pre - determined different initial </w:t>
        <w:br/>
        <w:br/>
        <w:t xml:space="preserve"> Row 90 : lofty white common snowy distinct gruff grizzled fleeting empty young elderly domestic </w:t>
        <w:br/>
        <w:br/>
        <w:t xml:space="preserve"> Row 91 : mere unending tiny tangible atypical complex intangible infinite equal </w:t>
        <w:br/>
        <w:br/>
        <w:t xml:space="preserve"> Row 92 : small thin old original east - wing chosen closed china long little certain </w:t>
        <w:br/>
        <w:br/>
        <w:t xml:space="preserve"> Row 93 : different original brown deeper familiar human hundred innocent </w:t>
        <w:br/>
        <w:br/>
        <w:t xml:space="preserve"> Row 94 : unspoken smallest raw inexplicable half - filled half - empty divergent economic lofty different black </w:t>
        <w:br/>
        <w:br/>
        <w:t xml:space="preserve"> Row 95 : last scientific possible quiet rudimentary existential mechanic introverted explosive fantastic </w:t>
        <w:br/>
        <w:br/>
        <w:t xml:space="preserve"> Row 96 : silent seasoned reclusive pre - set undecipherable unfamiliar unpredictable </w:t>
        <w:br/>
        <w:br/>
        <w:t xml:space="preserve"> Row 97 : unreadable white old ordinary robust simple calculated half - smoked grey average green frosty black forgotten deeper </w:t>
        <w:br/>
        <w:br/>
        <w:t xml:space="preserve"> Row 98 : forest prismatic hallowed various brown historian waited cryptic geologist strange faded foggy fractured fossil experiential full </w:t>
        <w:br/>
        <w:br/>
        <w:t xml:space="preserve"> Row 99 : youngest distant new next big different golden hidden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