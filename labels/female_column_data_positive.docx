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 xml:space="preserve">Row 1: virtuous best witty handsome gracious genuine exact complete apparent </w:t>
        <w:br/>
        <w:br/>
        <w:t xml:space="preserve">Row 2: vast great ambitious enough grand emotional </w:t>
        <w:br/>
        <w:br/>
        <w:t xml:space="preserve">Row 3: natural serene profound firm curious common </w:t>
        <w:br/>
        <w:br/>
        <w:t xml:space="preserve">Row 4: moonlight - stricken unique loyal down - to - earth </w:t>
        <w:br/>
        <w:br/>
        <w:t xml:space="preserve">Row 5: unscathed unique common gentle fine grand </w:t>
        <w:br/>
        <w:br/>
        <w:t xml:space="preserve">Row 6: precious purest humble greatest gentle funny </w:t>
        <w:br/>
        <w:br/>
        <w:t xml:space="preserve">Row 7: palatial longest big unbridled constant romantic privileged younger exquisite full free empowered conscious </w:t>
        <w:br/>
        <w:br/>
        <w:t xml:space="preserve">Row 8: charmed wild elaborate fiery eccentric </w:t>
        <w:br/>
        <w:br/>
        <w:t xml:space="preserve">Row 9: bright curious certain </w:t>
        <w:br/>
        <w:br/>
        <w:t xml:space="preserve">Row 10: broader destiny enigmatic golden young endless infallible deeper beloved alive </w:t>
        <w:br/>
        <w:br/>
        <w:t xml:space="preserve">Row 11: legendary noble magical diverse intricate peaceful great est high handsome golden grand humble </w:t>
        <w:br/>
        <w:br/>
        <w:t xml:space="preserve">Row 12: grand young willful honest beautiful beneficial cherished </w:t>
        <w:br/>
        <w:br/>
        <w:t xml:space="preserve">Row 13: humble knowledgeable free elite fateful ever - stunning elegantly - dressed delicate compassion authentic admirable </w:t>
        <w:br/>
        <w:br/>
        <w:t xml:space="preserve">Row 14: unobjectionable successful proper gentle younger grand intellectual high grandscale generous good expansive ethereal </w:t>
        <w:br/>
        <w:br/>
        <w:t xml:space="preserve">Row 15: humble self - made new fancy keen finest fairy - tale </w:t>
        <w:br/>
        <w:br/>
        <w:t xml:space="preserve">Row 16: spirited delicate ethereal creative ardent Real </w:t>
        <w:br/>
        <w:br/>
        <w:t xml:space="preserve">Row 17: young vibrant gentle alive dreams generous fortunate easy gracious </w:t>
        <w:br/>
        <w:br/>
        <w:t xml:space="preserve">Row 18: rosy wealthy necessary vibrant content dedicated genuine eccentric </w:t>
        <w:br/>
        <w:br/>
        <w:t xml:space="preserve">Row 19: abundant eager soulful nostalgic grand good youngest ever - patient energetic </w:t>
        <w:br/>
        <w:br/>
        <w:t xml:space="preserve">Row 20: true young </w:t>
        <w:br/>
        <w:br/>
        <w:t xml:space="preserve">Row 21: well - maintained lovely correct beautiful carefree astute effervescent </w:t>
        <w:br/>
        <w:br/>
        <w:t xml:space="preserve">Row 22: fiery affluent dear honored emotional dog - saving influential cherished beloved </w:t>
        <w:br/>
        <w:br/>
        <w:t xml:space="preserve">Row 23: resilient innocent enough young bustling burly better </w:t>
        <w:br/>
        <w:br/>
        <w:t xml:space="preserve">Row 24: certain delicate muscular beastly clean expected giant necessary new </w:t>
        <w:br/>
        <w:br/>
        <w:t xml:space="preserve">Row 25: well - dressed Good unparalleled polished expansive youthful crucial adventurous </w:t>
        <w:br/>
        <w:br/>
        <w:t xml:space="preserve">Row 26: permanent never - fading full healthy </w:t>
        <w:br/>
        <w:br/>
        <w:t xml:space="preserve">Row 27: tight - knit unrivaled bright unyielding full great fiery young fervid fair </w:t>
        <w:br/>
        <w:br/>
        <w:t xml:space="preserve">Row 28: precious radiant endless finest extraordinary compelling </w:t>
        <w:br/>
        <w:br/>
        <w:t xml:space="preserve">Row 29: unparalleled pragmatic heartfelt full deep colorful </w:t>
        <w:br/>
        <w:br/>
        <w:t xml:space="preserve">Row 30: familial empathetic </w:t>
        <w:br/>
        <w:br/>
        <w:t xml:space="preserve">Row 31: warm enigmatic elaborate </w:t>
        <w:br/>
        <w:br/>
        <w:t xml:space="preserve">Row 32: grand opulent blue - blooded unwavering conspicuous faithful fairy - tale - like captivating </w:t>
        <w:br/>
        <w:br/>
        <w:t xml:space="preserve">Row 33: modern lean legendary </w:t>
        <w:br/>
        <w:br/>
        <w:t xml:space="preserve">Row 34: real likely open unmistakable vibrant free - spirited elegant curious </w:t>
        <w:br/>
        <w:br/>
        <w:t xml:space="preserve">Row 35: meticulous warmth vivid quirky curious elegant exciting eager </w:t>
        <w:br/>
        <w:br/>
        <w:t xml:space="preserve">Row 36: strong bountiful vivid wealthy modest intricate intellect innocent youthful humble </w:t>
        <w:br/>
        <w:br/>
        <w:t xml:space="preserve">Row 37: humble living natural wealthy </w:t>
        <w:br/>
        <w:br/>
        <w:t xml:space="preserve">Row 38: charismatic certain constant enough epitome familiar fascinating favorite important lucrative </w:t>
        <w:br/>
        <w:br/>
        <w:t xml:space="preserve">Row 39: common clear steady natural unyielding right quick valiant grand fresh enigmatic diverse </w:t>
        <w:br/>
        <w:br/>
        <w:t xml:space="preserve">Row 40: vast beautiful </w:t>
        <w:br/>
        <w:br/>
        <w:t xml:space="preserve">Row 41: warm vibrant extraordinary Wealthy constant </w:t>
        <w:br/>
        <w:br/>
        <w:t xml:space="preserve">Row 42: aesthetic solid durable social innovative vibrant famous </w:t>
        <w:br/>
        <w:br/>
        <w:t xml:space="preserve">Row 43: precious treasured sweet palpable hard - earned grand fair coveted dreamy humble </w:t>
        <w:br/>
        <w:br/>
        <w:t xml:space="preserve">Row 44: right rhythmic essential familiar formalized graceful </w:t>
        <w:br/>
        <w:br/>
        <w:t xml:space="preserve">Row 45: best mystical picturesque neat undeniable exact endless extraordinary eventful wealthy happy </w:t>
        <w:br/>
        <w:br/>
        <w:t xml:space="preserve">Row 46: grand stronger wealthy unique certain lucky </w:t>
        <w:br/>
        <w:br/>
        <w:t xml:space="preserve">Row 47: well - known keen potent great grand fiery historical dramatic </w:t>
        <w:br/>
        <w:br/>
        <w:t xml:space="preserve">Row 48: unwavering humble influential extravagant </w:t>
        <w:br/>
        <w:br/>
        <w:t xml:space="preserve">Row 49: practical extravagant historical good fascinating </w:t>
        <w:br/>
        <w:br/>
        <w:t xml:space="preserve">Row 50: opulent necessary worthy familial exciting </w:t>
        <w:br/>
        <w:br/>
        <w:t xml:space="preserve">Row 51: robust real affluent established beautiful expansive extraordinary fine finest </w:t>
        <w:br/>
        <w:br/>
        <w:t xml:space="preserve">Row 52: many rigorous certain eccentric willing enigmatic entire extraordinary </w:t>
        <w:br/>
        <w:br/>
        <w:t xml:space="preserve">Row 53: </w:t>
        <w:br/>
        <w:br/>
        <w:t xml:space="preserve">Row 54: stately happy young homelike humble gathered </w:t>
        <w:br/>
        <w:br/>
        <w:t xml:space="preserve">Row 55: better young spirited youthful high natural endearing </w:t>
        <w:br/>
        <w:br/>
        <w:t xml:space="preserve">Row 56: courageous brave peaceful sturdy palpable great young flourishing </w:t>
        <w:br/>
        <w:br/>
        <w:t xml:space="preserve">Row 57: concrete obvious palpable humble kind - hearted </w:t>
        <w:br/>
        <w:br/>
        <w:t xml:space="preserve">Row 58: pleased once - vivid meaningful real special memorable warm affluent </w:t>
        <w:br/>
        <w:br/>
        <w:t xml:space="preserve">Row 59: younger playful pristine respectful certain </w:t>
        <w:br/>
        <w:br/>
        <w:t xml:space="preserve">Row 60: real charismatic fellow highest gracious greater </w:t>
        <w:br/>
        <w:br/>
        <w:t xml:space="preserve">Row 61: fashionable striking noble unwavering golden expansive empathy </w:t>
        <w:br/>
        <w:br/>
        <w:t xml:space="preserve">Row 62: humble infectious majestic cherished unperturbed greatest grandest favorite extravagant </w:t>
        <w:br/>
        <w:br/>
        <w:t xml:space="preserve">Row 63: tranquil robust open extravagant warm delicate humble </w:t>
        <w:br/>
        <w:br/>
        <w:t xml:space="preserve">Row 64: distinguished true strong relentless humble good generous gaining freshly illustrious fine </w:t>
        <w:br/>
        <w:br/>
        <w:t xml:space="preserve">Row 65: picture - perfect radiant lavish precious young humble good happy globally - renowned </w:t>
        <w:br/>
        <w:br/>
        <w:t xml:space="preserve">Row 66: free good </w:t>
        <w:br/>
        <w:br/>
        <w:t xml:space="preserve">Row 67: beautiful fulfilling grand great grounded high humble fascinating exquisite </w:t>
        <w:br/>
        <w:br/>
        <w:t xml:space="preserve">Row 68: delightful sturdy clever fresh jovial indefinite greatest fearless full gentle fiery </w:t>
        <w:br/>
        <w:br/>
        <w:t xml:space="preserve">Row 69: loyal eager verdant wonderous grand high full ethereal </w:t>
        <w:br/>
        <w:br/>
        <w:t xml:space="preserve">Row 70: powerful aspiring luminous sharp useful fortunate humble harmless attractive constant </w:t>
        <w:br/>
        <w:br/>
        <w:t xml:space="preserve">Row 71: soothing undeniable good fast </w:t>
        <w:br/>
        <w:br/>
        <w:t xml:space="preserve">Row 72: wealthy proud impassioned humble honest general </w:t>
        <w:br/>
        <w:br/>
        <w:t xml:space="preserve">Row 73: vast richer ultimate modest ever - evolving freeing humble cosmic </w:t>
        <w:br/>
        <w:br/>
        <w:t xml:space="preserve">Row 74: young broad - shouldered wide nostalgia obvious right gentleman gentle extraordinary fine </w:t>
        <w:br/>
        <w:br/>
        <w:t xml:space="preserve">Row 75: strong lavish wealthy more - than - ordinary significant intuitive sumptuous award - winning genuine impressed honest auspicious </w:t>
        <w:br/>
        <w:br/>
        <w:t xml:space="preserve">Row 76: </w:t>
        <w:br/>
        <w:br/>
        <w:t xml:space="preserve">Row 77: colorful significant lively prestigious successful tall wealthiest wealthy humble expressive high - end gleeful integral full </w:t>
        <w:br/>
        <w:br/>
        <w:t xml:space="preserve">Row 78: social full genuine eternal intimate many popular shared sizable respective apparent adept cheerful distinctive </w:t>
        <w:br/>
        <w:br/>
        <w:t xml:space="preserve">Row 79: tight - knit charismatic soft thoughtful enough high empathy charming bright comfortable </w:t>
        <w:br/>
        <w:br/>
        <w:t xml:space="preserve">Row 80: prestigious skillful compelling humane highest high healthier best famous better </w:t>
        <w:br/>
        <w:br/>
        <w:t xml:space="preserve">Row 81: charitable subtle eclectic prominent jovial grand good glorious enormous faithful many </w:t>
        <w:br/>
        <w:br/>
        <w:t xml:space="preserve">Row 82: natural peaceful communal social better unblemished indomitable healthy genuine gentle heavenly fresh </w:t>
        <w:br/>
        <w:br/>
        <w:t xml:space="preserve">Row 83: vivid youthful peaceful perfect headstrong many humble hopeful memory - filled fresh </w:t>
        <w:br/>
        <w:br/>
        <w:t xml:space="preserve">Row 84: keen altruistic sure comfortable starlit gentle economic dear beautiful affluent </w:t>
        <w:br/>
        <w:br/>
        <w:t xml:space="preserve">Row 85: untamed expensive free impeccable fiery </w:t>
        <w:br/>
        <w:br/>
        <w:t xml:space="preserve">Row 86: young strong promising respective rich vibrant eager intricate humble affluent </w:t>
        <w:br/>
        <w:br/>
        <w:t xml:space="preserve">Row 87: shared young primary certain full fair intellectual essential </w:t>
        <w:br/>
        <w:br/>
        <w:t xml:space="preserve">Row 88: young sanctuary wealthy high grand delicate </w:t>
        <w:br/>
        <w:br/>
        <w:t xml:space="preserve">Row 89: untamed affluent self - made wealthy extraordinary headstrong glamorous general fascinating famous fair cool composed </w:t>
        <w:br/>
        <w:br/>
        <w:t xml:space="preserve">Row 90: prettier empathic expressive influential </w:t>
        <w:br/>
        <w:br/>
        <w:t xml:space="preserve">Row 91: unprecedented fellow humble grand free exceptional akin luminary </w:t>
        <w:br/>
        <w:br/>
        <w:t xml:space="preserve">Row 92: powerful quaint majestic wealthy unique magical like </w:t>
        <w:br/>
        <w:br/>
        <w:t xml:space="preserve">Row 93: young confident certain dear earnest greater greatest introspective </w:t>
        <w:br/>
        <w:br/>
        <w:t xml:space="preserve">Row 94: warm cosy gentle grand keen perfect </w:t>
        <w:br/>
        <w:br/>
        <w:t xml:space="preserve">Row 95: curious high eccentric grand greater </w:t>
        <w:br/>
        <w:br/>
        <w:t xml:space="preserve">Row 96: young beautiful necessary cherished motherly kind - hearted keen intellectual handsome grandest equal </w:t>
        <w:br/>
        <w:br/>
        <w:t xml:space="preserve">Row 97: sharp intriguing comfortable glowing fiery </w:t>
        <w:br/>
        <w:br/>
        <w:t xml:space="preserve">Row 98: rich intricate sophisticated lifelike </w:t>
        <w:br/>
        <w:br/>
        <w:t>Row 99: social polished practiced keen remarkable humanitarian high grand good astonished authentic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