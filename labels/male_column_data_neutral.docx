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7A81" w14:textId="56A26D7E" w:rsidR="00404E06" w:rsidRDefault="00000000">
      <w:r>
        <w:t xml:space="preserve">Row 1 : financial little quiet inner </w:t>
      </w:r>
      <w:r>
        <w:br/>
      </w:r>
      <w:r>
        <w:br/>
        <w:t xml:space="preserve"> Row 2 : mere countless hidden half - rimmed genealogical furrowed first distant contrary </w:t>
      </w:r>
      <w:r>
        <w:br/>
      </w:r>
      <w:r>
        <w:br/>
        <w:t xml:space="preserve"> Row 3 : maiden empty interminable inexplicable green gilded firm long cold </w:t>
      </w:r>
      <w:r>
        <w:br/>
      </w:r>
      <w:r>
        <w:br/>
        <w:t xml:space="preserve"> Row 4 : occasional scientific untouched past frosty longer lighter landlord hidden green wild first different diary </w:t>
      </w:r>
      <w:r>
        <w:br/>
      </w:r>
      <w:r>
        <w:br/>
        <w:t xml:space="preserve"> Row 5 : homemade single down - home distant different deeper endless </w:t>
      </w:r>
      <w:r>
        <w:br/>
      </w:r>
      <w:r>
        <w:br/>
        <w:t xml:space="preserve"> Row 6 : old white indiscernible fleeting endless mere </w:t>
      </w:r>
      <w:r>
        <w:br/>
      </w:r>
      <w:r>
        <w:br/>
        <w:t xml:space="preserve"> Row 7 : heated nineteenth - century large golden gilded eldest deep bigger big </w:t>
      </w:r>
      <w:r>
        <w:br/>
      </w:r>
      <w:r>
        <w:br/>
        <w:t xml:space="preserve"> Row 8 : foster early identical different </w:t>
      </w:r>
      <w:r>
        <w:br/>
      </w:r>
      <w:r>
        <w:br/>
        <w:t xml:space="preserve"> Row 9 : divergent permanent initial hidden grey freckled effervescent different insatiable </w:t>
      </w:r>
      <w:r>
        <w:br/>
      </w:r>
      <w:r>
        <w:br/>
        <w:t xml:space="preserve"> Row 10 : port golden lifelong united much gilded forth first experiential endless different deeper broader </w:t>
      </w:r>
      <w:r>
        <w:br/>
      </w:r>
      <w:r>
        <w:br/>
        <w:t xml:space="preserve"> Row 11 : complex ordinary human hereditary heart - shaped golden first </w:t>
      </w:r>
      <w:r>
        <w:br/>
      </w:r>
      <w:r>
        <w:br/>
        <w:t xml:space="preserve"> Row 12 : quiet next unconventional late distant watchful culinary little intertwined indeterminate </w:t>
      </w:r>
      <w:r>
        <w:br/>
      </w:r>
      <w:r>
        <w:br/>
        <w:t xml:space="preserve"> Row 13 : many small first different human blue attic </w:t>
      </w:r>
      <w:r>
        <w:br/>
      </w:r>
      <w:r>
        <w:br/>
        <w:t xml:space="preserve"> Row 14 : male longer little large many ephemeral different </w:t>
      </w:r>
      <w:r>
        <w:br/>
      </w:r>
      <w:r>
        <w:br/>
        <w:t xml:space="preserve"> Row 15 : first less physical wide local last monetary far - off ever - changing </w:t>
      </w:r>
      <w:r>
        <w:br/>
      </w:r>
      <w:r>
        <w:br/>
        <w:t xml:space="preserve"> Row 16 : insatiable terminal gaze impending hazel cryptic ingrained anonymous amongst wide - open </w:t>
      </w:r>
      <w:r>
        <w:br/>
      </w:r>
      <w:r>
        <w:br/>
        <w:t xml:space="preserve"> Row 17 : hidden noticeable gradual creased basic alive Little Indian </w:t>
      </w:r>
      <w:r>
        <w:br/>
      </w:r>
      <w:r>
        <w:br/>
        <w:t xml:space="preserve"> Row 18 : human scientific flushed humbler florid longest first early different </w:t>
      </w:r>
      <w:r>
        <w:br/>
      </w:r>
      <w:r>
        <w:br/>
        <w:t xml:space="preserve"> Row 19 : old small last greyish girl fiddle little </w:t>
      </w:r>
      <w:r>
        <w:br/>
      </w:r>
      <w:r>
        <w:br/>
        <w:t xml:space="preserve"> Row 20 : wildest Eldorian age - old ancient closer deeper final hidden labyrinthine late lay </w:t>
      </w:r>
      <w:r>
        <w:lastRenderedPageBreak/>
        <w:t xml:space="preserve">library mutual new old past </w:t>
      </w:r>
      <w:r>
        <w:br/>
      </w:r>
      <w:r>
        <w:br/>
        <w:t xml:space="preserve"> Row 21 : silent middle - aged effervescent grey black different dark blue </w:t>
      </w:r>
      <w:r>
        <w:br/>
      </w:r>
      <w:r>
        <w:br/>
        <w:t xml:space="preserve"> Row 22 : coastal societal different human dog - saving long cherished Unforeseen </w:t>
      </w:r>
      <w:r>
        <w:br/>
      </w:r>
      <w:r>
        <w:br/>
        <w:t xml:space="preserve"> Row 23 : different former first extended concerned burly blue </w:t>
      </w:r>
      <w:r>
        <w:br/>
      </w:r>
      <w:r>
        <w:br/>
        <w:t xml:space="preserve"> Row 24 : private human expected deeper multiple deep - set beastly battle - hardened inner muscular wide - eyed </w:t>
      </w:r>
      <w:r>
        <w:br/>
      </w:r>
      <w:r>
        <w:br/>
        <w:t xml:space="preserve"> Row 25 : Indian colonial first due busy aristocratic </w:t>
      </w:r>
      <w:r>
        <w:br/>
      </w:r>
      <w:r>
        <w:br/>
        <w:t xml:space="preserve"> Row 26 : hitherto unknown physical flat first hidden little castle - like </w:t>
      </w:r>
      <w:r>
        <w:br/>
      </w:r>
      <w:r>
        <w:br/>
        <w:t xml:space="preserve"> Row 27 : stout long human fifteen young coldest </w:t>
      </w:r>
      <w:r>
        <w:br/>
      </w:r>
      <w:r>
        <w:br/>
        <w:t xml:space="preserve"> Row 28 : human tune raven - haired green gilded first least eternal endless emerald different darkest </w:t>
      </w:r>
      <w:r>
        <w:br/>
      </w:r>
      <w:r>
        <w:br/>
        <w:t xml:space="preserve"> Row 29 : different wild native sandy - skinned hometown histrionic fellow due deep colorful blue individual </w:t>
      </w:r>
      <w:r>
        <w:br/>
      </w:r>
      <w:r>
        <w:br/>
        <w:t xml:space="preserve"> Row 30 : labyrinthine settled unpredictable personal interviews intertwined intangible inexplicable veiled last entire defining deeper darkest countless </w:t>
      </w:r>
      <w:r>
        <w:br/>
      </w:r>
      <w:r>
        <w:br/>
        <w:t xml:space="preserve"> Row 31 : old different heavy wide turned eyes - enigmatic wooden last deep complex </w:t>
      </w:r>
      <w:r>
        <w:br/>
      </w:r>
      <w:r>
        <w:br/>
        <w:t xml:space="preserve"> Row 32 : old pitched edgy inevitable gated different key coffee - colored brown blue - blooded bearable age - old </w:t>
      </w:r>
      <w:r>
        <w:br/>
      </w:r>
      <w:r>
        <w:br/>
        <w:t xml:space="preserve"> Row 33 : marine old hand - held first new marrow - chilling little lean human yearly </w:t>
      </w:r>
      <w:r>
        <w:br/>
      </w:r>
      <w:r>
        <w:br/>
        <w:t xml:space="preserve"> Row 34 : impromptu gilt half - completed glossy glitzy Oblivious ever - churning easel </w:t>
      </w:r>
      <w:r>
        <w:br/>
      </w:r>
      <w:r>
        <w:br/>
        <w:t xml:space="preserve"> Row 35 : hidden never - ending endless early gilded first everyday important due different </w:t>
      </w:r>
      <w:r>
        <w:br/>
      </w:r>
      <w:r>
        <w:br/>
        <w:t xml:space="preserve"> Row 36 : small innocent newfound material little insular ordinary </w:t>
      </w:r>
      <w:r>
        <w:br/>
      </w:r>
      <w:r>
        <w:br/>
        <w:t xml:space="preserve"> Row 37 : preordained living wide - eyed different man - made long - standing human deep biblical ancient polar </w:t>
      </w:r>
      <w:r>
        <w:br/>
      </w:r>
      <w:r>
        <w:br/>
        <w:t xml:space="preserve"> Row 38 : simple posh middle - aged evening entire whole different constant certain </w:t>
      </w:r>
      <w:r>
        <w:br/>
      </w:r>
      <w:r>
        <w:lastRenderedPageBreak/>
        <w:br/>
        <w:t xml:space="preserve"> Row 39 : early large enigmatic many different crystal long </w:t>
      </w:r>
      <w:r>
        <w:br/>
      </w:r>
      <w:r>
        <w:br/>
        <w:t xml:space="preserve"> Row 40 : fabric little fair - skinned green fleeting first different daily </w:t>
      </w:r>
      <w:r>
        <w:br/>
      </w:r>
      <w:r>
        <w:br/>
        <w:t xml:space="preserve"> Row 41 : testament middle - class human homemade constant born black mere </w:t>
      </w:r>
      <w:r>
        <w:br/>
      </w:r>
      <w:r>
        <w:br/>
        <w:t xml:space="preserve"> Row 42 : us Javier cultural gothic experimental different dark </w:t>
      </w:r>
      <w:r>
        <w:br/>
      </w:r>
      <w:r>
        <w:br/>
        <w:t xml:space="preserve"> Row 43 : endless many twined ephemeral innocent closest clearer </w:t>
      </w:r>
      <w:r>
        <w:br/>
      </w:r>
      <w:r>
        <w:br/>
        <w:t xml:space="preserve"> Row 44 : first green sudden blurry white human formalized closed cavernous </w:t>
      </w:r>
      <w:r>
        <w:br/>
      </w:r>
      <w:r>
        <w:br/>
        <w:t xml:space="preserve"> Row 45 : ancient unusual half - timbered greyish eventful different endless diary close brief </w:t>
      </w:r>
      <w:r>
        <w:br/>
      </w:r>
      <w:r>
        <w:br/>
        <w:t xml:space="preserve"> Row 46 : old peasant industrial minor middle - aged materialistic little indentured foreign endless </w:t>
      </w:r>
      <w:r>
        <w:br/>
      </w:r>
      <w:r>
        <w:br/>
        <w:t xml:space="preserve"> Row 47 : inherited individuals - historical heated foreign working - class different basic </w:t>
      </w:r>
      <w:r>
        <w:br/>
      </w:r>
      <w:r>
        <w:br/>
        <w:t xml:space="preserve"> Row 48 : rare massive forgotten jewel - encrusted aristocratic </w:t>
      </w:r>
      <w:r>
        <w:br/>
      </w:r>
      <w:r>
        <w:br/>
        <w:t xml:space="preserve"> Row 49 : old material overgrown ivy - covered intertwined historical fish wooden elusive darkest cautious artifacts </w:t>
      </w:r>
      <w:r>
        <w:br/>
      </w:r>
      <w:r>
        <w:br/>
        <w:t xml:space="preserve"> Row 50 : inclined different inscrutable incomprehensible gold - haired breathed </w:t>
      </w:r>
      <w:r>
        <w:br/>
      </w:r>
      <w:r>
        <w:br/>
        <w:t xml:space="preserve"> Row 51 : narrow older hidden gilded free - floating daily </w:t>
      </w:r>
      <w:r>
        <w:br/>
      </w:r>
      <w:r>
        <w:br/>
        <w:t xml:space="preserve"> Row 52 : old impossible emerald oblivious willing farthest extraterrestrial entire enigmatic downtown different deepest cryptic conceived conceivable </w:t>
      </w:r>
      <w:r>
        <w:br/>
      </w:r>
      <w:r>
        <w:br/>
        <w:t xml:space="preserve"> Row 53 : une le la étaient lutte fronçant durable nommé espérons - le long leva junior il font est en environnementaux déclara - t - il dit - il directe </w:t>
      </w:r>
      <w:r>
        <w:br/>
      </w:r>
      <w:r>
        <w:br/>
        <w:t xml:space="preserve"> Row 54 : many voracious homelike incalculable innocent little </w:t>
      </w:r>
      <w:r>
        <w:br/>
      </w:r>
      <w:r>
        <w:br/>
        <w:t xml:space="preserve"> Row 55 : ends local everyday much little glossy foreign personal different concealed closer </w:t>
      </w:r>
      <w:r>
        <w:br/>
      </w:r>
      <w:r>
        <w:br/>
        <w:t xml:space="preserve"> Row 56 : green journalistic pink different medical many head front mixed easy early </w:t>
      </w:r>
      <w:r>
        <w:br/>
      </w:r>
      <w:r>
        <w:br/>
        <w:t xml:space="preserve"> Row 57 : old mixed unique frozen first next last innocent financial obvious faded domestic </w:t>
      </w:r>
      <w:r>
        <w:br/>
      </w:r>
      <w:r>
        <w:br/>
      </w:r>
      <w:r>
        <w:lastRenderedPageBreak/>
        <w:t xml:space="preserve"> Row 58 : oversized secret late wooden low local last lanky home - grown green </w:t>
      </w:r>
      <w:r>
        <w:br/>
      </w:r>
      <w:r>
        <w:br/>
        <w:t xml:space="preserve"> Row 59 : late golden tall head green fair - haired exaggerated last dry distant concealed </w:t>
      </w:r>
      <w:r>
        <w:br/>
      </w:r>
      <w:r>
        <w:br/>
        <w:t xml:space="preserve"> Row 60 : single dusty moonlit unusual initial hot half - hearted farthest downright different </w:t>
      </w:r>
      <w:r>
        <w:br/>
      </w:r>
      <w:r>
        <w:br/>
        <w:t xml:space="preserve"> Row 61 : aware bigger elderly long immediate heavy golden global exuded early empathy </w:t>
      </w:r>
      <w:r>
        <w:br/>
      </w:r>
      <w:r>
        <w:br/>
        <w:t xml:space="preserve"> Row 62 : different uncovered fat expected impersonal historical elbow - patched enigmatic </w:t>
      </w:r>
      <w:r>
        <w:br/>
      </w:r>
      <w:r>
        <w:br/>
        <w:t xml:space="preserve"> Row 63 : urban flora - strewn innocent city - state aristocratic hidden greenest first </w:t>
      </w:r>
      <w:r>
        <w:br/>
      </w:r>
      <w:r>
        <w:br/>
        <w:t xml:space="preserve"> Row 64 : late hushed past appointed gaining future local foreign </w:t>
      </w:r>
      <w:r>
        <w:br/>
      </w:r>
      <w:r>
        <w:br/>
        <w:t xml:space="preserve"> Row 65 : genetic ironic innocent individual heavy financial </w:t>
      </w:r>
      <w:r>
        <w:br/>
      </w:r>
      <w:r>
        <w:br/>
        <w:t xml:space="preserve"> Row 66 : rounded doctoral little lilt late - night ashen human hallowed former </w:t>
      </w:r>
      <w:r>
        <w:br/>
      </w:r>
      <w:r>
        <w:br/>
        <w:t xml:space="preserve"> Row 67 : high subtle inexplicable light different intrinsic grey frequent </w:t>
      </w:r>
      <w:r>
        <w:br/>
      </w:r>
      <w:r>
        <w:br/>
        <w:t xml:space="preserve"> Row 68 : golden gasps hallowed deepest </w:t>
      </w:r>
      <w:r>
        <w:br/>
      </w:r>
      <w:r>
        <w:br/>
        <w:t xml:space="preserve"> Row 69 : young silken light inner hardiest golden closest </w:t>
      </w:r>
      <w:r>
        <w:br/>
      </w:r>
      <w:r>
        <w:br/>
        <w:t xml:space="preserve"> Row 70 : naive elitist labyrinth constant innocent anonymous aristocratic - featured </w:t>
      </w:r>
      <w:r>
        <w:br/>
      </w:r>
      <w:r>
        <w:br/>
        <w:t xml:space="preserve"> Row 71 : middle - aged bubble busy biracial human hot gilded first last </w:t>
      </w:r>
      <w:r>
        <w:br/>
      </w:r>
      <w:r>
        <w:br/>
        <w:t xml:space="preserve"> Row 72 : underground hidden loud lifelong innate first fellow entire </w:t>
      </w:r>
      <w:r>
        <w:br/>
      </w:r>
      <w:r>
        <w:br/>
        <w:t xml:space="preserve"> Row 73 : human old instant quiet ineffable humble human - made emerging elusive early deeper daily everyday </w:t>
      </w:r>
      <w:r>
        <w:br/>
      </w:r>
      <w:r>
        <w:br/>
        <w:t xml:space="preserve"> Row 74 : little moderate old infinite due lad instrumental immediate golden different dependable comparable </w:t>
      </w:r>
      <w:r>
        <w:br/>
      </w:r>
      <w:r>
        <w:br/>
        <w:t xml:space="preserve"> Row 75 : one - bedroom less small unexpected hierarchical heavy hard frozen young fading </w:t>
      </w:r>
      <w:r>
        <w:br/>
      </w:r>
      <w:r>
        <w:br/>
        <w:t xml:space="preserve"> Row 76 : le s était par petit du littérature yeux certain cet insatiable individus faisaient ermite entendit arborant ensemble en arriva la des </w:t>
      </w:r>
      <w:r>
        <w:br/>
      </w:r>
      <w:r>
        <w:br/>
        <w:t xml:space="preserve"> Row 77 : marbled different - big last integral brought brown human </w:t>
      </w:r>
      <w:r>
        <w:br/>
      </w:r>
      <w:r>
        <w:br/>
      </w:r>
      <w:r>
        <w:lastRenderedPageBreak/>
        <w:t xml:space="preserve"> Row 78 : flute loudest exclusive wild foreign </w:t>
      </w:r>
      <w:r>
        <w:br/>
      </w:r>
      <w:r>
        <w:br/>
        <w:t xml:space="preserve"> Row 79 : different first unspoken late - night larger fleeting adolescent local middle - aged two - decade - old </w:t>
      </w:r>
      <w:r>
        <w:br/>
      </w:r>
      <w:r>
        <w:br/>
        <w:t xml:space="preserve"> Row 80 : medical vast experimental impossible humane highest gloved long endless difficult </w:t>
      </w:r>
      <w:r>
        <w:br/>
      </w:r>
      <w:r>
        <w:br/>
        <w:t xml:space="preserve"> Row 81 : first former many internal white eclectic ebony discreet different </w:t>
      </w:r>
      <w:r>
        <w:br/>
      </w:r>
      <w:r>
        <w:br/>
        <w:t xml:space="preserve"> Row 82 : wooden newfound many startled cultural elderly local little golden much </w:t>
      </w:r>
      <w:r>
        <w:br/>
      </w:r>
      <w:r>
        <w:br/>
        <w:t xml:space="preserve"> Row 83 : much old parish main headstrong many hot father - daughter due different deeper </w:t>
      </w:r>
      <w:r>
        <w:br/>
      </w:r>
      <w:r>
        <w:br/>
        <w:t xml:space="preserve"> Row 84 : supper different white stray spiritual gap - toothed financial faded black </w:t>
      </w:r>
      <w:r>
        <w:br/>
      </w:r>
      <w:r>
        <w:br/>
        <w:t xml:space="preserve"> Row 85 : labyrinth inexplicable inner imminent hidden green faded external electric dark cryptic </w:t>
      </w:r>
      <w:r>
        <w:br/>
      </w:r>
      <w:r>
        <w:br/>
        <w:t xml:space="preserve"> Row 86 : spent young future mythic last jewel - encrusted historian golden far - flung past dual different current </w:t>
      </w:r>
      <w:r>
        <w:br/>
      </w:r>
      <w:r>
        <w:br/>
        <w:t xml:space="preserve"> Row 87 : simple material gold - plated endless internal gem - encrusted full fair </w:t>
      </w:r>
      <w:r>
        <w:br/>
      </w:r>
      <w:r>
        <w:br/>
        <w:t xml:space="preserve"> Row 88 : societal last middle - class colorful closer </w:t>
      </w:r>
      <w:r>
        <w:br/>
      </w:r>
      <w:r>
        <w:br/>
        <w:t xml:space="preserve"> Row 89 : literary initial different opposite red fair headstrong general chiseled character - driven </w:t>
      </w:r>
      <w:r>
        <w:br/>
      </w:r>
      <w:r>
        <w:br/>
        <w:t xml:space="preserve"> Row 90 : real elderly empathic fleeting empty late domestic deep daily </w:t>
      </w:r>
      <w:r>
        <w:br/>
      </w:r>
      <w:r>
        <w:br/>
        <w:t xml:space="preserve"> Row 91 : cosmic last piercing intangible infinite many complex atypical </w:t>
      </w:r>
      <w:r>
        <w:br/>
      </w:r>
      <w:r>
        <w:br/>
        <w:t xml:space="preserve"> Row 92 : new countless outside several next middle - aged little like original evident </w:t>
      </w:r>
      <w:r>
        <w:br/>
      </w:r>
      <w:r>
        <w:br/>
        <w:t xml:space="preserve"> Row 93 : brown certain deeper different human hundred </w:t>
      </w:r>
      <w:r>
        <w:br/>
      </w:r>
      <w:r>
        <w:br/>
        <w:t xml:space="preserve"> Row 94 : mutual short small inexplicable half - filled half - empty lofty divergent different concealed black </w:t>
      </w:r>
      <w:r>
        <w:br/>
      </w:r>
      <w:r>
        <w:br/>
        <w:t xml:space="preserve"> Row 95 : certain modest distant explosive existential divergent insatiable </w:t>
      </w:r>
      <w:r>
        <w:br/>
      </w:r>
      <w:r>
        <w:br/>
        <w:t xml:space="preserve"> Row 96 : opposite middle conventional miscellaneous mathematical little equal empty </w:t>
      </w:r>
      <w:r>
        <w:br/>
      </w:r>
      <w:r>
        <w:lastRenderedPageBreak/>
        <w:br/>
        <w:t xml:space="preserve"> Row 97 : long grey tiny empty wooden forgotten heavy harsh half - smoked green glowing frosty last deeper </w:t>
      </w:r>
      <w:r>
        <w:br/>
      </w:r>
      <w:r>
        <w:br/>
        <w:t xml:space="preserve"> Row 98 : rudimentary life - size day - to - day fossil faded foggy forest full experiential geological geologist extinct emerald </w:t>
      </w:r>
      <w:r>
        <w:br/>
      </w:r>
      <w:r>
        <w:br/>
        <w:t xml:space="preserve"> Row 99 : silent hidden overhear white big colorful high astonished first familiar</w:t>
      </w:r>
    </w:p>
    <w:sectPr w:rsidR="00404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200240">
    <w:abstractNumId w:val="8"/>
  </w:num>
  <w:num w:numId="2" w16cid:durableId="743647915">
    <w:abstractNumId w:val="6"/>
  </w:num>
  <w:num w:numId="3" w16cid:durableId="509220360">
    <w:abstractNumId w:val="5"/>
  </w:num>
  <w:num w:numId="4" w16cid:durableId="803695193">
    <w:abstractNumId w:val="4"/>
  </w:num>
  <w:num w:numId="5" w16cid:durableId="876550696">
    <w:abstractNumId w:val="7"/>
  </w:num>
  <w:num w:numId="6" w16cid:durableId="1649895967">
    <w:abstractNumId w:val="3"/>
  </w:num>
  <w:num w:numId="7" w16cid:durableId="192232095">
    <w:abstractNumId w:val="2"/>
  </w:num>
  <w:num w:numId="8" w16cid:durableId="832376522">
    <w:abstractNumId w:val="1"/>
  </w:num>
  <w:num w:numId="9" w16cid:durableId="64370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3E3"/>
    <w:rsid w:val="0029639D"/>
    <w:rsid w:val="00326F90"/>
    <w:rsid w:val="00404E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D502E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2</cp:revision>
  <dcterms:created xsi:type="dcterms:W3CDTF">2013-12-23T23:15:00Z</dcterms:created>
  <dcterms:modified xsi:type="dcterms:W3CDTF">2023-11-28T22:17:00Z</dcterms:modified>
  <cp:category/>
</cp:coreProperties>
</file>