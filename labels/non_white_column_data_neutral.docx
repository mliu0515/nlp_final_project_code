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F6E6" w14:textId="6ABCC97C" w:rsidR="00664D09" w:rsidRDefault="00000000">
      <w:r>
        <w:t xml:space="preserve">Row 1 : new Recent apparent personal exact inner financial economic complete </w:t>
      </w:r>
      <w:r>
        <w:br/>
      </w:r>
      <w:r>
        <w:br/>
        <w:t xml:space="preserve"> Row 2 : old Age - old steel - grey distant personal regular hidden aristocratic first half - rimmed Sebastian genealogical furrowed considerable contrary </w:t>
      </w:r>
      <w:r>
        <w:br/>
      </w:r>
      <w:r>
        <w:br/>
        <w:t xml:space="preserve"> Row 3 : uncommon red Scottish similar last cold inexplicable ancestral alive empty familiar gilded green interminable firm curious dark </w:t>
      </w:r>
      <w:r>
        <w:br/>
      </w:r>
      <w:r>
        <w:br/>
        <w:t xml:space="preserve"> Row 4 : Several constant green first frosty natural diary different far - off wide - brimmed bucolic grizzled hidden landlord the lighter longer </w:t>
      </w:r>
      <w:r>
        <w:br/>
      </w:r>
      <w:r>
        <w:br/>
        <w:t xml:space="preserve"> Row 5 : physical distant firm wide Unlikely small unscathed common deeper different unassuming down - home dust - clouded </w:t>
      </w:r>
      <w:r>
        <w:br/>
      </w:r>
      <w:r>
        <w:br/>
        <w:t xml:space="preserve"> Row 6 : sure black count less fleeting loud amongst funny end less dark </w:t>
      </w:r>
      <w:r>
        <w:br/>
      </w:r>
      <w:r>
        <w:br/>
        <w:t xml:space="preserve"> Row 7 : tragic palatial longest big unbridled subtle constant romantic predetermined free eldest gilded empowered deep conscious </w:t>
      </w:r>
      <w:r>
        <w:br/>
      </w:r>
      <w:r>
        <w:br/>
        <w:t xml:space="preserve"> Row 8 : seasoned different new older unveiled easy early </w:t>
      </w:r>
      <w:r>
        <w:br/>
      </w:r>
      <w:r>
        <w:br/>
        <w:t xml:space="preserve"> Row 9 : stern little narrative bold concentrated effervescent freckled unspoken British unabashed grey unlikely uncharted certain </w:t>
      </w:r>
      <w:r>
        <w:br/>
      </w:r>
      <w:r>
        <w:br/>
        <w:t xml:space="preserve"> Row 10 : vast alive long unanswered trite deeper first enigmatic golden gilded forth experiential destiny end less different common broader </w:t>
      </w:r>
      <w:r>
        <w:br/>
      </w:r>
      <w:r>
        <w:br/>
        <w:t xml:space="preserve"> Row 11 : wounded deep first fresh golden heart - shaped human worth numerous regal hereditary </w:t>
      </w:r>
      <w:r>
        <w:br/>
      </w:r>
      <w:r>
        <w:br/>
        <w:t xml:space="preserve"> Row 12 : unbeknownst alcoholic early roast est significant fantastic unwitting usual intertwined beneficial indeterminate ironic distant </w:t>
      </w:r>
      <w:r>
        <w:br/>
      </w:r>
      <w:r>
        <w:br/>
        <w:t xml:space="preserve"> Row 13 : rare blue secondary spent attic human different elite ever - stunning fateful first free highest </w:t>
      </w:r>
      <w:r>
        <w:br/>
      </w:r>
      <w:r>
        <w:br/>
        <w:t xml:space="preserve"> Row 14 : uncanny warm different high little large male ephemeral </w:t>
      </w:r>
      <w:r>
        <w:br/>
      </w:r>
      <w:r>
        <w:br/>
        <w:t xml:space="preserve"> Row 15 : giant monetary different mild local last earnest dirty first new </w:t>
      </w:r>
      <w:r>
        <w:br/>
      </w:r>
      <w:r>
        <w:br/>
        <w:t xml:space="preserve"> Row 16 : pruned Real amongst hazel oleaginous gaze cryptic ardent anonymous impending wide - open ingrained </w:t>
      </w:r>
      <w:r>
        <w:br/>
      </w:r>
      <w:r>
        <w:br/>
      </w:r>
      <w:r>
        <w:lastRenderedPageBreak/>
        <w:t xml:space="preserve"> Row 17 : enough like tide creased dreams easy hidden basic alive Little Indian gradual involved </w:t>
      </w:r>
      <w:r>
        <w:br/>
      </w:r>
      <w:r>
        <w:br/>
        <w:t xml:space="preserve"> Row 18 : biological child - like small little florid flushed giant least human first early </w:t>
      </w:r>
      <w:r>
        <w:br/>
      </w:r>
      <w:r>
        <w:br/>
        <w:t xml:space="preserve"> Row 19 : cosy stubble little familiar fiddle last greyish girl broad - shouldered </w:t>
      </w:r>
      <w:r>
        <w:br/>
      </w:r>
      <w:r>
        <w:br/>
        <w:t xml:space="preserve"> Row 20 : hidden This closer final quiet promised labyrinthine late Eldorian age - old ancient deeper forgotten lay library wildest new old </w:t>
      </w:r>
      <w:r>
        <w:br/>
      </w:r>
      <w:r>
        <w:br/>
        <w:t xml:space="preserve"> Row 21 : long marital carefree effervescent French well - accomplished single similar aggravated black blue visible correct dark different disturbed </w:t>
      </w:r>
      <w:r>
        <w:br/>
      </w:r>
      <w:r>
        <w:br/>
        <w:t xml:space="preserve"> Row 22 : different unaware common human dog - saving long coastal Unforeseen Early </w:t>
      </w:r>
      <w:r>
        <w:br/>
      </w:r>
      <w:r>
        <w:br/>
        <w:t xml:space="preserve"> Row 23 : many extended enough different former first concerned common bustling burly blue free </w:t>
      </w:r>
      <w:r>
        <w:br/>
      </w:r>
      <w:r>
        <w:br/>
        <w:t xml:space="preserve"> Row 24 : tall Many beastly deeper wide - eyed multiple certain clean deep - set expected giant human inner muscular new </w:t>
      </w:r>
      <w:r>
        <w:br/>
      </w:r>
      <w:r>
        <w:br/>
        <w:t xml:space="preserve"> Row 25 : imaginary unravel direct aristocratic busy collective colonial hidden Indian due enviable first foreign </w:t>
      </w:r>
      <w:r>
        <w:br/>
      </w:r>
      <w:r>
        <w:br/>
        <w:t xml:space="preserve"> Row 26 : castle - like dismal wind - swept perpetual Little upper unspoken unruly flat first </w:t>
      </w:r>
      <w:r>
        <w:br/>
      </w:r>
      <w:r>
        <w:br/>
        <w:t xml:space="preserve"> Row 27 : Unavoidable human small amethyst busy fifteen imaginary est coldest </w:t>
      </w:r>
      <w:r>
        <w:br/>
      </w:r>
      <w:r>
        <w:br/>
        <w:t xml:space="preserve"> Row 28 : mature compelling emerald Many unstoppable understood star - streaked eternal green gilded first unconventional essential </w:t>
      </w:r>
      <w:r>
        <w:br/>
      </w:r>
      <w:r>
        <w:br/>
        <w:t xml:space="preserve"> Row 29 : intense mere fellow wandering amidst sun - colored hometown unparalleled blue colorful deep different due familiar tiny </w:t>
      </w:r>
      <w:r>
        <w:br/>
      </w:r>
      <w:r>
        <w:br/>
        <w:t xml:space="preserve"> Row 30 : old colossal count less general inexplicable upper classic societal simple unpredictable deeper defining entire </w:t>
      </w:r>
      <w:r>
        <w:br/>
      </w:r>
      <w:r>
        <w:br/>
        <w:t xml:space="preserve"> Row 31 : antique uneasy azure last human heavy eyes - evasive enigmatic cold blue different long </w:t>
      </w:r>
      <w:r>
        <w:br/>
      </w:r>
      <w:r>
        <w:br/>
        <w:t xml:space="preserve"> Row 32 : manifest next age - old bearable coffee - colored gated Victorian wild vast soft sigh weathered blue - blooded brown conspicuous different edgy </w:t>
      </w:r>
      <w:r>
        <w:br/>
      </w:r>
      <w:r>
        <w:br/>
      </w:r>
      <w:r>
        <w:lastRenderedPageBreak/>
        <w:t xml:space="preserve"> Row 33 : unpredictable small constant distant distinct little seasoned Portuguese unprecedented undersea lean human hand - held </w:t>
      </w:r>
      <w:r>
        <w:br/>
      </w:r>
      <w:r>
        <w:br/>
        <w:t xml:space="preserve"> Row 34 : Bohemian trivial sight three - piece half - completed active Oblivious easel glitzy glossy gilt free - spirited excessive ever - churning crowded curious </w:t>
      </w:r>
      <w:r>
        <w:br/>
      </w:r>
      <w:r>
        <w:br/>
        <w:t xml:space="preserve"> Row 35 : small due wild silver social everyday ever - so - forgetful end less early </w:t>
      </w:r>
      <w:r>
        <w:br/>
      </w:r>
      <w:r>
        <w:br/>
        <w:t xml:space="preserve"> Row 36 : youthful conventional handy material tall worldly unknown little intricate innocent </w:t>
      </w:r>
      <w:r>
        <w:br/>
      </w:r>
      <w:r>
        <w:br/>
        <w:t xml:space="preserve"> Row 37 : rarified count less long - standing old - world new natural man - made living wide - eyed different deep common biblical ancient human polar preordained </w:t>
      </w:r>
      <w:r>
        <w:br/>
      </w:r>
      <w:r>
        <w:br/>
        <w:t xml:space="preserve"> Row 38 : whole notable different evening rare simple certain constant enough entire epitome smoked familiar </w:t>
      </w:r>
      <w:r>
        <w:br/>
      </w:r>
      <w:r>
        <w:br/>
        <w:t xml:space="preserve"> Row 39 : fresh unlikely next many enigmatic large hugely early diverse different crystal common clear long nervous </w:t>
      </w:r>
      <w:r>
        <w:br/>
      </w:r>
      <w:r>
        <w:br/>
        <w:t xml:space="preserve"> Row 40 : Unconscious sterile haunted fair - skinned smile internal calcified fertile high green fleeting first daily daring fabric disparate </w:t>
      </w:r>
      <w:r>
        <w:br/>
      </w:r>
      <w:r>
        <w:br/>
        <w:t xml:space="preserve"> Row 41 : H - hello black mysterious crude next homemade human middle - class constant born mere weary </w:t>
      </w:r>
      <w:r>
        <w:br/>
      </w:r>
      <w:r>
        <w:br/>
        <w:t xml:space="preserve"> Row 42 : vast sought - after tenacious busy available different large detailed gothic high - profile higher experimental dark </w:t>
      </w:r>
      <w:r>
        <w:br/>
      </w:r>
      <w:r>
        <w:br/>
        <w:t xml:space="preserve"> Row 43 : Cherish ephemeral innocent clearer fresh aristocratic uphill hard - earned coveted end less </w:t>
      </w:r>
      <w:r>
        <w:br/>
      </w:r>
      <w:r>
        <w:br/>
        <w:t xml:space="preserve"> Row 44 : Down - stairs societal patrician formalized buttoned button - down brief soft stern monochrome apparent familiar essential green first cavernous </w:t>
      </w:r>
      <w:r>
        <w:br/>
      </w:r>
      <w:r>
        <w:br/>
        <w:t xml:space="preserve"> Row 45 : Different rainy end less different diary eventful Little half - timbered greyish exact eternal brief alchemical ancient </w:t>
      </w:r>
      <w:r>
        <w:br/>
      </w:r>
      <w:r>
        <w:br/>
        <w:t xml:space="preserve"> Row 46 : new materialistic soft surviving certain deep bleak minor middle - aged little industrial indentured emerald - green </w:t>
      </w:r>
      <w:r>
        <w:br/>
      </w:r>
      <w:r>
        <w:br/>
        <w:t xml:space="preserve"> Row 47 : African - American social historical robust apparent common basic heated foreign due inherited diverse </w:t>
      </w:r>
      <w:r>
        <w:br/>
      </w:r>
      <w:r>
        <w:lastRenderedPageBreak/>
        <w:br/>
        <w:t xml:space="preserve"> Row 48 : quick annual final stony unconscious irresistible aristocratic forgotten frigid </w:t>
      </w:r>
      <w:r>
        <w:br/>
      </w:r>
      <w:r>
        <w:br/>
        <w:t xml:space="preserve"> Row 49 : Late warm unconventional amidst sturdy historical fish ivy - covered intertwined deceptive elusive material darkest cautious artifacts a age - old </w:t>
      </w:r>
      <w:r>
        <w:br/>
      </w:r>
      <w:r>
        <w:br/>
        <w:t xml:space="preserve"> Row 50 : equal social many unusual akin high last inscrutable incomprehensible inclined gold - haired Impossible different </w:t>
      </w:r>
      <w:r>
        <w:br/>
      </w:r>
      <w:r>
        <w:br/>
        <w:t xml:space="preserve"> Row 51 : rustic unwritten unusual bohemian shared raw hidden gilded free - floating established insurmountable devoid daily </w:t>
      </w:r>
      <w:r>
        <w:br/>
      </w:r>
      <w:r>
        <w:br/>
        <w:t xml:space="preserve"> Row 52 : Deep cryptic wide - eyed metallic deepest pervasive closer conceivable Imagine flickering alien farthest extraterrestrial blue entire enigmatic bold emerald </w:t>
      </w:r>
      <w:r>
        <w:br/>
      </w:r>
      <w:r>
        <w:br/>
        <w:t xml:space="preserve"> Row 53 : un vous Hispano - Américaine junior qu quelque environnementaux en déclara - t - il écouté c irecte leva le la il fronçant font Nous est </w:t>
      </w:r>
      <w:r>
        <w:br/>
      </w:r>
      <w:r>
        <w:br/>
        <w:t xml:space="preserve"> Row 54 : raven - black battered conventional fisherman forgetful homelike incalculable olive antiquated thick subtle smaller sterling high </w:t>
      </w:r>
      <w:r>
        <w:br/>
      </w:r>
      <w:r>
        <w:br/>
        <w:t xml:space="preserve"> Row 55 : small ordinary everyday unassuming strange glossy foreign much local little human high ends natural different contrary </w:t>
      </w:r>
      <w:r>
        <w:br/>
      </w:r>
      <w:r>
        <w:br/>
        <w:t xml:space="preserve"> Row 56 : past Lady early heavy personal present raven easy estranged daily head green Victorian </w:t>
      </w:r>
      <w:r>
        <w:br/>
      </w:r>
      <w:r>
        <w:br/>
        <w:t xml:space="preserve"> Row 57 : Many faded unwitting unusual able accidental red violet random large last innocent mixed frozen false first </w:t>
      </w:r>
      <w:r>
        <w:br/>
      </w:r>
      <w:r>
        <w:br/>
        <w:t xml:space="preserve"> Row 58 : seasoned slight daisy - covered fading organic plump primary 25th wealthiest friendly local late last lanky </w:t>
      </w:r>
      <w:r>
        <w:br/>
      </w:r>
      <w:r>
        <w:br/>
        <w:t xml:space="preserve"> Row 59 : athletic heart - pounding exaggerated enraptured star - lit blue concealed distant industrial head green golden - haired certain </w:t>
      </w:r>
      <w:r>
        <w:br/>
      </w:r>
      <w:r>
        <w:br/>
        <w:t xml:space="preserve"> Row 60 : academic strength offered insurmountable fellow farthest leading sharper culinary aware casual downright close different half - hearted </w:t>
      </w:r>
      <w:r>
        <w:br/>
      </w:r>
      <w:r>
        <w:br/>
        <w:t xml:space="preserve"> Row 61 : common exuded political blue combined global heavy immediate golden early elderly </w:t>
      </w:r>
      <w:r>
        <w:br/>
      </w:r>
      <w:r>
        <w:br/>
        <w:t xml:space="preserve"> Row 62 : The awestruck wheelchair - bound est offensive peculiar reputed elbow - patched </w:t>
      </w:r>
      <w:r>
        <w:lastRenderedPageBreak/>
        <w:t xml:space="preserve">ancient various cherished scrabble academic forgotten fat </w:t>
      </w:r>
      <w:r>
        <w:br/>
      </w:r>
      <w:r>
        <w:br/>
        <w:t xml:space="preserve"> Row 63 : amiable daily high ordinary verdant blue city - state innocent aristocratic hidden greenest classical flora - strewn first </w:t>
      </w:r>
      <w:r>
        <w:br/>
      </w:r>
      <w:r>
        <w:br/>
        <w:t xml:space="preserve"> Row 64 : unlikely Italian future appointed tarnished gaining illustrious hushed financial freshly foreign </w:t>
      </w:r>
      <w:r>
        <w:br/>
      </w:r>
      <w:r>
        <w:br/>
        <w:t xml:space="preserve"> Row 65 : smallest ironic globally - renowned sign married tragic distinctive distressing horrific lavish innocent individual heavy </w:t>
      </w:r>
      <w:r>
        <w:br/>
      </w:r>
      <w:r>
        <w:br/>
        <w:t xml:space="preserve"> Row 66 : Irish changing lilt small spiritual former estranged new worthy little ashen late - night human hallowed certain coal - black businessman </w:t>
      </w:r>
      <w:r>
        <w:br/>
      </w:r>
      <w:r>
        <w:br/>
        <w:t xml:space="preserve"> Row 67 : Dust - specked grounded first shared different appreciative uninitiated quiet high grey frequent fulfilling </w:t>
      </w:r>
      <w:r>
        <w:br/>
      </w:r>
      <w:r>
        <w:br/>
        <w:t xml:space="preserve"> Row 68 : Infernal b ed gasps middle much deepest old unprecedented Various clever afraid golden fresh fear expectant </w:t>
      </w:r>
      <w:r>
        <w:br/>
      </w:r>
      <w:r>
        <w:br/>
        <w:t xml:space="preserve"> Row 69 : blue starlit high golden rich daily clear inner iest closest compassionate content </w:t>
      </w:r>
      <w:r>
        <w:br/>
      </w:r>
      <w:r>
        <w:br/>
        <w:t xml:space="preserve"> Row 70 : Italian unearth imminent exclusive enormous single private insidious anonymous aristocratic - featured innocent inflicted illicit heart detailed aspiring </w:t>
      </w:r>
      <w:r>
        <w:br/>
      </w:r>
      <w:r>
        <w:br/>
        <w:t xml:space="preserve"> Row 71 : able suitable first fast singular story a last cooked avid biracial lashing intrepid human hot gilded </w:t>
      </w:r>
      <w:r>
        <w:br/>
      </w:r>
      <w:r>
        <w:br/>
        <w:t xml:space="preserve"> Row 72 : present ount rich short general first social wooden loud lively lifelong fellow Victorian innate impassioned </w:t>
      </w:r>
      <w:r>
        <w:br/>
      </w:r>
      <w:r>
        <w:br/>
        <w:t xml:space="preserve"> Row 73 : spiritual limited unknowable elusive freeing everyday ineffable human - made human weak ever - evolving instant early deeper daily cosmic emerging </w:t>
      </w:r>
      <w:r>
        <w:br/>
      </w:r>
      <w:r>
        <w:br/>
        <w:t xml:space="preserve"> Row 74 : big simple lad roughened bluest thick man blue instrumental infinite immediate golden contagious broad - shouldered clear </w:t>
      </w:r>
      <w:r>
        <w:br/>
      </w:r>
      <w:r>
        <w:br/>
        <w:t xml:space="preserve"> Row 75 : peculiar aristocratic auspicious ethical genuine hierarchical to - the - ground sumptuous heavy frozen fresh </w:t>
      </w:r>
      <w:r>
        <w:br/>
      </w:r>
      <w:r>
        <w:br/>
        <w:t xml:space="preserve"> Row 76 : pour après - midi semblent entendit ensemble en quête unique arriva cet certain cette de la des deux au du arborant ermite </w:t>
      </w:r>
      <w:r>
        <w:br/>
      </w:r>
      <w:r>
        <w:br/>
      </w:r>
      <w:r>
        <w:lastRenderedPageBreak/>
        <w:t xml:space="preserve"> Row 77 : social African unusual egalitarian economic diverse petite unflinching big red human heavy </w:t>
      </w:r>
      <w:r>
        <w:br/>
      </w:r>
      <w:r>
        <w:br/>
        <w:t xml:space="preserve"> Row 78 : American English empty limited closer constant contrary exclusive fragrant foreign flute eternal diverse </w:t>
      </w:r>
      <w:r>
        <w:br/>
      </w:r>
      <w:r>
        <w:br/>
        <w:t xml:space="preserve"> Row 79 : past able nostalgia larger high fleeting late - night first enough empathy different adolescent local unspoken two - decade - old </w:t>
      </w:r>
      <w:r>
        <w:br/>
      </w:r>
      <w:r>
        <w:br/>
        <w:t xml:space="preserve"> Row 80 : tavern experimental equal malady end less compelling g loved impossible humane </w:t>
      </w:r>
      <w:r>
        <w:br/>
      </w:r>
      <w:r>
        <w:br/>
        <w:t xml:space="preserve"> Row 81 : blue broad - shouldered brown stoic ebony former many internal enormous first faithful eclectic discreet </w:t>
      </w:r>
      <w:r>
        <w:br/>
      </w:r>
      <w:r>
        <w:br/>
        <w:t xml:space="preserve"> Row 82 : African - American little racial retired unusual commercial local kindness indomitable British healthy golden genuine </w:t>
      </w:r>
      <w:r>
        <w:br/>
      </w:r>
      <w:r>
        <w:br/>
        <w:t xml:space="preserve"> Row 83 : parish aged undying half diminutive black annual different deeper due father - daughter modern fresh brown hopeful hot </w:t>
      </w:r>
      <w:r>
        <w:br/>
      </w:r>
      <w:r>
        <w:br/>
        <w:t xml:space="preserve"> Row 84 : financial African economic nimble faded black commodious immense different gap - toothed Persian humdrum </w:t>
      </w:r>
      <w:r>
        <w:br/>
      </w:r>
      <w:r>
        <w:br/>
        <w:t xml:space="preserve"> Row 85 : mythical free vest unfettered electric hidden green inner inexplicable incompatible imminent faded labyrinth external dark </w:t>
      </w:r>
      <w:r>
        <w:br/>
      </w:r>
      <w:r>
        <w:br/>
        <w:t xml:space="preserve"> Row 86 : academic unknown last golden future far - flung thread sleepy amidst different mythic jewel - enc rusted intricate historian dual coastal current </w:t>
      </w:r>
      <w:r>
        <w:br/>
      </w:r>
      <w:r>
        <w:br/>
        <w:t xml:space="preserve"> Row 87 : age - old slightest lively rogue evil eternal essential boisterous masterful distilled argumentative internal gold - plated gem - enc different </w:t>
      </w:r>
      <w:r>
        <w:br/>
      </w:r>
      <w:r>
        <w:br/>
        <w:t xml:space="preserve"> Row 88 : respective chaos last curious senior African subtle Mexican - American mundane closer middle - class Sofia cheeky </w:t>
      </w:r>
      <w:r>
        <w:br/>
      </w:r>
      <w:r>
        <w:br/>
        <w:t xml:space="preserve"> Row 89 : similar acclaimed character - driven Afro - Caribbean undeniable self - made general unnerving different red </w:t>
      </w:r>
      <w:r>
        <w:br/>
      </w:r>
      <w:r>
        <w:br/>
        <w:t xml:space="preserve"> Row 90 : Next empty bucolic strange parchment - thin social deep late expressive gruff grizzled fleeting domestic elderly dumb distinct </w:t>
      </w:r>
      <w:r>
        <w:br/>
      </w:r>
      <w:r>
        <w:br/>
        <w:t xml:space="preserve"> Row 91 : Free fellow vast free mental unknown untamable complex cosmic eldritch exceptional atypical infinite intangible </w:t>
      </w:r>
      <w:r>
        <w:br/>
      </w:r>
      <w:r>
        <w:lastRenderedPageBreak/>
        <w:br/>
        <w:t xml:space="preserve"> Row 92 : white stoic china mysterious semi - retired soft - spoken Interested storied long little like various vast </w:t>
      </w:r>
      <w:r>
        <w:br/>
      </w:r>
      <w:r>
        <w:br/>
        <w:t xml:space="preserve"> Row 93 : human deeper earnest laden guilt - ridden brown certain confident dear different dirt - ridden familiar hundred innocent introspective </w:t>
      </w:r>
      <w:r>
        <w:br/>
      </w:r>
      <w:r>
        <w:br/>
        <w:t xml:space="preserve"> Row 94 : regular divergent half - filled lofty stubble different cosy economic mediocre half - empty concealed inconsistent inexplicable black perfect </w:t>
      </w:r>
      <w:r>
        <w:br/>
      </w:r>
      <w:r>
        <w:br/>
        <w:t xml:space="preserve"> Row 95 : cosmic Julian significant nineteenth fantastic mechanical cryptic sentient eccentric strange amidst existential hard - earned fertile high explosive </w:t>
      </w:r>
      <w:r>
        <w:br/>
      </w:r>
      <w:r>
        <w:br/>
        <w:t xml:space="preserve"> Row 96 : scholarly abstract steady wiry anomalous aware blue little self - imposed critical empty mathematical equal </w:t>
      </w:r>
      <w:r>
        <w:br/>
      </w:r>
      <w:r>
        <w:br/>
        <w:t xml:space="preserve"> Row 97 : silent angled ten little forgotten heavy black unusual watered - down frosty average half - smoked grey green glowing coarse </w:t>
      </w:r>
      <w:r>
        <w:br/>
      </w:r>
      <w:r>
        <w:br/>
        <w:t xml:space="preserve"> Row 98 : vast large light foggy mysterious deep different unfamiliar unheard colossal ancient architectural calm geologist geological futuristic </w:t>
      </w:r>
      <w:r>
        <w:br/>
      </w:r>
      <w:r>
        <w:br/>
        <w:t xml:space="preserve"> Row 99 : quiet free first familiar secret different astonished distant</w:t>
      </w:r>
    </w:p>
    <w:sectPr w:rsidR="00664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468843">
    <w:abstractNumId w:val="8"/>
  </w:num>
  <w:num w:numId="2" w16cid:durableId="1165434296">
    <w:abstractNumId w:val="6"/>
  </w:num>
  <w:num w:numId="3" w16cid:durableId="1450081459">
    <w:abstractNumId w:val="5"/>
  </w:num>
  <w:num w:numId="4" w16cid:durableId="1663240716">
    <w:abstractNumId w:val="4"/>
  </w:num>
  <w:num w:numId="5" w16cid:durableId="974211826">
    <w:abstractNumId w:val="7"/>
  </w:num>
  <w:num w:numId="6" w16cid:durableId="1426342163">
    <w:abstractNumId w:val="3"/>
  </w:num>
  <w:num w:numId="7" w16cid:durableId="1393309187">
    <w:abstractNumId w:val="2"/>
  </w:num>
  <w:num w:numId="8" w16cid:durableId="1885215488">
    <w:abstractNumId w:val="1"/>
  </w:num>
  <w:num w:numId="9" w16cid:durableId="67280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49D"/>
    <w:rsid w:val="00664D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049B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