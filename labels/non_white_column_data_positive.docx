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6F42" w14:textId="4942E5E9" w:rsidR="000A31B8" w:rsidRDefault="00000000">
      <w:r>
        <w:t xml:space="preserve">Row 1: affable upward well - liked gracious handsome honored genuine best </w:t>
      </w:r>
      <w:r>
        <w:br/>
      </w:r>
      <w:r>
        <w:br/>
        <w:t xml:space="preserve">Row 2: grand emotional great </w:t>
      </w:r>
      <w:r>
        <w:br/>
      </w:r>
      <w:r>
        <w:br/>
        <w:t xml:space="preserve">Row 3: dexterous </w:t>
      </w:r>
      <w:r>
        <w:br/>
      </w:r>
      <w:r>
        <w:br/>
        <w:t xml:space="preserve">Row 4: loyal down - to - earth comfortable beautiful </w:t>
      </w:r>
      <w:r>
        <w:br/>
      </w:r>
      <w:r>
        <w:br/>
        <w:t xml:space="preserve">Row 5: jovial affluent gentle good unique </w:t>
      </w:r>
      <w:r>
        <w:br/>
      </w:r>
      <w:r>
        <w:br/>
        <w:t xml:space="preserve">Row 6: unwavering empathetic greatest gentle humble </w:t>
      </w:r>
      <w:r>
        <w:br/>
      </w:r>
      <w:r>
        <w:br/>
        <w:t xml:space="preserve">Row 7: privileged younger exquisite full </w:t>
      </w:r>
      <w:r>
        <w:br/>
      </w:r>
      <w:r>
        <w:br/>
        <w:t xml:space="preserve">Row 8: younger delightfully dramatic fiery handsome adventurous strong veritable elaborate eccentric </w:t>
      </w:r>
      <w:r>
        <w:br/>
      </w:r>
      <w:r>
        <w:br/>
        <w:t xml:space="preserve">Row 9: respectable bright </w:t>
      </w:r>
      <w:r>
        <w:br/>
      </w:r>
      <w:r>
        <w:br/>
        <w:t xml:space="preserve">Row 10: legendary infallible beloved </w:t>
      </w:r>
      <w:r>
        <w:br/>
      </w:r>
      <w:r>
        <w:br/>
        <w:t xml:space="preserve">Row 11: proud bravest plentiful beautiful handsome greatest grand </w:t>
      </w:r>
      <w:r>
        <w:br/>
      </w:r>
      <w:r>
        <w:br/>
        <w:t xml:space="preserve">Row 12: unwavering grand gentle fine honest </w:t>
      </w:r>
      <w:r>
        <w:br/>
      </w:r>
      <w:r>
        <w:br/>
        <w:t xml:space="preserve">Row 13: wealthy compassion delicate authentic admirable elegant ly - dressed intellect ual </w:t>
      </w:r>
      <w:r>
        <w:br/>
      </w:r>
      <w:r>
        <w:br/>
        <w:t xml:space="preserve">Row 14: ste ady grandscale audacious pleasant generous intellect ual gentle grand good expansive ethereal </w:t>
      </w:r>
      <w:r>
        <w:br/>
      </w:r>
      <w:r>
        <w:br/>
        <w:t xml:space="preserve">Row 15: candid full fairy - tale true keen humble finest </w:t>
      </w:r>
      <w:r>
        <w:br/>
      </w:r>
      <w:r>
        <w:br/>
        <w:t xml:space="preserve">Row 16: Elegant creative delicate ethereal wealthy </w:t>
      </w:r>
      <w:r>
        <w:br/>
      </w:r>
      <w:r>
        <w:br/>
        <w:t xml:space="preserve">Row 17: gracious young gentle generous full fortunate </w:t>
      </w:r>
      <w:r>
        <w:br/>
      </w:r>
      <w:r>
        <w:br/>
        <w:t xml:space="preserve">Row 18: adventurous humbler grand genuine eccentric </w:t>
      </w:r>
      <w:r>
        <w:br/>
      </w:r>
      <w:r>
        <w:br/>
        <w:t xml:space="preserve">Row 19: thoughtful ever - patient young est harmonious grand good ever - loving energetic earnest eager bright - eyed </w:t>
      </w:r>
      <w:r>
        <w:br/>
      </w:r>
      <w:r>
        <w:br/>
        <w:t xml:space="preserve">Row 20: young </w:t>
      </w:r>
      <w:r>
        <w:br/>
      </w:r>
      <w:r>
        <w:br/>
      </w:r>
      <w:r>
        <w:lastRenderedPageBreak/>
        <w:t xml:space="preserve">Row 21: gentle beautiful </w:t>
      </w:r>
      <w:r>
        <w:br/>
      </w:r>
      <w:r>
        <w:br/>
        <w:t xml:space="preserve">Row 22: loved honored cherished influential fiery emotional dear beloved affluent </w:t>
      </w:r>
      <w:r>
        <w:br/>
      </w:r>
      <w:r>
        <w:br/>
        <w:t xml:space="preserve">Row 23: young better humble </w:t>
      </w:r>
      <w:r>
        <w:br/>
      </w:r>
      <w:r>
        <w:br/>
        <w:t xml:space="preserve">Row 24: delicate young </w:t>
      </w:r>
      <w:r>
        <w:br/>
      </w:r>
      <w:r>
        <w:br/>
        <w:t xml:space="preserve">Row 25: good young adventurous expansive Good crucial </w:t>
      </w:r>
      <w:r>
        <w:br/>
      </w:r>
      <w:r>
        <w:br/>
        <w:t xml:space="preserve">Row 26: healthy full </w:t>
      </w:r>
      <w:r>
        <w:br/>
      </w:r>
      <w:r>
        <w:br/>
        <w:t xml:space="preserve">Row 27: captivated great tire less fair bound less full fiery fervid bright </w:t>
      </w:r>
      <w:r>
        <w:br/>
      </w:r>
      <w:r>
        <w:br/>
        <w:t xml:space="preserve">Row 28: extraordinary finest ethereal </w:t>
      </w:r>
      <w:r>
        <w:br/>
      </w:r>
      <w:r>
        <w:br/>
        <w:t xml:space="preserve">Row 29: full beautiful </w:t>
      </w:r>
      <w:r>
        <w:br/>
      </w:r>
      <w:r>
        <w:br/>
        <w:t xml:space="preserve">Row 30: empathetic unflappable familial </w:t>
      </w:r>
      <w:r>
        <w:br/>
      </w:r>
      <w:r>
        <w:br/>
        <w:t xml:space="preserve">Row 31: wealthy elaborate </w:t>
      </w:r>
      <w:r>
        <w:br/>
      </w:r>
      <w:r>
        <w:br/>
        <w:t xml:space="preserve">Row 32: faithful captivating vibrant </w:t>
      </w:r>
      <w:r>
        <w:br/>
      </w:r>
      <w:r>
        <w:br/>
        <w:t xml:space="preserve">Row 33: profound legendary </w:t>
      </w:r>
      <w:r>
        <w:br/>
      </w:r>
      <w:r>
        <w:br/>
        <w:t xml:space="preserve">Row 34: elegant bright est honest </w:t>
      </w:r>
      <w:r>
        <w:br/>
      </w:r>
      <w:r>
        <w:br/>
        <w:t xml:space="preserve">Row 35: charming composed exciting adventurous whimsical vivid elegant </w:t>
      </w:r>
      <w:r>
        <w:br/>
      </w:r>
      <w:r>
        <w:br/>
        <w:t xml:space="preserve">Row 36: best great humble young adventurous wealthy intellect vivacious </w:t>
      </w:r>
      <w:r>
        <w:br/>
      </w:r>
      <w:r>
        <w:br/>
        <w:t xml:space="preserve">Row 37: wealthy humble </w:t>
      </w:r>
      <w:r>
        <w:br/>
      </w:r>
      <w:r>
        <w:br/>
        <w:t xml:space="preserve">Row 38: fascinating charismatic sophisticated favorite posh </w:t>
      </w:r>
      <w:r>
        <w:br/>
      </w:r>
      <w:r>
        <w:br/>
        <w:t xml:space="preserve">Row 39: valiant bright intriguing grand </w:t>
      </w:r>
      <w:r>
        <w:br/>
      </w:r>
      <w:r>
        <w:br/>
        <w:t xml:space="preserve">Row 40: beautiful humble </w:t>
      </w:r>
      <w:r>
        <w:br/>
      </w:r>
      <w:r>
        <w:br/>
        <w:t xml:space="preserve">Row 41: Wealthy extraordinary </w:t>
      </w:r>
      <w:r>
        <w:br/>
      </w:r>
      <w:r>
        <w:br/>
        <w:t xml:space="preserve">Row 42: famous substantial durable creative </w:t>
      </w:r>
      <w:r>
        <w:br/>
      </w:r>
      <w:r>
        <w:lastRenderedPageBreak/>
        <w:br/>
        <w:t xml:space="preserve">Row 43: affluent young fair humble grand dreamy </w:t>
      </w:r>
      <w:r>
        <w:br/>
      </w:r>
      <w:r>
        <w:br/>
        <w:t xml:space="preserve">Row 44: wealthy graceful grand great </w:t>
      </w:r>
      <w:r>
        <w:br/>
      </w:r>
      <w:r>
        <w:br/>
        <w:t xml:space="preserve">Row 45: happy poetic adventurous best humble extraordinary </w:t>
      </w:r>
      <w:r>
        <w:br/>
      </w:r>
      <w:r>
        <w:br/>
        <w:t xml:space="preserve">Row 46: beloved incessant lucky humble grand </w:t>
      </w:r>
      <w:r>
        <w:br/>
      </w:r>
      <w:r>
        <w:br/>
        <w:t xml:space="preserve">Row 47: great affluent grand fiery dramatic </w:t>
      </w:r>
      <w:r>
        <w:br/>
      </w:r>
      <w:r>
        <w:br/>
        <w:t xml:space="preserve">Row 48: fine best humble influential extravagant </w:t>
      </w:r>
      <w:r>
        <w:br/>
      </w:r>
      <w:r>
        <w:br/>
        <w:t xml:space="preserve">Row 49: good extravagant fascinating </w:t>
      </w:r>
      <w:r>
        <w:br/>
      </w:r>
      <w:r>
        <w:br/>
        <w:t xml:space="preserve">Row 50: intellect ual familial exciting valuable lively </w:t>
      </w:r>
      <w:r>
        <w:br/>
      </w:r>
      <w:r>
        <w:br/>
        <w:t xml:space="preserve">Row 51: humble fine grand expansive finest extraordinary </w:t>
      </w:r>
      <w:r>
        <w:br/>
      </w:r>
      <w:r>
        <w:br/>
        <w:t xml:space="preserve">Row 52: fateful extraordinary </w:t>
      </w:r>
      <w:r>
        <w:br/>
      </w:r>
      <w:r>
        <w:br/>
        <w:t xml:space="preserve">Row 53: est d </w:t>
      </w:r>
      <w:r>
        <w:br/>
      </w:r>
      <w:r>
        <w:br/>
        <w:t xml:space="preserve">Row 54: young best sweet humble happy </w:t>
      </w:r>
      <w:r>
        <w:br/>
      </w:r>
      <w:r>
        <w:br/>
        <w:t xml:space="preserve">Row 55: best purest unadulterated youthful </w:t>
      </w:r>
      <w:r>
        <w:br/>
      </w:r>
      <w:r>
        <w:br/>
        <w:t xml:space="preserve">Row 56: wealthy comfortable brave intricate great </w:t>
      </w:r>
      <w:r>
        <w:br/>
      </w:r>
      <w:r>
        <w:br/>
        <w:t xml:space="preserve">Row 57: humble kind - hearted </w:t>
      </w:r>
      <w:r>
        <w:br/>
      </w:r>
      <w:r>
        <w:br/>
        <w:t xml:space="preserve">Row 58: affluent fair jovial </w:t>
      </w:r>
      <w:r>
        <w:br/>
      </w:r>
      <w:r>
        <w:br/>
        <w:t xml:space="preserve">Row 59: essential intricate captivating full fair </w:t>
      </w:r>
      <w:r>
        <w:br/>
      </w:r>
      <w:r>
        <w:br/>
        <w:t xml:space="preserve">Row 60: gracious clever charismatic greater highest </w:t>
      </w:r>
      <w:r>
        <w:br/>
      </w:r>
      <w:r>
        <w:br/>
        <w:t xml:space="preserve">Row 61: robust young wealthy youthful fashionable expa nsive empathy </w:t>
      </w:r>
      <w:r>
        <w:br/>
      </w:r>
      <w:r>
        <w:br/>
        <w:t xml:space="preserve">Row 62: grand wealthy greatest favorite extravagant </w:t>
      </w:r>
      <w:r>
        <w:br/>
      </w:r>
      <w:r>
        <w:br/>
        <w:t xml:space="preserve">Row 63: humble beautiful </w:t>
      </w:r>
      <w:r>
        <w:br/>
      </w:r>
      <w:r>
        <w:br/>
      </w:r>
      <w:r>
        <w:lastRenderedPageBreak/>
        <w:t xml:space="preserve">Row 64: wealthy t rusted expensive generous humble good fine </w:t>
      </w:r>
      <w:r>
        <w:br/>
      </w:r>
      <w:r>
        <w:br/>
        <w:t xml:space="preserve">Row 65: Happy unique happy good beautiful humble </w:t>
      </w:r>
      <w:r>
        <w:br/>
      </w:r>
      <w:r>
        <w:br/>
        <w:t xml:space="preserve">Row 66: righteous modest </w:t>
      </w:r>
      <w:r>
        <w:br/>
      </w:r>
      <w:r>
        <w:br/>
        <w:t xml:space="preserve">Row 67: modest fascinating exquisite affluent unique vibrant great grand </w:t>
      </w:r>
      <w:r>
        <w:br/>
      </w:r>
      <w:r>
        <w:br/>
        <w:t xml:space="preserve">Row 68: young fiery wealthy gentle full </w:t>
      </w:r>
      <w:r>
        <w:br/>
      </w:r>
      <w:r>
        <w:br/>
        <w:t xml:space="preserve">Row 69: joyous full cheerful grand invisible great eager </w:t>
      </w:r>
      <w:r>
        <w:br/>
      </w:r>
      <w:r>
        <w:br/>
        <w:t xml:space="preserve">Row 70: fortunate harm humble </w:t>
      </w:r>
      <w:r>
        <w:br/>
      </w:r>
      <w:r>
        <w:br/>
        <w:t xml:space="preserve">Row 71: good </w:t>
      </w:r>
      <w:r>
        <w:br/>
      </w:r>
      <w:r>
        <w:br/>
        <w:t xml:space="preserve">Row 72: man c better fine humble </w:t>
      </w:r>
      <w:r>
        <w:br/>
      </w:r>
      <w:r>
        <w:br/>
        <w:t xml:space="preserve">Row 73: humble </w:t>
      </w:r>
      <w:r>
        <w:br/>
      </w:r>
      <w:r>
        <w:br/>
        <w:t xml:space="preserve">Row 74: gentle fine extraordinary loyal gentle </w:t>
      </w:r>
      <w:r>
        <w:br/>
      </w:r>
      <w:r>
        <w:br/>
        <w:t xml:space="preserve">Row 75: young candid next A - list top trendy influential honest </w:t>
      </w:r>
      <w:r>
        <w:br/>
      </w:r>
      <w:r>
        <w:br/>
        <w:t xml:space="preserve">Row 76: </w:t>
      </w:r>
      <w:r>
        <w:br/>
      </w:r>
      <w:r>
        <w:br/>
        <w:t xml:space="preserve">Row 77: pretty gleeful true celebratory bright extraordinary high - end humble </w:t>
      </w:r>
      <w:r>
        <w:br/>
      </w:r>
      <w:r>
        <w:br/>
        <w:t xml:space="preserve">Row 78: grand great vibrant genuine full expansive ethereal </w:t>
      </w:r>
      <w:r>
        <w:br/>
      </w:r>
      <w:r>
        <w:br/>
        <w:t xml:space="preserve">Row 79: comfortable charming charismatic bright </w:t>
      </w:r>
      <w:r>
        <w:br/>
      </w:r>
      <w:r>
        <w:br/>
        <w:t xml:space="preserve">Row 80: important strong best highest high healthier famous better </w:t>
      </w:r>
      <w:r>
        <w:br/>
      </w:r>
      <w:r>
        <w:br/>
        <w:t xml:space="preserve">Row 81: glorious true good keen jovial grand </w:t>
      </w:r>
      <w:r>
        <w:br/>
      </w:r>
      <w:r>
        <w:br/>
        <w:t xml:space="preserve">Row 82: dedicated heavenly profound dreamy beautiful gentle </w:t>
      </w:r>
      <w:r>
        <w:br/>
      </w:r>
      <w:r>
        <w:br/>
        <w:t xml:space="preserve">Row 83: head strong strong serene memory - filled </w:t>
      </w:r>
      <w:r>
        <w:br/>
      </w:r>
      <w:r>
        <w:br/>
        <w:t xml:space="preserve">Row 84: insightful affluent wealthy beautiful comfortable altruistic gentle greater </w:t>
      </w:r>
      <w:r>
        <w:br/>
      </w:r>
      <w:r>
        <w:br/>
        <w:t xml:space="preserve">Row 85: impeccable fiery expensive </w:t>
      </w:r>
      <w:r>
        <w:br/>
      </w:r>
      <w:r>
        <w:lastRenderedPageBreak/>
        <w:br/>
        <w:t xml:space="preserve">Row 86: affluent graceful humble </w:t>
      </w:r>
      <w:r>
        <w:br/>
      </w:r>
      <w:r>
        <w:br/>
        <w:t xml:space="preserve">Row 87: full luxurious intellect ual fair eager </w:t>
      </w:r>
      <w:r>
        <w:br/>
      </w:r>
      <w:r>
        <w:br/>
        <w:t xml:space="preserve">Row 88: delicate carefree colorful boisterous </w:t>
      </w:r>
      <w:r>
        <w:br/>
      </w:r>
      <w:r>
        <w:br/>
        <w:t xml:space="preserve">Row 89: wealthy extraordinary fair famous intelligent cool fascinating unforgettable composed </w:t>
      </w:r>
      <w:r>
        <w:br/>
      </w:r>
      <w:r>
        <w:br/>
        <w:t xml:space="preserve">Row 90: serene empathic </w:t>
      </w:r>
      <w:r>
        <w:br/>
      </w:r>
      <w:r>
        <w:br/>
        <w:t xml:space="preserve">Row 91: mighty grand arduous luminary humble </w:t>
      </w:r>
      <w:r>
        <w:br/>
      </w:r>
      <w:r>
        <w:br/>
        <w:t xml:space="preserve">Row 92: gentle grand magical strong unique intrigued </w:t>
      </w:r>
      <w:r>
        <w:br/>
      </w:r>
      <w:r>
        <w:br/>
        <w:t xml:space="preserve">Row 93: greater greatest young </w:t>
      </w:r>
      <w:r>
        <w:br/>
      </w:r>
      <w:r>
        <w:br/>
        <w:t xml:space="preserve">Row 94: polite grand keen gentle </w:t>
      </w:r>
      <w:r>
        <w:br/>
      </w:r>
      <w:r>
        <w:br/>
        <w:t xml:space="preserve">Row 95: greater grand </w:t>
      </w:r>
      <w:r>
        <w:br/>
      </w:r>
      <w:r>
        <w:br/>
        <w:t xml:space="preserve">Row 96: emotional keen intellect ual kind - hearted handsome </w:t>
      </w:r>
      <w:r>
        <w:br/>
      </w:r>
      <w:r>
        <w:br/>
        <w:t xml:space="preserve">Row 97: fiery extraordinariness comfortable </w:t>
      </w:r>
      <w:r>
        <w:br/>
      </w:r>
      <w:r>
        <w:br/>
        <w:t xml:space="preserve">Row 98: advanced detailed </w:t>
      </w:r>
      <w:r>
        <w:br/>
      </w:r>
      <w:r>
        <w:br/>
        <w:t>Row 99: wealthy ambitious impeccable life - changing authentic good keen humanitarian high grand</w:t>
      </w:r>
    </w:p>
    <w:sectPr w:rsidR="000A3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961622">
    <w:abstractNumId w:val="8"/>
  </w:num>
  <w:num w:numId="2" w16cid:durableId="521630126">
    <w:abstractNumId w:val="6"/>
  </w:num>
  <w:num w:numId="3" w16cid:durableId="1242907613">
    <w:abstractNumId w:val="5"/>
  </w:num>
  <w:num w:numId="4" w16cid:durableId="369494729">
    <w:abstractNumId w:val="4"/>
  </w:num>
  <w:num w:numId="5" w16cid:durableId="367683205">
    <w:abstractNumId w:val="7"/>
  </w:num>
  <w:num w:numId="6" w16cid:durableId="54009946">
    <w:abstractNumId w:val="3"/>
  </w:num>
  <w:num w:numId="7" w16cid:durableId="837572261">
    <w:abstractNumId w:val="2"/>
  </w:num>
  <w:num w:numId="8" w16cid:durableId="94984561">
    <w:abstractNumId w:val="1"/>
  </w:num>
  <w:num w:numId="9" w16cid:durableId="9938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1B8"/>
    <w:rsid w:val="0015074B"/>
    <w:rsid w:val="0029639D"/>
    <w:rsid w:val="00326F90"/>
    <w:rsid w:val="003F33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F32C5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2</cp:revision>
  <dcterms:created xsi:type="dcterms:W3CDTF">2013-12-23T23:15:00Z</dcterms:created>
  <dcterms:modified xsi:type="dcterms:W3CDTF">2023-11-28T22:17:00Z</dcterms:modified>
  <cp:category/>
</cp:coreProperties>
</file>