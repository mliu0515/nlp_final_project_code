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br/>
        <w:br/>
        <w:t xml:space="preserve"> Row 1 : societal inner complete second hard new financial economic apparent little </w:t>
        <w:br/>
        <w:br/>
        <w:t xml:space="preserve"> Row 2 : Sebastian yellow late ancient half - rimmed new furrowed enough hidden genealogical fractured first high distant crusted countless contrary </w:t>
        <w:br/>
        <w:br/>
        <w:t xml:space="preserve"> Row 3 : gilded kindled firm empty interminable inexplicable green long common cold </w:t>
        <w:br/>
        <w:br/>
        <w:t xml:space="preserve"> Row 4 : wild lighter mutual perspective wide - brimmed diary landlord loyal longer constant hidden different grizzled green natural first </w:t>
        <w:br/>
        <w:br/>
        <w:t xml:space="preserve"> Row 5 : small deeper old high common different distant down - home homemade endless </w:t>
        <w:br/>
        <w:br/>
        <w:t xml:space="preserve"> Row 6 : past modern white fleeting loud indiscernible hard funny feeble endless empathetic dark countless cool </w:t>
        <w:br/>
        <w:br/>
        <w:t xml:space="preserve"> Row 7 : bigger conscious constant deep big gilded golden </w:t>
        <w:br/>
        <w:br/>
        <w:t xml:space="preserve"> Row 8 : ancient easy foster early identical different </w:t>
        <w:br/>
        <w:br/>
        <w:t xml:space="preserve"> Row 9 : mutual insatiable worn effervescent hidden grey freckled different divergent concentrated </w:t>
        <w:br/>
        <w:br/>
        <w:t xml:space="preserve"> Row 10 : intangible meek gilded young golden forth first experiential enigmatic endless different deeper common broader alive </w:t>
        <w:br/>
        <w:br/>
        <w:t xml:space="preserve"> Row 11 : tremendous human hereditary fresh golden first </w:t>
        <w:br/>
        <w:br/>
        <w:t xml:space="preserve"> Row 12 : unspoken indeterminate unexpected fantastic little late intertwined hardest early distant </w:t>
        <w:br/>
        <w:br/>
        <w:t xml:space="preserve"> Row 13 : first - human blue attic different </w:t>
        <w:br/>
        <w:br/>
        <w:t xml:space="preserve"> Row 14 : social quiet simple longer many ephemeral different large little </w:t>
        <w:br/>
        <w:br/>
        <w:t xml:space="preserve"> Row 15 : local provincial last wide full mild keen first new far - off fancy ever - changing </w:t>
        <w:br/>
        <w:br/>
        <w:t xml:space="preserve"> Row 16 : previous ingrained tremendous shred wide - open hazel gaze cryptic anonymous amongst hollow insatiable </w:t>
        <w:br/>
        <w:br/>
        <w:t xml:space="preserve"> Row 17 : involved basic mouth gradual Little creased hidden easy enough full Indian young </w:t>
        <w:br/>
        <w:br/>
        <w:t xml:space="preserve"> Row 18 : middle - aged odd least human young little first early different </w:t>
        <w:br/>
        <w:br/>
        <w:t xml:space="preserve"> Row 19 : Green harmonious old good new greyish late bright - eyed little fiddle girl eager grand broad - shouldered </w:t>
        <w:br/>
        <w:br/>
        <w:t xml:space="preserve"> Row 20 : Green old new greyish late bright - eyed little fiddle girl broad - shouldered </w:t>
        <w:br/>
        <w:br/>
        <w:t xml:space="preserve"> Row 21 : black similar permitable grey formidable effervescent dark different blue </w:t>
        <w:br/>
        <w:br/>
        <w:t xml:space="preserve"> Row 22 : tide - water top human tidal long coastal common different dog - saving Unforeseen </w:t>
        <w:br/>
        <w:br/>
        <w:t xml:space="preserve"> Row 23 : blue legal free practiced different former first extended young concerned common bustling burly cruel </w:t>
        <w:br/>
        <w:br/>
        <w:t xml:space="preserve"> Row 24 : simple senior muscular new soapy giant expected young deeper inner deep - set beastly human necessary multiple </w:t>
        <w:br/>
        <w:br/>
        <w:t xml:space="preserve"> Row 25 : British resilient first notable historical busy colonial hidden aristocratic due Indian foreign </w:t>
        <w:br/>
        <w:br/>
        <w:t xml:space="preserve"> Row 26 : secret longer first unnoticed full hitherto hidden little </w:t>
        <w:br/>
        <w:br/>
        <w:t xml:space="preserve"> Row 27 : inseparable fifteen busy indomitable imaginary human amethyst hard full inexhaustible </w:t>
        <w:br/>
        <w:br/>
        <w:t xml:space="preserve"> Row 28 : green many lavish human gilded first eternal endless emerald different </w:t>
        <w:br/>
        <w:br/>
        <w:t xml:space="preserve"> Row 29 : open hometown living satisfying individual wild histrionic full due familiar different deep blue </w:t>
        <w:br/>
        <w:br/>
        <w:t xml:space="preserve"> Row 30 : simple deeper murky interviews last labyrinthine colossal countless intertwined intangible inexplicable general defining late entire </w:t>
        <w:br/>
        <w:br/>
        <w:t xml:space="preserve"> Row 31 : wooden eyes human open musty usual evasive enigmatic elaborate different deep complex </w:t>
        <w:br/>
        <w:br/>
        <w:t xml:space="preserve"> Row 32 : key relic ivory newfound brown inevitable grand gated faithful different conspicuous coffee - colored blue - blooded bearable age - old edgy </w:t>
        <w:br/>
        <w:br/>
        <w:t xml:space="preserve"> Row 33 : cheese legendary unalike first hand - held old new modern marine little lean human yearly distinct </w:t>
        <w:br/>
        <w:br/>
        <w:t xml:space="preserve"> Row 34 : best glitzy muffled easel half - completed glossy gilt excessive ever - churning honest crowded conscious </w:t>
        <w:br/>
        <w:br/>
        <w:t xml:space="preserve"> Row 35 : new unplanned ever - so - forgetful important early hidden gilded first everyday endless due different deep </w:t>
        <w:br/>
        <w:br/>
        <w:t xml:space="preserve"> Row 36 : quiet broad - shouldered newfound new material little innocent handy distant </w:t>
        <w:br/>
        <w:br/>
        <w:t xml:space="preserve"> Row 37 : polar southern prescribed common man - made long - standing living human deep different new countless commanding biblical ancient natural wide - eyed </w:t>
        <w:br/>
        <w:br/>
        <w:t xml:space="preserve"> Row 38 : uptown safe constant whole epitome familiar evening enough entire different certain integral </w:t>
        <w:br/>
        <w:br/>
        <w:t xml:space="preserve"> Row 39 : nervous small large hugely enigmatic many early different crystal common clear long </w:t>
        <w:br/>
        <w:br/>
        <w:t xml:space="preserve"> Row 40 : lower daily green fleeting nearby fair - skinned first fertile fabric different </w:t>
        <w:br/>
        <w:br/>
        <w:t xml:space="preserve"> Row 41 : modern thick nestled mere born constant black homemade human </w:t>
        <w:br/>
        <w:br/>
        <w:t xml:space="preserve"> Row 42 : Lillian historical shared experimental cultural us gothic durable different detailed </w:t>
        <w:br/>
        <w:br/>
        <w:t xml:space="preserve"> Row 43 : younger rich odd large brighter aristocratic beating fresh clearer innocent endless </w:t>
        <w:br/>
        <w:br/>
        <w:t xml:space="preserve"> Row 44 : petite closed sharp crisp conspiratorial human green formalized first familiar essential white cavernous careful </w:t>
        <w:br/>
        <w:br/>
        <w:t xml:space="preserve"> Row 45 : wealthy mysterious greyish little undeniable diary half - timbered unknown unusual eventful eternal endless different contented close brief </w:t>
        <w:br/>
        <w:br/>
        <w:t xml:space="preserve"> Row 46 : plate daily minor little indentured young new middle - aged materialistic industrial humble older free foreign firm endless </w:t>
        <w:br/>
        <w:br/>
        <w:t xml:space="preserve"> Row 47 : irrelevant mandatory basic heated foreign individuals - historical fiery due different contrary common aware </w:t>
        <w:br/>
        <w:br/>
        <w:t xml:space="preserve"> Row 48 : old wildest oblivious depths humble forgotten irresistible final fine </w:t>
        <w:br/>
        <w:br/>
        <w:t xml:space="preserve"> Row 49 : cautious rich musty wooden fish ivy - covered intertwined historical elusive dusty darkest artifacts a amidst age - old </w:t>
        <w:br/>
        <w:br/>
        <w:t xml:space="preserve"> Row 50 : Dorian high mutual incomprehensible lively different equal familial many gold - haired breathed inclined akin inscrutable Impossible </w:t>
        <w:br/>
        <w:br/>
        <w:t xml:space="preserve"> Row 51 : Parisian hidden predictable free - floating industrious gilded daily bohemian </w:t>
        <w:br/>
        <w:br/>
        <w:t xml:space="preserve"> Row 52 : human inconceivable alien eccentric farthest enigmatic blue flickering Imagine extraterrestrial entire emerald certain bold </w:t>
        <w:br/>
        <w:br/>
        <w:t xml:space="preserve"> Row 53 : Nous à aussi long font étaient espérons - le lutte leva le la junior il fronçant est en environnementaux nommé déclara - t - il durable </w:t>
        <w:br/>
        <w:br/>
        <w:t xml:space="preserve"> Row 54 : marbled irrepressible common smaller little innocent incalculable homelike forgetful many </w:t>
        <w:br/>
        <w:br/>
        <w:t xml:space="preserve"> Row 55 : rural much real little foreign natural local human high glossy everyday personal ends different concealed closer </w:t>
        <w:br/>
        <w:br/>
        <w:t xml:space="preserve"> Row 56 : old Victorian broad unassuming head great medical many journalistic intricate heavy green full front estranged early different </w:t>
        <w:br/>
        <w:br/>
        <w:t xml:space="preserve"> Row 57 : next unpredictable first financial mixed last large innocent frozen wide oblivious faded expectant domestic </w:t>
        <w:br/>
        <w:br/>
        <w:t xml:space="preserve"> Row 58 : quiet local short financial home - grown last late low much green organic </w:t>
        <w:br/>
        <w:br/>
        <w:t xml:space="preserve"> Row 59 : industrial old clear green exaggerated heart - pounding head golden full fair - haired last eccentric dry distant </w:t>
        <w:br/>
        <w:br/>
        <w:t xml:space="preserve"> Row 60 : past hot fellow international insurmountable initial half - hearted farthest light dusty downright different culinary </w:t>
        <w:br/>
        <w:br/>
        <w:t xml:space="preserve"> Row 61 : British immediate mixed early bigger exuded long - retired long golden global aware elderly </w:t>
        <w:br/>
        <w:br/>
        <w:t xml:space="preserve"> Row 62 : impersonal least authenticated hardscrabble expected historical haughty forgotten fat wooden enigmatic indeterminate different </w:t>
        <w:br/>
        <w:br/>
        <w:t xml:space="preserve"> Row 63 : rich aristocratic seasonal longer hidden gentrified first limitless common blue humble high bizarre harsh grimiest greenest flora - strewn classical city - state </w:t>
        <w:br/>
        <w:br/>
        <w:t xml:space="preserve"> Row 64 : least elite gaining late hushed local foreign fine financial expensive </w:t>
        <w:br/>
        <w:br/>
        <w:t xml:space="preserve"> Row 65 : white individual innocent humble genetic financial </w:t>
        <w:br/>
        <w:br/>
        <w:t xml:space="preserve"> Row 66 : old human hallowed newfound new little lilt late - night former doctoral different convinced coal - black </w:t>
        <w:br/>
        <w:br/>
        <w:t xml:space="preserve"> Row 67 : small many simple sudden labyrinthine bustling different inexplicable high grounded grey frequent daily </w:t>
        <w:br/>
        <w:br/>
        <w:t xml:space="preserve"> Row 68 : imminent expectant eldest big Various golden gasps blessed </w:t>
        <w:br/>
        <w:br/>
        <w:t xml:space="preserve"> Row 69 : low compassionate inner high hardiest golden fearful light endless daily </w:t>
        <w:br/>
        <w:br/>
        <w:t xml:space="preserve"> Row 70 : less innocent imminent humble investigative enormous elitist detailed </w:t>
        <w:br/>
        <w:br/>
        <w:t xml:space="preserve"> Row 71 : wild next lashing bubble hot first human gilded fast economic deep cushioned </w:t>
        <w:br/>
        <w:br/>
        <w:t xml:space="preserve"> Row 72 : potential societal collective Victorian loud lifelong innate humble hidden general first </w:t>
        <w:br/>
        <w:br/>
        <w:t xml:space="preserve"> Row 73 : simple quest ineffable never - ending early humble human - made human everyday ever - evolving emerging elusive deeper daily instant </w:t>
        <w:br/>
        <w:br/>
        <w:t xml:space="preserve"> Row 74 : clear open instrumental immediate young little lad infinite golden gentleman due different dependable contagious comparable </w:t>
        <w:br/>
        <w:br/>
        <w:t xml:space="preserve"> Row 75 : heavy intriguing frozen young hierarchical formal intuitive honest fading first </w:t>
        <w:br/>
        <w:br/>
        <w:t xml:space="preserve"> Row 76 : un insatiable petite individus nouvelle certain étaient en faisaient ermite entendit ensemble deux du le des de cette cet au </w:t>
        <w:br/>
        <w:br/>
        <w:t xml:space="preserve"> Row 77 : middle - aged wide striking brown last heavy human integral lesser marbled expressive young </w:t>
        <w:br/>
        <w:br/>
        <w:t xml:space="preserve"> Row 78 : unpredictable distinctive wild full foreign flute exclusive eternal curious cultural contrary constant </w:t>
        <w:br/>
        <w:br/>
        <w:t xml:space="preserve"> Row 79 : middle - aged subtle slow adolescent different enough first fleeting high larger late - night local unspoken two - decade - old </w:t>
        <w:br/>
        <w:br/>
        <w:t xml:space="preserve"> Row 80 : better long unexpected unique gloved experimental equal endless distinguished </w:t>
        <w:br/>
        <w:br/>
        <w:t xml:space="preserve"> Row 81 : unique many different rigid white former internal first meek eclectic ebony discreet </w:t>
        <w:br/>
        <w:br/>
        <w:t xml:space="preserve"> Row 82 : okay busy golden wooden elderly many local little indomitable genuine much dedicated </w:t>
        <w:br/>
        <w:br/>
        <w:t xml:space="preserve"> Row 83 : newfound deeper many humble headstrong memory - filled meaningful main hot hopeful half much father - daughter due different brown </w:t>
        <w:br/>
        <w:br/>
        <w:t xml:space="preserve"> Row 84 : humdrum loyal skyscraper different gap - toothed financial faded economic immense commodious black Persian </w:t>
        <w:br/>
        <w:br/>
        <w:t xml:space="preserve"> Row 85 : silent many inner dark raw simple green inexplicable imminent hidden insatiable faded external electric </w:t>
        <w:br/>
        <w:br/>
        <w:t xml:space="preserve"> Row 86 : needle remote intricate present mythic last jewel - encrusted humble historian golden future far - flung dual different current </w:t>
        <w:br/>
        <w:br/>
        <w:t xml:space="preserve"> Row 87 : mutual worth next clean gem - encrusted eternal internal gold - plated full evil essential endless distilled different </w:t>
        <w:br/>
        <w:br/>
        <w:t xml:space="preserve"> Row 88 : middle - class ornate high light - hearted last intricate full dusty younger mundane colorful closer cheeky </w:t>
        <w:br/>
        <w:br/>
        <w:t xml:space="preserve"> Row 89 : mathematical headstrong general past insatiable high famous different chiseled character - driven </w:t>
        <w:br/>
        <w:br/>
        <w:t xml:space="preserve"> Row 90 : wealthy quiet much grizzled cool raven empty gruff fleeting expressive elderly late domestic distinct deep </w:t>
        <w:br/>
        <w:br/>
        <w:t xml:space="preserve"> Row 91 : metaphysical intangible complex north separate last infinite many equal cosmic atypical </w:t>
        <w:br/>
        <w:br/>
        <w:t xml:space="preserve"> Row 92 : past closed middle - aged white intrigued next new mysterious long little like original evident easy </w:t>
        <w:br/>
        <w:br/>
        <w:t xml:space="preserve"> Row 93 : overwhelming unto hundred introspective different familiar young desperate deeper certain brown human </w:t>
        <w:br/>
        <w:br/>
        <w:t xml:space="preserve"> Row 94 : steamed - up different similar cosy concealed divergent economic black half - empty half - filled inexplicable lofty mutual </w:t>
        <w:br/>
        <w:br/>
        <w:t xml:space="preserve"> Row 95 : ancient divergent explosive respective annexed fertile higher existential early introverted </w:t>
        <w:br/>
        <w:br/>
        <w:t xml:space="preserve"> Row 96 : miscellaneous middle mathematical little motherly equal empty emotional conventional </w:t>
        <w:br/>
        <w:br/>
        <w:t xml:space="preserve"> Row 97 : much charcoal - grey half - smoked green quiet last wooden forgotten heavy grey glowing frosty fiery empty deeper </w:t>
        <w:br/>
        <w:br/>
        <w:t xml:space="preserve"> Row 98 : extinct experiential fossil vigorous calm semi - transparent faded foggy forest emerald futuristic geological geologist full different eager </w:t>
        <w:br/>
        <w:br/>
        <w:t xml:space="preserve"> Row 99 : leap colorful hidden golden youngest familiar fairy emerald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