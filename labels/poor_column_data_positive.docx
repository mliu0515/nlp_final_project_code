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patient honored handsome gracious genuine exact best affable </w:t>
        <w:br/>
        <w:br/>
        <w:t xml:space="preserve">Row 2: great grand </w:t>
        <w:br/>
        <w:br/>
        <w:t xml:space="preserve">Row 3: familiar dexterous curious </w:t>
        <w:br/>
        <w:br/>
        <w:t xml:space="preserve">Row 4: beautiful bucolic moonlight - stricken comfortable </w:t>
        <w:br/>
        <w:br/>
        <w:t xml:space="preserve">Row 5: fine firm gentle good grand affluent great </w:t>
        <w:br/>
        <w:br/>
        <w:t xml:space="preserve">Row 6: humble content greatest richer gentle </w:t>
        <w:br/>
        <w:br/>
        <w:t xml:space="preserve">Row 7: vast large luxurious handsome intellectual empowered beautiful exquisite free full </w:t>
        <w:br/>
        <w:br/>
        <w:t xml:space="preserve">Row 8: independent veritable beautiful gentle elaborate high - profile high handsome fiery eccentric younger dramatic </w:t>
        <w:br/>
        <w:br/>
        <w:t xml:space="preserve">Row 9: precious curious certain bright bold </w:t>
        <w:br/>
        <w:br/>
        <w:t xml:space="preserve">Row 10: humble privileged destiny beloved infallible </w:t>
        <w:br/>
        <w:br/>
        <w:t xml:space="preserve">Row 11: true loyal high handsome greatest grand humble heart - shaped extraordinary exceptional </w:t>
        <w:br/>
        <w:br/>
        <w:t xml:space="preserve">Row 12: cherished honest grand gentle fine young modest </w:t>
        <w:br/>
        <w:br/>
        <w:t xml:space="preserve">Row 13: intellectual elite fateful modest highest compassion delicate elegantly - dressed ever - stunning authentic admirable free wealthy humble </w:t>
        <w:br/>
        <w:br/>
        <w:t xml:space="preserve">Row 14: ethereal expansive generous gentle good grand grandscale high intellectual </w:t>
        <w:br/>
        <w:br/>
        <w:t xml:space="preserve">Row 15: earnest rich humble giant finest fairy - tale </w:t>
        <w:br/>
        <w:br/>
        <w:t xml:space="preserve">Row 16: ethereal delicate creative ardent Real </w:t>
        <w:br/>
        <w:br/>
        <w:t xml:space="preserve">Row 17: successful alive fortunate generous gentle gracious dreams </w:t>
        <w:br/>
        <w:br/>
        <w:t xml:space="preserve">Row 18: lion - dedicated humbler grand genuine giant florid eccentric </w:t>
        <w:br/>
        <w:br/>
        <w:t xml:space="preserve">Row 19: earnest energetic ever - loving ever - patient cosy abundant </w:t>
        <w:br/>
        <w:br/>
        <w:t xml:space="preserve">Row 20: harmonious good earnest energetic ever - loving ever - patient eager grand cosy abundant </w:t>
        <w:br/>
        <w:br/>
        <w:t xml:space="preserve">Row 21: luxurious influential well - maintained grand gentle correct carefree beautiful </w:t>
        <w:br/>
        <w:br/>
        <w:t xml:space="preserve">Row 22: persistent beloved cherished influential affluent dear emotional fiery honored </w:t>
        <w:br/>
        <w:br/>
        <w:t xml:space="preserve">Row 23: successful enough better </w:t>
        <w:br/>
        <w:br/>
        <w:t xml:space="preserve">Row 24: clean delicate certain </w:t>
        <w:br/>
        <w:br/>
        <w:t xml:space="preserve">Row 25: expansive collective crucial enviable adventurous Good good </w:t>
        <w:br/>
        <w:br/>
        <w:t xml:space="preserve">Row 26: capable beloved healthy </w:t>
        <w:br/>
        <w:br/>
        <w:t xml:space="preserve">Row 27: brightest captivated boundless great bright fiery </w:t>
        <w:br/>
        <w:br/>
        <w:t xml:space="preserve">Row 28: remarkable wealthy finest keen extraordinary ethereal essential </w:t>
        <w:br/>
        <w:br/>
        <w:t xml:space="preserve">Row 29: colorful heartfelt fellow beautiful </w:t>
        <w:br/>
        <w:br/>
        <w:t xml:space="preserve">Row 30: familial </w:t>
        <w:br/>
        <w:br/>
        <w:t xml:space="preserve">Row 31: bright wealthy </w:t>
        <w:br/>
        <w:br/>
        <w:t xml:space="preserve">Row 32: young fairy - tale - like captivating </w:t>
        <w:br/>
        <w:br/>
        <w:t xml:space="preserve">Row 33: passionate poised </w:t>
        <w:br/>
        <w:br/>
        <w:t xml:space="preserve">Row 34: free - spirited vibrant elegant curious brightest </w:t>
        <w:br/>
        <w:br/>
        <w:t xml:space="preserve">Row 35: elegant genuine exciting eager </w:t>
        <w:br/>
        <w:br/>
        <w:t xml:space="preserve">Row 36: vivacious intellect humble modest intricate great fresh familial </w:t>
        <w:br/>
        <w:br/>
        <w:t xml:space="preserve">Row 37: unyielding humble </w:t>
        <w:br/>
        <w:br/>
        <w:t xml:space="preserve">Row 38: lucrative favorite charismatic fascinating important </w:t>
        <w:br/>
        <w:br/>
        <w:t xml:space="preserve">Row 39: privileged intriguing grand fresh diverse bright valiant </w:t>
        <w:br/>
        <w:br/>
        <w:t xml:space="preserve">Row 40: humble wealthy daring </w:t>
        <w:br/>
        <w:br/>
        <w:t xml:space="preserve">Row 41: extraordinary Wealthy </w:t>
        <w:br/>
        <w:br/>
        <w:t xml:space="preserve">Row 42: creative substantial famous vast vibrant wealthy </w:t>
        <w:br/>
        <w:br/>
        <w:t xml:space="preserve">Row 43: humble hard - earned cherish grand impressive affluent fair </w:t>
        <w:br/>
        <w:br/>
        <w:t xml:space="preserve">Row 44: great ardent grand graceful </w:t>
        <w:br/>
        <w:br/>
        <w:t xml:space="preserve">Row 45: exact warm extraordinary humble </w:t>
        <w:br/>
        <w:br/>
        <w:t xml:space="preserve">Row 46: incessant noble lucky grand </w:t>
        <w:br/>
        <w:br/>
        <w:t xml:space="preserve">Row 47: great grand intellectual dramatic diverse </w:t>
        <w:br/>
        <w:br/>
        <w:t xml:space="preserve">Row 48: influential extravagant </w:t>
        <w:br/>
        <w:br/>
        <w:t xml:space="preserve">Row 49: good extravagant fascinating </w:t>
        <w:br/>
        <w:br/>
        <w:t xml:space="preserve">Row 50: exciting intellectual </w:t>
        <w:br/>
        <w:br/>
        <w:t xml:space="preserve">Row 51: beautiful modest keen humble grand fine finest extraordinary expansive established </w:t>
        <w:br/>
        <w:br/>
        <w:t xml:space="preserve">Row 52: ground - breaking celestial good fateful extraordinary </w:t>
        <w:br/>
        <w:br/>
        <w:t xml:space="preserve">Row 53: </w:t>
        <w:br/>
        <w:br/>
        <w:t xml:space="preserve">Row 54: happy gathered full invisible intelligent humble high grand </w:t>
        <w:br/>
        <w:br/>
        <w:t xml:space="preserve">Row 55: pleased clandestine endearing </w:t>
        <w:br/>
        <w:br/>
        <w:t xml:space="preserve">Row 56: flourishing easy modest </w:t>
        <w:br/>
        <w:br/>
        <w:t xml:space="preserve">Row 57: humble opulent kind - hearted </w:t>
        <w:br/>
        <w:br/>
        <w:t xml:space="preserve">Row 58: genuine meaningful much - anticipated jovial </w:t>
        <w:br/>
        <w:br/>
        <w:t xml:space="preserve">Row 59: essential enraptured eager </w:t>
        <w:br/>
        <w:br/>
        <w:t xml:space="preserve">Row 60: jovial clever highest greater gracious distinctive </w:t>
        <w:br/>
        <w:br/>
        <w:t xml:space="preserve">Row 61: sympathy empathy fashionable expansive beloved </w:t>
        <w:br/>
        <w:br/>
        <w:t xml:space="preserve">Row 62: unforgettable favorite extrava gant humble greatest grandest delicate </w:t>
        <w:br/>
        <w:br/>
        <w:t xml:space="preserve">Row 63: beautiful </w:t>
        <w:br/>
        <w:br/>
        <w:t xml:space="preserve">Row 64: illustrious humble prominent good generous freshly empathetic </w:t>
        <w:br/>
        <w:br/>
        <w:t xml:space="preserve">Row 65: profound luxurious happy globally - renowned good extraordinary </w:t>
        <w:br/>
        <w:br/>
        <w:t xml:space="preserve">Row 66: modest celestial free good </w:t>
        <w:br/>
        <w:br/>
        <w:t xml:space="preserve">Row 67: great grand fulfilling humble affluent appreciative beautiful </w:t>
        <w:br/>
        <w:br/>
        <w:t xml:space="preserve">Row 68: great full angelic fiery greatest grand gentle fresh fearless excited highest </w:t>
        <w:br/>
        <w:br/>
        <w:t xml:space="preserve">Row 69: great invisible magical young full joyous grand ethereal enchanted eager </w:t>
        <w:br/>
        <w:br/>
        <w:t xml:space="preserve">Row 70: attractive fortunate harmless </w:t>
        <w:br/>
        <w:br/>
        <w:t xml:space="preserve">Row 71: profound good meaningful </w:t>
        <w:br/>
        <w:br/>
        <w:t xml:space="preserve">Row 72: lively impassioned honest modest better fine </w:t>
        <w:br/>
        <w:br/>
        <w:t xml:space="preserve">Row 73: intimate freeing cosmic </w:t>
        <w:br/>
        <w:br/>
        <w:t xml:space="preserve">Row 74: gentle fine lush extraordinary </w:t>
        <w:br/>
        <w:br/>
        <w:t xml:space="preserve">Row 75: fresh loving best genuine impressed influential lavish extraordinary </w:t>
        <w:br/>
        <w:br/>
        <w:t xml:space="preserve">Row 76: </w:t>
        <w:br/>
        <w:br/>
        <w:t xml:space="preserve">Row 77: high - end extraordinary excited full gleeful humble lively euphoric </w:t>
        <w:br/>
        <w:br/>
        <w:t xml:space="preserve">Row 78: fragrant ethereal expansive diverse grand </w:t>
        <w:br/>
        <w:br/>
        <w:t xml:space="preserve">Row 79: charming charismatic bright comfortable empathy </w:t>
        <w:br/>
        <w:br/>
        <w:t xml:space="preserve">Row 80: wisdom capable healthier highest important high famous empathy </w:t>
        <w:br/>
        <w:br/>
        <w:t xml:space="preserve">Row 81: jovial perceptive keen grand good glorious faithful enormous </w:t>
        <w:br/>
        <w:br/>
        <w:t xml:space="preserve">Row 82: steady kindness gentle heavenly healthy fresh dreamy </w:t>
        <w:br/>
        <w:br/>
        <w:t xml:space="preserve">Row 83: modern fresh </w:t>
        <w:br/>
        <w:br/>
        <w:t xml:space="preserve">Row 84: gentle stronger greater youthful comfortable beautiful altruistic affluent </w:t>
        <w:br/>
        <w:br/>
        <w:t xml:space="preserve">Row 85: impeccable fiery expensive </w:t>
        <w:br/>
        <w:br/>
        <w:t xml:space="preserve">Row 86: profound graceful expansive eager </w:t>
        <w:br/>
        <w:br/>
        <w:t xml:space="preserve">Row 87: intellectual lively fair masterful eager </w:t>
        <w:br/>
        <w:br/>
        <w:t xml:space="preserve">Row 88: boisterous prestigious delicate grand </w:t>
        <w:br/>
        <w:br/>
        <w:t xml:space="preserve">Row 89: authentic wealthy fair glamorous fascinating extraordinary cool composed certain </w:t>
        <w:br/>
        <w:br/>
        <w:t xml:space="preserve">Row 90: pragmatic empathic </w:t>
        <w:br/>
        <w:br/>
        <w:t xml:space="preserve">Row 91: luminary free humble grand young exceptional arduous </w:t>
        <w:br/>
        <w:br/>
        <w:t xml:space="preserve">Row 92: majestic magical grand gentle exquisite </w:t>
        <w:br/>
        <w:br/>
        <w:t xml:space="preserve">Row 93: dear earnest greatest confident greater </w:t>
        <w:br/>
        <w:br/>
        <w:t xml:space="preserve">Row 94: perfect gentle grand keen </w:t>
        <w:br/>
        <w:br/>
        <w:t xml:space="preserve">Row 95: devoted greater humble high hard - earned eccentric grand fantastic </w:t>
        <w:br/>
        <w:br/>
        <w:t xml:space="preserve">Row 96: modest perfect handsome kind - hearted keen intellectual grandest youthful critical </w:t>
        <w:br/>
        <w:br/>
        <w:t xml:space="preserve">Row 97: extraordinariness determined comfortable </w:t>
        <w:br/>
        <w:br/>
        <w:t xml:space="preserve">Row 98: grand great </w:t>
        <w:br/>
        <w:br/>
        <w:t>Row 99: young modest high palpable grand free keen impeccable humanitarian good life - changing esteemed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