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fraught harsh hard </w:t>
        <w:br/>
        <w:br/>
        <w:t xml:space="preserve">Row 2: furrowed fractured crusted </w:t>
        <w:br/>
        <w:br/>
        <w:t xml:space="preserve">Row 3: somber poor weather - beaten dusty </w:t>
        <w:br/>
        <w:br/>
        <w:t xml:space="preserve">Row 4: solitary </w:t>
        <w:br/>
        <w:br/>
        <w:t xml:space="preserve">Row 5: worn - down broken </w:t>
        <w:br/>
        <w:br/>
        <w:t xml:space="preserve">Row 6: weary weak hard feeble cynical </w:t>
        <w:br/>
        <w:br/>
        <w:t xml:space="preserve">Row 7: brutal austere </w:t>
        <w:br/>
        <w:br/>
        <w:t xml:space="preserve">Row 8: fierce dust - laden </w:t>
        <w:br/>
        <w:br/>
        <w:t xml:space="preserve">Row 9: skeptical worn infectious feisty confiscated capricious austere </w:t>
        <w:br/>
        <w:br/>
        <w:t xml:space="preserve">Row 10: </w:t>
        <w:br/>
        <w:br/>
        <w:t xml:space="preserve">Row 11: haughty wounded grim impetuous </w:t>
        <w:br/>
        <w:br/>
        <w:t xml:space="preserve">Row 12: vulnerable ironic hardest </w:t>
        <w:br/>
        <w:br/>
        <w:t xml:space="preserve">Row 13: unnatural </w:t>
        <w:br/>
        <w:br/>
        <w:t xml:space="preserve">Row 14: uncanny audacious </w:t>
        <w:br/>
        <w:br/>
        <w:t xml:space="preserve">Row 15: rough unsophisticated less dirty </w:t>
        <w:br/>
        <w:br/>
        <w:t xml:space="preserve">Row 16: impulsive harsh hollow cryptic </w:t>
        <w:br/>
        <w:br/>
        <w:t xml:space="preserve">Row 17: deprived </w:t>
        <w:br/>
        <w:br/>
        <w:t xml:space="preserve">Row 18: impoverished stark infectious little distressed </w:t>
        <w:br/>
        <w:br/>
        <w:t xml:space="preserve">Row 19: </w:t>
        <w:br/>
        <w:br/>
        <w:t xml:space="preserve">Row 20: unspoken forgotten </w:t>
        <w:br/>
        <w:br/>
        <w:t xml:space="preserve">Row 21: lonely disturbed formidable astute aggravated </w:t>
        <w:br/>
        <w:br/>
        <w:t xml:space="preserve">Row 22: commanding </w:t>
        <w:br/>
        <w:br/>
        <w:t xml:space="preserve">Row 23: cruel dilapidated hollow bitter harsh </w:t>
        <w:br/>
        <w:br/>
        <w:t xml:space="preserve">Row 24: non - wealthy battle - hard ened difficult </w:t>
        <w:br/>
        <w:br/>
        <w:t xml:space="preserve">Row 25: rumpled fearsome </w:t>
        <w:br/>
        <w:br/>
        <w:t xml:space="preserve">Row 26: untended insolent humorless harsh gloomy dreary dismal disagreeable - looking </w:t>
        <w:br/>
        <w:br/>
        <w:t xml:space="preserve">Row 27: harsh est hard formidable </w:t>
        <w:br/>
        <w:br/>
        <w:t xml:space="preserve">Row 28: vulnerable imperious least </w:t>
        <w:br/>
        <w:br/>
        <w:t xml:space="preserve">Row 29: histrionic dangerous infectious ill bizarre </w:t>
        <w:br/>
        <w:br/>
        <w:t xml:space="preserve">Row 30: fearsome foul harsh </w:t>
        <w:br/>
        <w:br/>
        <w:t xml:space="preserve">Row 31: desolate broken dreadful eerie </w:t>
        <w:br/>
        <w:br/>
        <w:t xml:space="preserve">Row 32: </w:t>
        <w:br/>
        <w:br/>
        <w:t xml:space="preserve">Row 33: improbable hard </w:t>
        <w:br/>
        <w:br/>
        <w:t xml:space="preserve">Row 34: uncaring discordant broken </w:t>
        <w:br/>
        <w:br/>
        <w:t xml:space="preserve">Row 35: numbing worse dull disheveled </w:t>
        <w:br/>
        <w:br/>
        <w:t xml:space="preserve">Row 36: insular </w:t>
        <w:br/>
        <w:br/>
        <w:t xml:space="preserve">Row 37: </w:t>
        <w:br/>
        <w:br/>
        <w:t xml:space="preserve">Row 38: chaotic jealous neurotic </w:t>
        <w:br/>
        <w:br/>
        <w:t xml:space="preserve">Row 39: formidable nervous </w:t>
        <w:br/>
        <w:br/>
        <w:t xml:space="preserve">Row 40: grim haunted gloomy disparate despairing desolate derelict </w:t>
        <w:br/>
        <w:br/>
        <w:t xml:space="preserve">Row 41: gnarled meek weary hostile harsh furious crude </w:t>
        <w:br/>
        <w:br/>
        <w:t xml:space="preserve">Row 42: somber hard </w:t>
        <w:br/>
        <w:br/>
        <w:t xml:space="preserve">Row 43: hard hollow hard insincere beating </w:t>
        <w:br/>
        <w:br/>
        <w:t xml:space="preserve">Row 44: </w:t>
        <w:br/>
        <w:br/>
        <w:t xml:space="preserve">Row 45: anxious </w:t>
        <w:br/>
        <w:br/>
        <w:t xml:space="preserve">Row 46: poor unable </w:t>
        <w:br/>
        <w:br/>
        <w:t xml:space="preserve">Row 47: hard fierce </w:t>
        <w:br/>
        <w:br/>
        <w:t xml:space="preserve">Row 48: eerie desperate pitiful frigid hollow harsh lackluster doomed </w:t>
        <w:br/>
        <w:br/>
        <w:t xml:space="preserve">Row 49: rumored deceptive dusty </w:t>
        <w:br/>
        <w:br/>
        <w:t xml:space="preserve">Row 50: devilish notorious artful </w:t>
        <w:br/>
        <w:br/>
        <w:t xml:space="preserve">Row 51: devoid </w:t>
        <w:br/>
        <w:br/>
        <w:t xml:space="preserve">Row 52: </w:t>
        <w:br/>
        <w:br/>
        <w:t xml:space="preserve">Row 53: </w:t>
        <w:br/>
        <w:br/>
        <w:t xml:space="preserve">Row 54: tormented </w:t>
        <w:br/>
        <w:br/>
        <w:t xml:space="preserve">Row 55: </w:t>
        <w:br/>
        <w:br/>
        <w:t xml:space="preserve">Row 56: dead estranged </w:t>
        <w:br/>
        <w:br/>
        <w:t xml:space="preserve">Row 57: bitter grim </w:t>
        <w:br/>
        <w:br/>
        <w:t xml:space="preserve">Row 58: lanky hard </w:t>
        <w:br/>
        <w:br/>
        <w:t xml:space="preserve">Row 59: </w:t>
        <w:br/>
        <w:br/>
        <w:t xml:space="preserve">Row 60: </w:t>
        <w:br/>
        <w:br/>
        <w:t xml:space="preserve">Row 61: anxious grim y - faced </w:t>
        <w:br/>
        <w:br/>
        <w:t xml:space="preserve">Row 62: ridiculous haughty </w:t>
        <w:br/>
        <w:br/>
        <w:t xml:space="preserve">Row 63: bizarre harsh grim iest gentrified </w:t>
        <w:br/>
        <w:br/>
        <w:t xml:space="preserve">Row 64: hard </w:t>
        <w:br/>
        <w:br/>
        <w:t xml:space="preserve">Row 65: lavish ironic horrific hard distressing </w:t>
        <w:br/>
        <w:br/>
        <w:t xml:space="preserve">Row 66: estranged </w:t>
        <w:br/>
        <w:br/>
        <w:t xml:space="preserve">Row 67: unfortunate envious </w:t>
        <w:br/>
        <w:br/>
        <w:t xml:space="preserve">Row 68: afraid </w:t>
        <w:br/>
        <w:br/>
        <w:t xml:space="preserve">Row 69: fearful </w:t>
        <w:br/>
        <w:br/>
        <w:t xml:space="preserve">Row 70: illicit dummy worst inflicted fox - like insidious </w:t>
        <w:br/>
        <w:br/>
        <w:t xml:space="preserve">Row 71: intrepid infectious harsh fierce </w:t>
        <w:br/>
        <w:br/>
        <w:t xml:space="preserve">Row 72: worn harsh insular worse non - wealthy </w:t>
        <w:br/>
        <w:br/>
        <w:t xml:space="preserve">Row 73: weak harsh </w:t>
        <w:br/>
        <w:br/>
        <w:t xml:space="preserve">Row 74: jealous </w:t>
        <w:br/>
        <w:br/>
        <w:t xml:space="preserve">Row 75: hard </w:t>
        <w:br/>
        <w:br/>
        <w:t xml:space="preserve">Row 76: </w:t>
        <w:br/>
        <w:br/>
        <w:t xml:space="preserve">Row 77: lesser </w:t>
        <w:br/>
        <w:br/>
        <w:t xml:space="preserve">Row 78: dull unaided </w:t>
        <w:br/>
        <w:br/>
        <w:t xml:space="preserve">Row 79: melancholic </w:t>
        <w:br/>
        <w:br/>
        <w:t xml:space="preserve">Row 80: unable difficult </w:t>
        <w:br/>
        <w:br/>
        <w:t xml:space="preserve">Row 81: </w:t>
        <w:br/>
        <w:br/>
        <w:t xml:space="preserve">Row 82: desolate </w:t>
        <w:br/>
        <w:br/>
        <w:t xml:space="preserve">Row 83: diminutive </w:t>
        <w:br/>
        <w:br/>
        <w:t xml:space="preserve">Row 84: humdrum </w:t>
        <w:br/>
        <w:br/>
        <w:t xml:space="preserve">Row 85: eerie worn - out </w:t>
        <w:br/>
        <w:br/>
        <w:t xml:space="preserve">Row 86: </w:t>
        <w:br/>
        <w:br/>
        <w:t xml:space="preserve">Row 87: unable evil </w:t>
        <w:br/>
        <w:br/>
        <w:t xml:space="preserve">Row 88: corrupt </w:t>
        <w:br/>
        <w:br/>
        <w:t xml:space="preserve">Row 89: fraught </w:t>
        <w:br/>
        <w:br/>
        <w:t xml:space="preserve">Row 90: dumb hard failed </w:t>
        <w:br/>
        <w:br/>
        <w:t xml:space="preserve">Row 91: desolate eldritch atypical </w:t>
        <w:br/>
        <w:br/>
        <w:t xml:space="preserve">Row 92: peculiar failed </w:t>
        <w:br/>
        <w:br/>
        <w:t xml:space="preserve">Row 93: worn desperate </w:t>
        <w:br/>
        <w:br/>
        <w:t xml:space="preserve">Row 94: mediocre </w:t>
        <w:br/>
        <w:br/>
        <w:t xml:space="preserve">Row 95: dangerous peculiar fragmented worse </w:t>
        <w:br/>
        <w:br/>
        <w:t xml:space="preserve">Row 96: foolish unsentimental anomalous </w:t>
        <w:br/>
        <w:br/>
        <w:t xml:space="preserve">Row 97: weather - beaten weary harsh coarse </w:t>
        <w:br/>
        <w:br/>
        <w:t xml:space="preserve">Row 98: weather - beaten uninterested </w:t>
        <w:br/>
        <w:br/>
        <w:t>Row 99: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