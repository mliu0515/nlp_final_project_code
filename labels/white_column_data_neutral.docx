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 xml:space="preserve"> Row 1 : prime financial little exact economic complete apparent </w:t>
        <w:br/>
        <w:br/>
        <w:t xml:space="preserve"> Row 2 : inherited enough open perceive Sebastian half - rimmed genealogical furrowed first </w:t>
        <w:br/>
        <w:br/>
        <w:t xml:space="preserve"> Row 3 : simple familiar unknown long minor weather - beaten dusty inexplicable green gilded firm empty dark dexterous kindled common cold </w:t>
        <w:br/>
        <w:br/>
        <w:t xml:space="preserve"> Row 4 : landlord the never - ending spine - chilling grizzled rural different unexpected unsuspected frosty longer lighter hidden green first constant far - off bucolic </w:t>
        <w:br/>
        <w:br/>
        <w:t xml:space="preserve"> Row 5 : worn - down dust - clouded unique torn tiny publicized endless distant down - home high different deeper common </w:t>
        <w:br/>
        <w:br/>
        <w:t xml:space="preserve"> Row 6 : endless white stooped non - parched dark countless black hard calamitous fleeting </w:t>
        <w:br/>
        <w:br/>
        <w:t xml:space="preserve"> Row 7 : ornate conscious deep full gilded many open Lady secret upper unending subtle vast big </w:t>
        <w:br/>
        <w:br/>
        <w:t xml:space="preserve"> Row 8 : mellow identical dust - laden high unveiled unknown middle - aged unconventional eccentric easy foster gentle different </w:t>
        <w:br/>
        <w:br/>
        <w:t xml:space="preserve"> Row 9 : grey personal effervescent initial hidden freckled divergent different concentrated certain bright bold </w:t>
        <w:br/>
        <w:br/>
        <w:t xml:space="preserve"> Row 10 : alive long unanswered deeper first golden gilded forth experiential endless different common broader </w:t>
        <w:br/>
        <w:br/>
        <w:t xml:space="preserve"> Row 11 : blue muffled much immense sweeping simple entire wounded heart - shaped hereditary high human haughty first </w:t>
        <w:br/>
        <w:br/>
        <w:t xml:space="preserve"> Row 12 : unassuming critical little sung late intertwined indeterminate hardest early </w:t>
        <w:br/>
        <w:br/>
        <w:t xml:space="preserve"> Row 13 : real different understated ready first fateful human blue attic </w:t>
        <w:br/>
        <w:br/>
        <w:t xml:space="preserve"> Row 14 : large many longer little high ephemeral different male </w:t>
        <w:br/>
        <w:br/>
        <w:t xml:space="preserve"> Row 15 : wide silent sigh far - off full local last giant first monetary ever - changing </w:t>
        <w:br/>
        <w:br/>
        <w:t xml:space="preserve"> Row 16 : wide - open impending anonymous ingrained amongst gaze hazel insatiable </w:t>
        <w:br/>
        <w:br/>
        <w:t xml:space="preserve"> Row 17 : similar African - American little new non - easy Little Indian dreams creased basic enough alive full </w:t>
        <w:br/>
        <w:br/>
        <w:t xml:space="preserve"> Row 18 : first smaller longest quiet unmarried flushed human giant biological florid child - like </w:t>
        <w:br/>
        <w:br/>
        <w:t xml:space="preserve"> Row 19 : mid - western rosy - cheeked wildest watchful verdant thirty greyish girl fiddle familiar ever - patient last eager broad - shouldered </w:t>
        <w:br/>
        <w:br/>
        <w:t xml:space="preserve"> Row 20 : age - old deeper lay Eldorian ancient closer final hidden labyrinthine late library mutual wildest old </w:t>
        <w:br/>
        <w:br/>
        <w:t xml:space="preserve"> Row 21 : nimble dark unable black blue different effervescent </w:t>
        <w:br/>
        <w:br/>
        <w:t xml:space="preserve"> Row 22 : Early Unforeseen commanding dog - saving red - haired saline mysterious Different voracious coastal vital </w:t>
        <w:br/>
        <w:br/>
        <w:t xml:space="preserve"> Row 23 : bustling first concerned unconditionally blue burly common different enough extended former free </w:t>
        <w:br/>
        <w:br/>
        <w:t xml:space="preserve"> Row 24 : understood inner multiple beastly certain deep - set deeper expected human necessary muscular wide - eyed new </w:t>
        <w:br/>
        <w:br/>
        <w:t xml:space="preserve"> Row 25 : due many sumptuous busy necessary first enviable colonial direct aristocratic Indian </w:t>
        <w:br/>
        <w:br/>
        <w:t xml:space="preserve"> Row 26 : hidden pasty unexpected cold full hitherto blue flat </w:t>
        <w:br/>
        <w:br/>
        <w:t xml:space="preserve"> Row 27 : imaginary traditional present real fifteen fair economic human </w:t>
        <w:br/>
        <w:br/>
        <w:t xml:space="preserve"> Row 28 : slight odd first simultaneous emerald human compelling green gilded st endless </w:t>
        <w:br/>
        <w:br/>
        <w:t xml:space="preserve"> Row 29 : familiar older tiny deep much wild hometown full fellow different due individual blue </w:t>
        <w:br/>
        <w:br/>
        <w:t xml:space="preserve"> Row 30 : veiled uncertain intangible once - renowned familial understanding defining entire labyrinthine deeper darkest general countless inexplicable </w:t>
        <w:br/>
        <w:br/>
        <w:t xml:space="preserve"> Row 31 : azure cold deep stunned stone - like wooden human heavy eyes - evasive different complex </w:t>
        <w:br/>
        <w:br/>
        <w:t xml:space="preserve"> Row 32 : different succinct ivory inevitable gated edgy conspicuous little coffee - colored brown blue - blooded bearable age - old key manifest </w:t>
        <w:br/>
        <w:br/>
        <w:t xml:space="preserve"> Row 33 : different yearly temporary slow strong little hand - held improbable marine marrow - chilling human hard lean </w:t>
        <w:br/>
        <w:br/>
        <w:t xml:space="preserve"> Row 34 : unlocked tremendous ever - churning conscious glitzy gilt free - spirited excessive easel crowded half - completed </w:t>
        <w:br/>
        <w:br/>
        <w:t xml:space="preserve"> Row 35 : unexpected different iceberg - like eager simple deep professor - like gilded blue polished everyday first ever - so - forgetful endless early </w:t>
        <w:br/>
        <w:br/>
        <w:t xml:space="preserve"> Row 36 : newfound innocent uncharacteristic rural unique familial unreserved rich usual little material new </w:t>
        <w:br/>
        <w:br/>
        <w:t xml:space="preserve"> Row 37 : age - old unexpected man - made silent human deep tall biblical ancient natural countless new common different commanding living wide - eyed </w:t>
        <w:br/>
        <w:br/>
        <w:t xml:space="preserve"> Row 38 : particular rare epitome enough ash - blonde chaotic different constant entire evening familiar whole integral uptown </w:t>
        <w:br/>
        <w:br/>
        <w:t xml:space="preserve"> Row 39 : altered unforeseen unconventional personal different large intriguing hugely early many diverse crystal common clear bright long </w:t>
        <w:br/>
        <w:br/>
        <w:t xml:space="preserve"> Row 40 : small tiny liveliness derelict starkly utterly daily fair - skinned green fleeting first fabric </w:t>
        <w:br/>
        <w:br/>
        <w:t xml:space="preserve"> Row 41 : revolving non - born calloused constant mere black homemade human modern </w:t>
        <w:br/>
        <w:br/>
        <w:t xml:space="preserve"> Row 42 : cast - iron interesting new potential able busy experimental Mexican higher gothic art </w:t>
        <w:br/>
        <w:br/>
        <w:t xml:space="preserve"> Row 43 : tear - filled live much tangible clearer aristocratic fresh fair ephemeral endless </w:t>
        <w:br/>
        <w:br/>
        <w:t xml:space="preserve"> Row 44 : black latter quiet careful thin many aged green crisp formalized first familiar essential closed conspiratorial </w:t>
        <w:br/>
        <w:br/>
        <w:t xml:space="preserve"> Row 45 : key older ordinary eternal brief shared unknown Little different greyish exact endless </w:t>
        <w:br/>
        <w:br/>
        <w:t xml:space="preserve"> Row 46 : older emerald - green simple firm thrust upper unfamiliar deep indentured middle - aged materialistic little industrial </w:t>
        <w:br/>
        <w:br/>
        <w:t xml:space="preserve"> Row 47 : different working - class sensitized intellectual individuals - basic heated foreign common </w:t>
        <w:br/>
        <w:br/>
        <w:t xml:space="preserve"> Row 48 : unknown swift forgotten wildest final jewel - encrusted </w:t>
        <w:br/>
        <w:br/>
        <w:t xml:space="preserve"> Row 49 : age - old intertwined silent elusive wooden fascinating lonely ivy - covered historical fish dusty musty darkest cautious artifacts a amidst </w:t>
        <w:br/>
        <w:br/>
        <w:t xml:space="preserve"> Row 50 : mercurial vacated music - laced breathed shared philosophical intellectual inscrutable incomprehensible inclined gold - haired equal familial different </w:t>
        <w:br/>
        <w:br/>
        <w:t xml:space="preserve"> Row 51 : little medieval daily free - floating literary French small spirited unexpected rustic gilded unusual hidden </w:t>
        <w:br/>
        <w:br/>
        <w:t xml:space="preserve"> Row 52 : unknown conceived flickering Imagine different scientific relic closer emerald willing entire extraterrestrial farthest </w:t>
        <w:br/>
        <w:br/>
        <w:t xml:space="preserve"> Row 53 : nous tous nouvelle parvenir peut - être que espérons - le tant leva directe avait dit - il fronçant le la Nous appuyé junior aussi il </w:t>
        <w:br/>
        <w:br/>
        <w:t xml:space="preserve"> Row 54 : old nimble seasoned daily innocent high gathered homelike incalculable intelligent </w:t>
        <w:br/>
        <w:br/>
        <w:t xml:space="preserve"> Row 55 : Irish soft concealed different high quiet societal tale human unsaid glossy foreign everyday ends vast local </w:t>
        <w:br/>
        <w:br/>
        <w:t xml:space="preserve"> Row 56 : many daily sudden journalistic heavy head green front easy medical different </w:t>
        <w:br/>
        <w:br/>
        <w:t xml:space="preserve"> Row 57 : last present true first mixed large kind - hearted innocent frozen wide financial next </w:t>
        <w:br/>
        <w:br/>
        <w:t xml:space="preserve"> Row 58 : agricultural yearly much - anticipated pompous much annual Next low local late last meaningful home - grown </w:t>
        <w:br/>
        <w:br/>
        <w:t xml:space="preserve"> Row 59 : simpler last narrative unseen dry fair - haired heart - pounding head green golden full exaggerated essential industrial eager </w:t>
        <w:br/>
        <w:br/>
        <w:t xml:space="preserve"> Row 60 : much highest sea - blue light social distinctive ritzy farthest hot half - hearted fellow insurmountable downright </w:t>
        <w:br/>
        <w:br/>
        <w:t xml:space="preserve"> Row 61 : occasional heavy basic golden obvious quiet subtle silver smoky exuded fashionable global empathy dusty elderly early </w:t>
        <w:br/>
        <w:br/>
        <w:t xml:space="preserve"> Row 62 : historical child - like rapt small musty tense unassuming academic expected forgotten hardscrabble fat wooden </w:t>
        <w:br/>
        <w:br/>
        <w:t xml:space="preserve"> Row 63 : rural unexpected unlikely odd private ripe classical different unyielding greenest flora - strewn first warm </w:t>
        <w:br/>
        <w:br/>
        <w:t xml:space="preserve"> Row 64 : secret small untended hushed appointed gaining future freshly foreign </w:t>
        <w:br/>
        <w:br/>
        <w:t xml:space="preserve"> Row 65 : rhythmic rare meaningful opulent sweet innocent individual heavy luxurious genetic financial </w:t>
        <w:br/>
        <w:br/>
        <w:t xml:space="preserve"> Row 66 : old newfound unanticipated ashen possible social various convinced hallowed late - night human lilt little free former </w:t>
        <w:br/>
        <w:br/>
        <w:t xml:space="preserve"> Row 67 : societal novel mutual intrinsic soft stratified eager frequent first grey grand grounded high fulfilling </w:t>
        <w:br/>
        <w:br/>
        <w:t xml:space="preserve"> Row 68 : unexpected social gentle late subject common fresh gasps golden expectant </w:t>
        <w:br/>
        <w:br/>
        <w:t xml:space="preserve"> Row 69 : little worlds noiseless precious large wise content full inner high hardiest golden </w:t>
        <w:br/>
        <w:br/>
        <w:t xml:space="preserve"> Row 70 : late under - the - table wider fox - like personal detailed investigative various unwary inflicted anonymous imminent illicit heartless constant exclusive </w:t>
        <w:br/>
        <w:br/>
        <w:t xml:space="preserve"> Row 71 : natural gilded cushioned unwritten understand first human hot fast </w:t>
        <w:br/>
        <w:br/>
        <w:t xml:space="preserve"> Row 72 : unlikely smoke - filled sordid Victorian rare quiet undeniable tailored entire honest innate hidden general </w:t>
        <w:br/>
        <w:br/>
        <w:t xml:space="preserve"> Row 73 : particular cosmic daily emerging everyday human - made non - mere twilight tiny unknowable deeper early elusive ultimate ever - evolving </w:t>
        <w:br/>
        <w:br/>
        <w:t xml:space="preserve"> Row 74 : much tall dependable white blue vast lush quiet golden immediate infinite instrumental due lad </w:t>
        <w:br/>
        <w:br/>
        <w:t xml:space="preserve"> Row 75 : senior moral fading simplistic recent unimaginable hierarchical heavy first frozen fresh formal hard </w:t>
        <w:br/>
        <w:br/>
        <w:t xml:space="preserve"> Row 76 : une arborant leur également n avoir cette des ermite qu il étaient ensemble individus faisaient entendit du en la deux de cet </w:t>
        <w:br/>
        <w:br/>
        <w:t xml:space="preserve"> Row 77 : societal old ready companion - rich next integral white human heavy full last </w:t>
        <w:br/>
        <w:br/>
        <w:t xml:space="preserve"> Row 78 : societal human individual cultural tall alive foreign exclusive flute eternal empty </w:t>
        <w:br/>
        <w:br/>
        <w:t xml:space="preserve"> Row 79 : two - decade - old adolescent late - night empathy present secret first larger high fleeting unspoken local different comfortable enough middle - aged </w:t>
        <w:br/>
        <w:br/>
        <w:t xml:space="preserve"> Row 80 : social best unique undying subject gloved experimental equal humane high endless </w:t>
        <w:br/>
        <w:br/>
        <w:t xml:space="preserve"> Row 81 : musician smile white former keen internal first martial eclectic ebony discreet different </w:t>
        <w:br/>
        <w:br/>
        <w:t xml:space="preserve"> Row 82 : military soft - spoken rare local pharmaceutical personal small conventional British elderly golden fresh indomitable little </w:t>
        <w:br/>
        <w:br/>
        <w:t xml:space="preserve"> Row 83 : fresh traditional possible rebellious new undying father - daughter main hot headstrong half due </w:t>
        <w:br/>
        <w:br/>
        <w:t xml:space="preserve"> Row 84 : untouched red black commodious usual Persian dear different economic faded financial gap - toothed </w:t>
        <w:br/>
        <w:br/>
        <w:t xml:space="preserve"> Row 85 : calm unclaimed external imminent painted unequaled faded hidden green free wild inexplicable expensive electric </w:t>
        <w:br/>
        <w:br/>
        <w:t xml:space="preserve"> Row 86 : unadorned shared salt - kissed far - flung last jewel - encrusted intricate historian golden future needle eager dual </w:t>
        <w:br/>
        <w:br/>
        <w:t xml:space="preserve"> Row 87 : modest argumentative unpredictable common distilled real lively internal gold - plated gem - encrusted full eager eternal endless </w:t>
        <w:br/>
        <w:br/>
        <w:t xml:space="preserve"> Row 88 : ordinary English closer music - loving vast subtle high unpredictable full dusty curious colorful last </w:t>
        <w:br/>
        <w:br/>
        <w:t xml:space="preserve"> Row 89 : intense slight fascinating raw rags - to - riches unspoken authentic fair headstrong general certain different </w:t>
        <w:br/>
        <w:br/>
        <w:t xml:space="preserve"> Row 90 : domestic particular restorative soft aware daily expressive gruff grizzled fleeting bucolic common empty deep elderly </w:t>
        <w:br/>
        <w:br/>
        <w:t xml:space="preserve"> Row 91 : untamed akin unattached unabashed exceptional last intangible infinite free fellow equal many cosmic complex atypical </w:t>
        <w:br/>
        <w:br/>
        <w:t xml:space="preserve"> Row 92 : next little vast quiet intrigued startling easy stunning timeless various certain rail - thin magical grand long like middle - aged white </w:t>
        <w:br/>
        <w:br/>
        <w:t xml:space="preserve"> Row 93 : past brown certain liberating Pharisaical overwhelming earnest unto confident deeper different stark familiar </w:t>
        <w:br/>
        <w:br/>
        <w:t xml:space="preserve"> Row 94 : half - empty average silent inexplicable inconsistent sharp economic concealed black lofty gentle divergent half - filled different cosy </w:t>
        <w:br/>
        <w:br/>
        <w:t xml:space="preserve"> Row 95 : worse makeshift reckless myopic fertile late - blooming undulating potential early explosive existential eccentric divergent </w:t>
        <w:br/>
        <w:br/>
        <w:t xml:space="preserve"> Row 96 : unexpected equal mathematical soft miscellaneous undying twenty unappealing little emotional empty </w:t>
        <w:br/>
        <w:br/>
        <w:t xml:space="preserve"> Row 97 : wooden visible average deeper frosty middle - aged local unusual extraordinariness half - smoked grey green glowing forgotten empty unreadable </w:t>
        <w:br/>
        <w:br/>
        <w:t xml:space="preserve"> Row 98 : geological human crystalline inexhaustible full middle - aged porcelain eager rolled unknown faded geologist ancient architectural futuristic brown fossil </w:t>
        <w:br/>
        <w:br/>
        <w:t xml:space="preserve"> Row 99 : unfolding middle - aged traditional societal emerald golden first hidden leap 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