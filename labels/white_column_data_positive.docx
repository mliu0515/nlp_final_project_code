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F286" w14:textId="715955FE" w:rsidR="00CD705A" w:rsidRDefault="00000000">
      <w:r>
        <w:br/>
      </w:r>
      <w:r>
        <w:br/>
        <w:t xml:space="preserve">Row 1: witty unique real genuine honored handsome gracious best affable </w:t>
      </w:r>
      <w:r>
        <w:br/>
      </w:r>
      <w:r>
        <w:br/>
        <w:t xml:space="preserve">Row 2: considerable high successful arduous great grand ambitious emotional </w:t>
      </w:r>
      <w:r>
        <w:br/>
      </w:r>
      <w:r>
        <w:br/>
        <w:t xml:space="preserve">Row 3: wealthy curious </w:t>
      </w:r>
      <w:r>
        <w:br/>
      </w:r>
      <w:r>
        <w:br/>
        <w:t xml:space="preserve">Row 4: comfortable beautiful </w:t>
      </w:r>
      <w:r>
        <w:br/>
      </w:r>
      <w:r>
        <w:br/>
        <w:t xml:space="preserve">Row 5: grand good gentle firm fine affluent </w:t>
      </w:r>
      <w:r>
        <w:br/>
      </w:r>
      <w:r>
        <w:br/>
        <w:t xml:space="preserve">Row 6: wealthy funny steady unflinching humble great est gentle </w:t>
      </w:r>
      <w:r>
        <w:br/>
      </w:r>
      <w:r>
        <w:br/>
        <w:t xml:space="preserve">Row 7: wealthy yonger beautiful free </w:t>
      </w:r>
      <w:r>
        <w:br/>
      </w:r>
      <w:r>
        <w:br/>
        <w:t xml:space="preserve">Row 8: delightful safe dear yonger fiery elaborate </w:t>
      </w:r>
      <w:r>
        <w:br/>
      </w:r>
      <w:r>
        <w:br/>
        <w:t xml:space="preserve">Row 9: curious intimate </w:t>
      </w:r>
      <w:r>
        <w:br/>
      </w:r>
      <w:r>
        <w:br/>
        <w:t xml:space="preserve">Row 10: legendary vast enigmatic destiny infallible beloved </w:t>
      </w:r>
      <w:r>
        <w:br/>
      </w:r>
      <w:r>
        <w:br/>
        <w:t xml:space="preserve">Row 11: grand powerful sacred handsome great est </w:t>
      </w:r>
      <w:r>
        <w:br/>
      </w:r>
      <w:r>
        <w:br/>
        <w:t xml:space="preserve">Row 12: fine wealthy beautiful fantastic honest grand gentle young modest </w:t>
      </w:r>
      <w:r>
        <w:br/>
      </w:r>
      <w:r>
        <w:br/>
        <w:t xml:space="preserve">Row 13: admirable free ever - stunning elite elegantly - dressed wealthy delicate compassion authentic highest intellectual </w:t>
      </w:r>
      <w:r>
        <w:br/>
      </w:r>
      <w:r>
        <w:br/>
        <w:t xml:space="preserve">Row 14: resilient rosy - cheeked yonger intellectual grandscale grand good gentle generous expansive ethereal </w:t>
      </w:r>
      <w:r>
        <w:br/>
      </w:r>
      <w:r>
        <w:br/>
        <w:t xml:space="preserve">Row 15: passionate pleasant keen humble a fancy fairy - tale earnest </w:t>
      </w:r>
      <w:r>
        <w:br/>
      </w:r>
      <w:r>
        <w:br/>
        <w:t xml:space="preserve">Row 16: real delicate ardent creative ethereal Real wealthy </w:t>
      </w:r>
      <w:r>
        <w:br/>
      </w:r>
      <w:r>
        <w:br/>
        <w:t xml:space="preserve">Row 17: generous wealthiest wealthy gracious fortunate </w:t>
      </w:r>
      <w:r>
        <w:br/>
      </w:r>
      <w:r>
        <w:br/>
        <w:t xml:space="preserve">Row 18: young genuine richer warm dedicated humble r grand content </w:t>
      </w:r>
      <w:r>
        <w:br/>
      </w:r>
      <w:r>
        <w:br/>
        <w:t xml:space="preserve">Row 19: earnest grand good energetic ever - loving cosy </w:t>
      </w:r>
      <w:r>
        <w:br/>
      </w:r>
      <w:r>
        <w:br/>
        <w:t xml:space="preserve">Row 20: young vast new </w:t>
      </w:r>
      <w:r>
        <w:br/>
      </w:r>
      <w:r>
        <w:lastRenderedPageBreak/>
        <w:br/>
        <w:t xml:space="preserve">Row 21: immense strong grand melodious beautiful carefree correct influential gentle </w:t>
      </w:r>
      <w:r>
        <w:br/>
      </w:r>
      <w:r>
        <w:br/>
        <w:t xml:space="preserve">Row 22: strong emotional vigorous fiery warm affluent beloved cherished </w:t>
      </w:r>
      <w:r>
        <w:br/>
      </w:r>
      <w:r>
        <w:br/>
        <w:t xml:space="preserve">Row 23: best better valuable </w:t>
      </w:r>
      <w:r>
        <w:br/>
      </w:r>
      <w:r>
        <w:br/>
        <w:t xml:space="preserve">Row 24: rigorous young clean delicate giant </w:t>
      </w:r>
      <w:r>
        <w:br/>
      </w:r>
      <w:r>
        <w:br/>
        <w:t xml:space="preserve">Row 25: youthful adventurous expansive crucial good collective Good </w:t>
      </w:r>
      <w:r>
        <w:br/>
      </w:r>
      <w:r>
        <w:br/>
        <w:t xml:space="preserve">Row 26: true perfect beloved healthy </w:t>
      </w:r>
      <w:r>
        <w:br/>
      </w:r>
      <w:r>
        <w:br/>
        <w:t xml:space="preserve">Row 27: fervid unwavering inexhaustible vibrant full fiery great young </w:t>
      </w:r>
      <w:r>
        <w:br/>
      </w:r>
      <w:r>
        <w:br/>
        <w:t xml:space="preserve">Row 28: wealthy ethereal essential fine extraordinary </w:t>
      </w:r>
      <w:r>
        <w:br/>
      </w:r>
      <w:r>
        <w:br/>
        <w:t xml:space="preserve">Row 29: beautiful heartfelt colorful </w:t>
      </w:r>
      <w:r>
        <w:br/>
      </w:r>
      <w:r>
        <w:br/>
        <w:t xml:space="preserve">Row 30: professional empathetic </w:t>
      </w:r>
      <w:r>
        <w:br/>
      </w:r>
      <w:r>
        <w:br/>
        <w:t xml:space="preserve">Row 31: enigmatic elaborate </w:t>
      </w:r>
      <w:r>
        <w:br/>
      </w:r>
      <w:r>
        <w:br/>
        <w:t xml:space="preserve">Row 32: grand faithful fairy - tale - like captivating </w:t>
      </w:r>
      <w:r>
        <w:br/>
      </w:r>
      <w:r>
        <w:br/>
        <w:t xml:space="preserve">Row 33: remarkable wealthy affluent legendary fiery </w:t>
      </w:r>
      <w:r>
        <w:br/>
      </w:r>
      <w:r>
        <w:br/>
        <w:t xml:space="preserve">Row 34: vibrant humble unique perfect elegant curious </w:t>
      </w:r>
      <w:r>
        <w:br/>
      </w:r>
      <w:r>
        <w:br/>
        <w:t xml:space="preserve">Row 35: exciting genuine elegant </w:t>
      </w:r>
      <w:r>
        <w:br/>
      </w:r>
      <w:r>
        <w:br/>
        <w:t xml:space="preserve">Row 36: fresh intricate modest intellect youthful humble </w:t>
      </w:r>
      <w:r>
        <w:br/>
      </w:r>
      <w:r>
        <w:br/>
        <w:t xml:space="preserve">Row 37: humble long - standing </w:t>
      </w:r>
      <w:r>
        <w:br/>
      </w:r>
      <w:r>
        <w:br/>
        <w:t xml:space="preserve">Row 38: important certain favorite charismatic fascinating </w:t>
      </w:r>
      <w:r>
        <w:br/>
      </w:r>
      <w:r>
        <w:br/>
        <w:t xml:space="preserve">Row 39: grand fresh enigmatic </w:t>
      </w:r>
      <w:r>
        <w:br/>
      </w:r>
      <w:r>
        <w:br/>
        <w:t xml:space="preserve">Row 40: fertile precious radiant beautiful daring </w:t>
      </w:r>
      <w:r>
        <w:br/>
      </w:r>
      <w:r>
        <w:br/>
        <w:t xml:space="preserve">Row 41: wealthy extraordinary Wealthy </w:t>
      </w:r>
      <w:r>
        <w:br/>
      </w:r>
      <w:r>
        <w:br/>
      </w:r>
      <w:r>
        <w:lastRenderedPageBreak/>
        <w:t xml:space="preserve">Row 42: artistic intricate perfect high - profile aesthetic famous </w:t>
      </w:r>
      <w:r>
        <w:br/>
      </w:r>
      <w:r>
        <w:br/>
        <w:t xml:space="preserve">Row 43: grand coveted cherish hard - earned affluent dreamy </w:t>
      </w:r>
      <w:r>
        <w:br/>
      </w:r>
      <w:r>
        <w:br/>
        <w:t xml:space="preserve">Row 44: graceful respectful great grand </w:t>
      </w:r>
      <w:r>
        <w:br/>
      </w:r>
      <w:r>
        <w:br/>
        <w:t xml:space="preserve">Row 45: polite independent extraordinary eventful wealthy </w:t>
      </w:r>
      <w:r>
        <w:br/>
      </w:r>
      <w:r>
        <w:br/>
        <w:t xml:space="preserve">Row 46: young self - made humble noble lucky </w:t>
      </w:r>
      <w:r>
        <w:br/>
      </w:r>
      <w:r>
        <w:br/>
        <w:t xml:space="preserve">Row 47: dramatic wealthy affluent fiery great grand </w:t>
      </w:r>
      <w:r>
        <w:br/>
      </w:r>
      <w:r>
        <w:br/>
        <w:t xml:space="preserve">Row 48: vibrant memorable influential humble fine extravagant </w:t>
      </w:r>
      <w:r>
        <w:br/>
      </w:r>
      <w:r>
        <w:br/>
        <w:t xml:space="preserve">Row 49: valuable good extravagant </w:t>
      </w:r>
      <w:r>
        <w:br/>
      </w:r>
      <w:r>
        <w:br/>
        <w:t xml:space="preserve">Row 50: high exciting lively </w:t>
      </w:r>
      <w:r>
        <w:br/>
      </w:r>
      <w:r>
        <w:br/>
        <w:t xml:space="preserve">Row 51: established fine st industrious young expansive fine extraordinary </w:t>
      </w:r>
      <w:r>
        <w:br/>
      </w:r>
      <w:r>
        <w:br/>
        <w:t xml:space="preserve">Row 52: celestial rich enigmatic extraordinary </w:t>
      </w:r>
      <w:r>
        <w:br/>
      </w:r>
      <w:r>
        <w:br/>
        <w:t xml:space="preserve">Row 53: </w:t>
      </w:r>
      <w:r>
        <w:br/>
      </w:r>
      <w:r>
        <w:br/>
        <w:t xml:space="preserve">Row 54: invisible rich wealthy humble happy grand </w:t>
      </w:r>
      <w:r>
        <w:br/>
      </w:r>
      <w:r>
        <w:br/>
        <w:t xml:space="preserve">Row 55: youthful unalloyed wealthy endearing </w:t>
      </w:r>
      <w:r>
        <w:br/>
      </w:r>
      <w:r>
        <w:br/>
        <w:t xml:space="preserve">Row 56: full intricate strong flourishing prestigious great young </w:t>
      </w:r>
      <w:r>
        <w:br/>
      </w:r>
      <w:r>
        <w:br/>
        <w:t xml:space="preserve">Row 57: privileged successful humble </w:t>
      </w:r>
      <w:r>
        <w:br/>
      </w:r>
      <w:r>
        <w:br/>
        <w:t xml:space="preserve">Row 58: famous memorable jovial </w:t>
      </w:r>
      <w:r>
        <w:br/>
      </w:r>
      <w:r>
        <w:br/>
        <w:t xml:space="preserve">Row 59: wealthy serene eccentric </w:t>
      </w:r>
      <w:r>
        <w:br/>
      </w:r>
      <w:r>
        <w:br/>
        <w:t xml:space="preserve">Row 60: wealthy young greater gracious </w:t>
      </w:r>
      <w:r>
        <w:br/>
      </w:r>
      <w:r>
        <w:br/>
        <w:t xml:space="preserve">Row 61: expansive </w:t>
      </w:r>
      <w:r>
        <w:br/>
      </w:r>
      <w:r>
        <w:br/>
        <w:t xml:space="preserve">Row 62: noble enigmatic favorite grandest great est extravagant </w:t>
      </w:r>
      <w:r>
        <w:br/>
      </w:r>
      <w:r>
        <w:br/>
        <w:t xml:space="preserve">Row 63: humble noble interesting extravagant </w:t>
      </w:r>
      <w:r>
        <w:br/>
      </w:r>
      <w:r>
        <w:lastRenderedPageBreak/>
        <w:br/>
        <w:t xml:space="preserve">Row 64: good fine elite empathetic humble generous </w:t>
      </w:r>
      <w:r>
        <w:br/>
      </w:r>
      <w:r>
        <w:br/>
        <w:t xml:space="preserve">Row 65: extraordinary humble happy good globally - renowned </w:t>
      </w:r>
      <w:r>
        <w:br/>
      </w:r>
      <w:r>
        <w:br/>
        <w:t xml:space="preserve">Row 66: profound unwavering good </w:t>
      </w:r>
      <w:r>
        <w:br/>
      </w:r>
      <w:r>
        <w:br/>
        <w:t xml:space="preserve">Row 67: humble great fascinating exquisite </w:t>
      </w:r>
      <w:r>
        <w:br/>
      </w:r>
      <w:r>
        <w:br/>
        <w:t xml:space="preserve">Row 68: dear grand noble joyful stunning fearless fiery excited full young est </w:t>
      </w:r>
      <w:r>
        <w:br/>
      </w:r>
      <w:r>
        <w:br/>
        <w:t xml:space="preserve">Row 69: grand enchanted vast cheerful great compassionate </w:t>
      </w:r>
      <w:r>
        <w:br/>
      </w:r>
      <w:r>
        <w:br/>
        <w:t xml:space="preserve">Row 70: attractive humble harmless fortunate </w:t>
      </w:r>
      <w:r>
        <w:br/>
      </w:r>
      <w:r>
        <w:br/>
        <w:t xml:space="preserve">Row 71: substantial robust meaningful good avid </w:t>
      </w:r>
      <w:r>
        <w:br/>
      </w:r>
      <w:r>
        <w:br/>
        <w:t xml:space="preserve">Row 72: modest impassioned humble </w:t>
      </w:r>
      <w:r>
        <w:br/>
      </w:r>
      <w:r>
        <w:br/>
        <w:t xml:space="preserve">Row 73: humble wealthy contemplative </w:t>
      </w:r>
      <w:r>
        <w:br/>
      </w:r>
      <w:r>
        <w:br/>
        <w:t xml:space="preserve">Row 74: prestigious gentleman young fine gentle extraordinary </w:t>
      </w:r>
      <w:r>
        <w:br/>
      </w:r>
      <w:r>
        <w:br/>
        <w:t xml:space="preserve">Row 75: comfortable honest influential genuine impressed young </w:t>
      </w:r>
      <w:r>
        <w:br/>
      </w:r>
      <w:r>
        <w:br/>
        <w:t xml:space="preserve">Row 76: </w:t>
      </w:r>
      <w:r>
        <w:br/>
      </w:r>
      <w:r>
        <w:br/>
        <w:t xml:space="preserve">Row 77: elegant vivid humble excited gleeful extraordinary expressive high - end </w:t>
      </w:r>
      <w:r>
        <w:br/>
      </w:r>
      <w:r>
        <w:br/>
        <w:t xml:space="preserve">Row 78: vast passionate bright - eyed unique expansive profound ethereal diverse </w:t>
      </w:r>
      <w:r>
        <w:br/>
      </w:r>
      <w:r>
        <w:br/>
        <w:t xml:space="preserve">Row 79: bright charming charismatic </w:t>
      </w:r>
      <w:r>
        <w:br/>
      </w:r>
      <w:r>
        <w:br/>
        <w:t xml:space="preserve">Row 80: valiant sophisticated famous wisdom healthier highest distinguished empathy </w:t>
      </w:r>
      <w:r>
        <w:br/>
      </w:r>
      <w:r>
        <w:br/>
        <w:t xml:space="preserve">Row 81: wealthy noble man grand enormous jovial good glorious faithful </w:t>
      </w:r>
      <w:r>
        <w:br/>
      </w:r>
      <w:r>
        <w:br/>
        <w:t xml:space="preserve">Row 82: healthy genuine heavenly kindness gentle </w:t>
      </w:r>
      <w:r>
        <w:br/>
      </w:r>
      <w:r>
        <w:br/>
        <w:t xml:space="preserve">Row 83: hopeful vibrant warm humble vivid meaningful </w:t>
      </w:r>
      <w:r>
        <w:br/>
      </w:r>
      <w:r>
        <w:br/>
        <w:t xml:space="preserve">Row 84: youthful prosperous beautiful altruistic comfortable affluent gentle </w:t>
      </w:r>
      <w:r>
        <w:br/>
      </w:r>
      <w:r>
        <w:br/>
      </w:r>
      <w:r>
        <w:lastRenderedPageBreak/>
        <w:t xml:space="preserve">Row 85: street - smart wealthy impeccable fiery </w:t>
      </w:r>
      <w:r>
        <w:br/>
      </w:r>
      <w:r>
        <w:br/>
        <w:t xml:space="preserve">Row 86: vivacious unyielding graceful young humble expansive </w:t>
      </w:r>
      <w:r>
        <w:br/>
      </w:r>
      <w:r>
        <w:br/>
        <w:t xml:space="preserve">Row 87: vicious fair intellectual essential </w:t>
      </w:r>
      <w:r>
        <w:br/>
      </w:r>
      <w:r>
        <w:br/>
        <w:t xml:space="preserve">Row 88: grand younger delicate wealthy </w:t>
      </w:r>
      <w:r>
        <w:br/>
      </w:r>
      <w:r>
        <w:br/>
        <w:t xml:space="preserve">Row 89: valuable composed glamorous famous extraordinary cool </w:t>
      </w:r>
      <w:r>
        <w:br/>
      </w:r>
      <w:r>
        <w:br/>
        <w:t xml:space="preserve">Row 90: young powdered rich empathic </w:t>
      </w:r>
      <w:r>
        <w:br/>
      </w:r>
      <w:r>
        <w:br/>
        <w:t xml:space="preserve">Row 91: humble grand young </w:t>
      </w:r>
      <w:r>
        <w:br/>
      </w:r>
      <w:r>
        <w:br/>
        <w:t xml:space="preserve">Row 92: majestic gentle </w:t>
      </w:r>
      <w:r>
        <w:br/>
      </w:r>
      <w:r>
        <w:br/>
        <w:t xml:space="preserve">Row 93: young steady vibrant dear </w:t>
      </w:r>
      <w:r>
        <w:br/>
      </w:r>
      <w:r>
        <w:br/>
        <w:t xml:space="preserve">Row 94: wealthy grand keen </w:t>
      </w:r>
      <w:r>
        <w:br/>
      </w:r>
      <w:r>
        <w:br/>
        <w:t xml:space="preserve">Row 95: grand fantastic greater hard - earned higher </w:t>
      </w:r>
      <w:r>
        <w:br/>
      </w:r>
      <w:r>
        <w:br/>
        <w:t xml:space="preserve">Row 96: handsome grandest youthful keen kind - hearted intellectual </w:t>
      </w:r>
      <w:r>
        <w:br/>
      </w:r>
      <w:r>
        <w:br/>
        <w:t xml:space="preserve">Row 97: fiery determined </w:t>
      </w:r>
      <w:r>
        <w:br/>
      </w:r>
      <w:r>
        <w:br/>
        <w:t xml:space="preserve">Row 98: resolute </w:t>
      </w:r>
      <w:r>
        <w:br/>
      </w:r>
      <w:r>
        <w:br/>
        <w:t>Row 99: loyal youngest impeccable humanitarian high grand good free fairy familiar esteemed</w:t>
      </w:r>
    </w:p>
    <w:sectPr w:rsidR="00CD7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978100">
    <w:abstractNumId w:val="8"/>
  </w:num>
  <w:num w:numId="2" w16cid:durableId="305621223">
    <w:abstractNumId w:val="6"/>
  </w:num>
  <w:num w:numId="3" w16cid:durableId="679158244">
    <w:abstractNumId w:val="5"/>
  </w:num>
  <w:num w:numId="4" w16cid:durableId="1893348883">
    <w:abstractNumId w:val="4"/>
  </w:num>
  <w:num w:numId="5" w16cid:durableId="116801331">
    <w:abstractNumId w:val="7"/>
  </w:num>
  <w:num w:numId="6" w16cid:durableId="1015498735">
    <w:abstractNumId w:val="3"/>
  </w:num>
  <w:num w:numId="7" w16cid:durableId="629167613">
    <w:abstractNumId w:val="2"/>
  </w:num>
  <w:num w:numId="8" w16cid:durableId="539055188">
    <w:abstractNumId w:val="1"/>
  </w:num>
  <w:num w:numId="9" w16cid:durableId="7510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28D"/>
    <w:rsid w:val="0015074B"/>
    <w:rsid w:val="0029639D"/>
    <w:rsid w:val="00326F90"/>
    <w:rsid w:val="00AA1D8D"/>
    <w:rsid w:val="00B47730"/>
    <w:rsid w:val="00CB0664"/>
    <w:rsid w:val="00CD705A"/>
    <w:rsid w:val="00FC693F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12981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3</cp:revision>
  <dcterms:created xsi:type="dcterms:W3CDTF">2013-12-23T23:15:00Z</dcterms:created>
  <dcterms:modified xsi:type="dcterms:W3CDTF">2023-11-28T23:23:00Z</dcterms:modified>
  <cp:category/>
</cp:coreProperties>
</file>