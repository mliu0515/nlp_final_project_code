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E2D8" w14:textId="77777777" w:rsidR="00646FF6" w:rsidRDefault="00000000">
      <w:r>
        <w:t xml:space="preserve">Row 1: </w:t>
      </w:r>
      <w:r w:rsidRPr="00F73801">
        <w:rPr>
          <w:color w:val="00B050"/>
        </w:rPr>
        <w:t xml:space="preserve">virtuous </w:t>
      </w:r>
      <w:r w:rsidRPr="0087581D">
        <w:rPr>
          <w:color w:val="000000" w:themeColor="text1"/>
        </w:rPr>
        <w:t xml:space="preserve">old </w:t>
      </w:r>
      <w:r w:rsidRPr="00221F4D">
        <w:rPr>
          <w:color w:val="FF0000"/>
        </w:rPr>
        <w:t xml:space="preserve">untimely </w:t>
      </w:r>
      <w:r w:rsidRPr="00F73801">
        <w:rPr>
          <w:color w:val="00B050"/>
        </w:rPr>
        <w:t xml:space="preserve">best </w:t>
      </w:r>
      <w:r w:rsidRPr="00221F4D">
        <w:rPr>
          <w:color w:val="FF0000"/>
        </w:rPr>
        <w:t xml:space="preserve">tragic </w:t>
      </w:r>
      <w:r w:rsidRPr="0087581D">
        <w:rPr>
          <w:color w:val="000000" w:themeColor="text1"/>
        </w:rPr>
        <w:t xml:space="preserve">tall social </w:t>
      </w:r>
      <w:r w:rsidRPr="00F73801">
        <w:rPr>
          <w:color w:val="00B050"/>
        </w:rPr>
        <w:t xml:space="preserve">witty </w:t>
      </w:r>
      <w:r w:rsidRPr="00221F4D">
        <w:rPr>
          <w:color w:val="FF0000"/>
        </w:rPr>
        <w:t xml:space="preserve">fraught harsh hard </w:t>
      </w:r>
      <w:r w:rsidRPr="00F73801">
        <w:rPr>
          <w:color w:val="00B050"/>
        </w:rPr>
        <w:t xml:space="preserve">handsome gracious genuine exact </w:t>
      </w:r>
      <w:r w:rsidRPr="0087581D">
        <w:rPr>
          <w:color w:val="000000" w:themeColor="text1"/>
        </w:rPr>
        <w:t xml:space="preserve">financial inner economic </w:t>
      </w:r>
      <w:r w:rsidRPr="00F73801">
        <w:rPr>
          <w:color w:val="00B050"/>
        </w:rPr>
        <w:t>complete apparent</w:t>
      </w:r>
    </w:p>
    <w:p w14:paraId="2CEA4067" w14:textId="56EF4319" w:rsidR="00646FF6" w:rsidRDefault="00000000">
      <w:r>
        <w:t xml:space="preserve">Row 2: </w:t>
      </w:r>
      <w:r w:rsidRPr="00F73801">
        <w:rPr>
          <w:color w:val="00B050"/>
        </w:rPr>
        <w:t xml:space="preserve">vast </w:t>
      </w:r>
      <w:r w:rsidRPr="0087581D">
        <w:rPr>
          <w:color w:val="000000" w:themeColor="text1"/>
        </w:rPr>
        <w:t xml:space="preserve">first </w:t>
      </w:r>
      <w:r w:rsidRPr="00F73801">
        <w:rPr>
          <w:color w:val="FF0000"/>
        </w:rPr>
        <w:t xml:space="preserve">brittle </w:t>
      </w:r>
      <w:r w:rsidRPr="0087581D">
        <w:rPr>
          <w:color w:val="000000" w:themeColor="text1"/>
        </w:rPr>
        <w:t xml:space="preserve">local long-standing </w:t>
      </w:r>
      <w:r w:rsidRPr="00F73801">
        <w:rPr>
          <w:color w:val="FF0000"/>
        </w:rPr>
        <w:t xml:space="preserve">perish </w:t>
      </w:r>
      <w:r w:rsidRPr="0087581D">
        <w:rPr>
          <w:color w:val="000000" w:themeColor="text1"/>
        </w:rPr>
        <w:t xml:space="preserve">public </w:t>
      </w:r>
      <w:r w:rsidRPr="00F73801">
        <w:rPr>
          <w:color w:val="00B050"/>
        </w:rPr>
        <w:t xml:space="preserve">great </w:t>
      </w:r>
      <w:r w:rsidRPr="0087581D">
        <w:rPr>
          <w:color w:val="000000" w:themeColor="text1"/>
        </w:rPr>
        <w:t xml:space="preserve">unlikely </w:t>
      </w:r>
      <w:r w:rsidRPr="00F73801">
        <w:rPr>
          <w:color w:val="00B050"/>
        </w:rPr>
        <w:t xml:space="preserve">ambitious </w:t>
      </w:r>
      <w:r w:rsidRPr="0087581D">
        <w:rPr>
          <w:color w:val="000000" w:themeColor="text1"/>
        </w:rPr>
        <w:t xml:space="preserve">unexpected aristocratic </w:t>
      </w:r>
      <w:r w:rsidRPr="00F73801">
        <w:rPr>
          <w:color w:val="00B050"/>
        </w:rPr>
        <w:t xml:space="preserve">enough grand </w:t>
      </w:r>
      <w:r w:rsidRPr="0087581D">
        <w:rPr>
          <w:color w:val="000000" w:themeColor="text1"/>
        </w:rPr>
        <w:t xml:space="preserve">genealogical furrowed Sebastian </w:t>
      </w:r>
      <w:r w:rsidRPr="00F73801">
        <w:rPr>
          <w:color w:val="FF0000"/>
        </w:rPr>
        <w:t xml:space="preserve">fractured </w:t>
      </w:r>
      <w:r w:rsidRPr="00F73801">
        <w:rPr>
          <w:color w:val="00B050"/>
        </w:rPr>
        <w:t>emotional</w:t>
      </w:r>
    </w:p>
    <w:p w14:paraId="31B57148" w14:textId="77777777" w:rsidR="00646FF6" w:rsidRDefault="00000000">
      <w:r>
        <w:t xml:space="preserve">Row 3: </w:t>
      </w:r>
      <w:r w:rsidRPr="00F73801">
        <w:rPr>
          <w:color w:val="FF0000"/>
        </w:rPr>
        <w:t xml:space="preserve">weather-beaten strange austere </w:t>
      </w:r>
      <w:r w:rsidRPr="00F73801">
        <w:rPr>
          <w:color w:val="00B050"/>
        </w:rPr>
        <w:t>natural serene</w:t>
      </w:r>
      <w:r>
        <w:t xml:space="preserve"> </w:t>
      </w:r>
      <w:r w:rsidRPr="00F73801">
        <w:rPr>
          <w:color w:val="FF0000"/>
        </w:rPr>
        <w:t xml:space="preserve">odd </w:t>
      </w:r>
      <w:r w:rsidRPr="0087581D">
        <w:rPr>
          <w:color w:val="000000" w:themeColor="text1"/>
        </w:rPr>
        <w:t xml:space="preserve">rich interminable </w:t>
      </w:r>
      <w:r w:rsidRPr="00F73801">
        <w:rPr>
          <w:color w:val="FF0000"/>
        </w:rPr>
        <w:t xml:space="preserve">reclusive </w:t>
      </w:r>
      <w:r w:rsidRPr="00F73801">
        <w:rPr>
          <w:color w:val="00B050"/>
        </w:rPr>
        <w:t xml:space="preserve">profound </w:t>
      </w:r>
      <w:r w:rsidRPr="00F73801">
        <w:rPr>
          <w:color w:val="FF0000"/>
        </w:rPr>
        <w:t xml:space="preserve">dusty </w:t>
      </w:r>
      <w:r w:rsidRPr="0087581D">
        <w:rPr>
          <w:color w:val="000000" w:themeColor="text1"/>
        </w:rPr>
        <w:t xml:space="preserve">green gilded </w:t>
      </w:r>
      <w:r w:rsidRPr="00F73801">
        <w:rPr>
          <w:color w:val="00B050"/>
        </w:rPr>
        <w:t xml:space="preserve">firm </w:t>
      </w:r>
      <w:r w:rsidRPr="0087581D">
        <w:rPr>
          <w:color w:val="000000" w:themeColor="text1"/>
        </w:rPr>
        <w:t xml:space="preserve">familiar empty </w:t>
      </w:r>
      <w:r w:rsidRPr="00F73801">
        <w:rPr>
          <w:color w:val="FF0000"/>
        </w:rPr>
        <w:t xml:space="preserve">dark </w:t>
      </w:r>
      <w:r w:rsidRPr="0087581D">
        <w:rPr>
          <w:color w:val="000000" w:themeColor="text1"/>
        </w:rPr>
        <w:t xml:space="preserve">dexterous </w:t>
      </w:r>
      <w:r w:rsidRPr="00F73801">
        <w:rPr>
          <w:color w:val="00B050"/>
        </w:rPr>
        <w:t>curious common</w:t>
      </w:r>
    </w:p>
    <w:p w14:paraId="18C7A409" w14:textId="77777777" w:rsidR="00646FF6" w:rsidRPr="00F73801" w:rsidRDefault="00000000">
      <w:pPr>
        <w:rPr>
          <w:color w:val="00B050"/>
        </w:rPr>
      </w:pPr>
      <w:r>
        <w:t xml:space="preserve">Row 4: </w:t>
      </w:r>
      <w:r w:rsidRPr="00F73801">
        <w:rPr>
          <w:color w:val="00B050"/>
        </w:rPr>
        <w:t xml:space="preserve">moonlight-stricken unique </w:t>
      </w:r>
      <w:r w:rsidRPr="0087581D">
        <w:rPr>
          <w:color w:val="000000" w:themeColor="text1"/>
        </w:rPr>
        <w:t xml:space="preserve">square diary silent </w:t>
      </w:r>
      <w:r w:rsidRPr="00F73801">
        <w:rPr>
          <w:color w:val="FF0000"/>
        </w:rPr>
        <w:t xml:space="preserve">odd </w:t>
      </w:r>
      <w:r>
        <w:t xml:space="preserve">old </w:t>
      </w:r>
      <w:r w:rsidRPr="00F73801">
        <w:rPr>
          <w:color w:val="FF0000"/>
        </w:rPr>
        <w:t xml:space="preserve">rugged </w:t>
      </w:r>
      <w:r w:rsidRPr="0087581D">
        <w:rPr>
          <w:color w:val="000000" w:themeColor="text1"/>
        </w:rPr>
        <w:t xml:space="preserve">respective frosty longer lighter landlord—the hidden grizzled green wild </w:t>
      </w:r>
      <w:r w:rsidRPr="00F73801">
        <w:rPr>
          <w:color w:val="00B050"/>
        </w:rPr>
        <w:t xml:space="preserve">loyal </w:t>
      </w:r>
      <w:r w:rsidRPr="0087581D">
        <w:rPr>
          <w:color w:val="000000" w:themeColor="text1"/>
        </w:rPr>
        <w:t xml:space="preserve">far-off </w:t>
      </w:r>
      <w:r w:rsidRPr="00F73801">
        <w:rPr>
          <w:color w:val="00B050"/>
        </w:rPr>
        <w:t>down-to-earth</w:t>
      </w:r>
    </w:p>
    <w:p w14:paraId="3DECAEAF" w14:textId="77777777" w:rsidR="00646FF6" w:rsidRDefault="00000000">
      <w:r>
        <w:t xml:space="preserve">Row 5: </w:t>
      </w:r>
      <w:r w:rsidRPr="0087581D">
        <w:rPr>
          <w:color w:val="000000" w:themeColor="text1"/>
        </w:rPr>
        <w:t xml:space="preserve">quiet rich down-home </w:t>
      </w:r>
      <w:r w:rsidRPr="00F73801">
        <w:rPr>
          <w:color w:val="00B050"/>
        </w:rPr>
        <w:t xml:space="preserve">unscathed unique </w:t>
      </w:r>
      <w:r w:rsidRPr="0087581D">
        <w:rPr>
          <w:color w:val="000000" w:themeColor="text1"/>
        </w:rPr>
        <w:t xml:space="preserve">unassuming </w:t>
      </w:r>
      <w:r w:rsidRPr="00F73801">
        <w:rPr>
          <w:color w:val="FF0000"/>
        </w:rPr>
        <w:t xml:space="preserve">terrible </w:t>
      </w:r>
      <w:r w:rsidRPr="0087581D">
        <w:rPr>
          <w:color w:val="000000" w:themeColor="text1"/>
        </w:rPr>
        <w:t xml:space="preserve">sprawling </w:t>
      </w:r>
      <w:r w:rsidRPr="00F73801">
        <w:rPr>
          <w:color w:val="00B050"/>
        </w:rPr>
        <w:t xml:space="preserve">common </w:t>
      </w:r>
      <w:r w:rsidRPr="0087581D">
        <w:rPr>
          <w:color w:val="000000" w:themeColor="text1"/>
        </w:rPr>
        <w:t xml:space="preserve">little reluctant </w:t>
      </w:r>
      <w:r w:rsidRPr="00F73801">
        <w:rPr>
          <w:color w:val="00B050"/>
        </w:rPr>
        <w:t xml:space="preserve">gentle </w:t>
      </w:r>
      <w:r w:rsidRPr="0087581D">
        <w:rPr>
          <w:color w:val="000000" w:themeColor="text1"/>
        </w:rPr>
        <w:t xml:space="preserve">firm </w:t>
      </w:r>
      <w:r w:rsidRPr="00F73801">
        <w:rPr>
          <w:color w:val="00B050"/>
        </w:rPr>
        <w:t xml:space="preserve">fine </w:t>
      </w:r>
      <w:r w:rsidRPr="0087581D">
        <w:rPr>
          <w:color w:val="000000" w:themeColor="text1"/>
        </w:rPr>
        <w:t xml:space="preserve">endless </w:t>
      </w:r>
      <w:r w:rsidRPr="00F73801">
        <w:rPr>
          <w:color w:val="FF0000"/>
        </w:rPr>
        <w:t xml:space="preserve">dust-clouded worn-down </w:t>
      </w:r>
      <w:r w:rsidRPr="0087581D">
        <w:rPr>
          <w:color w:val="000000" w:themeColor="text1"/>
        </w:rPr>
        <w:t xml:space="preserve">distant </w:t>
      </w:r>
      <w:r w:rsidRPr="00F73801">
        <w:rPr>
          <w:color w:val="00B050"/>
        </w:rPr>
        <w:t xml:space="preserve">grand </w:t>
      </w:r>
      <w:r w:rsidRPr="0087581D">
        <w:rPr>
          <w:color w:val="000000" w:themeColor="text1"/>
        </w:rPr>
        <w:t>different</w:t>
      </w:r>
    </w:p>
    <w:p w14:paraId="3BF63901" w14:textId="77777777" w:rsidR="00646FF6" w:rsidRDefault="00000000">
      <w:r>
        <w:t xml:space="preserve">Row 6: </w:t>
      </w:r>
      <w:r w:rsidRPr="00F73801">
        <w:rPr>
          <w:color w:val="FF0000"/>
        </w:rPr>
        <w:t xml:space="preserve">self-mocking sunken </w:t>
      </w:r>
      <w:r w:rsidRPr="00F73801">
        <w:rPr>
          <w:color w:val="00B050"/>
        </w:rPr>
        <w:t xml:space="preserve">precious purest </w:t>
      </w:r>
      <w:r w:rsidRPr="0087581D">
        <w:rPr>
          <w:color w:val="000000" w:themeColor="text1"/>
        </w:rPr>
        <w:t xml:space="preserve">silent </w:t>
      </w:r>
      <w:r w:rsidRPr="00F73801">
        <w:rPr>
          <w:color w:val="FF0000"/>
        </w:rPr>
        <w:t xml:space="preserve">cynical </w:t>
      </w:r>
      <w:r w:rsidRPr="0087581D">
        <w:rPr>
          <w:color w:val="000000" w:themeColor="text1"/>
        </w:rPr>
        <w:t xml:space="preserve">mere </w:t>
      </w:r>
      <w:r w:rsidRPr="00F73801">
        <w:rPr>
          <w:color w:val="FF0000"/>
        </w:rPr>
        <w:t xml:space="preserve">tattered capricious </w:t>
      </w:r>
      <w:r w:rsidRPr="0087581D">
        <w:rPr>
          <w:color w:val="000000" w:themeColor="text1"/>
        </w:rPr>
        <w:t xml:space="preserve">cool black </w:t>
      </w:r>
      <w:r w:rsidRPr="00F73801">
        <w:rPr>
          <w:color w:val="00B050"/>
        </w:rPr>
        <w:t xml:space="preserve">humble </w:t>
      </w:r>
      <w:r w:rsidRPr="00F73801">
        <w:rPr>
          <w:color w:val="FF0000"/>
        </w:rPr>
        <w:t xml:space="preserve">hard </w:t>
      </w:r>
      <w:r w:rsidRPr="00F73801">
        <w:rPr>
          <w:color w:val="00B050"/>
        </w:rPr>
        <w:t xml:space="preserve">greatest gentle funny </w:t>
      </w:r>
      <w:r w:rsidRPr="0087581D">
        <w:rPr>
          <w:color w:val="000000" w:themeColor="text1"/>
        </w:rPr>
        <w:t xml:space="preserve">fleeting </w:t>
      </w:r>
      <w:r w:rsidRPr="00F73801">
        <w:rPr>
          <w:color w:val="FF0000"/>
        </w:rPr>
        <w:t xml:space="preserve">feeble calamitous </w:t>
      </w:r>
      <w:r w:rsidRPr="0087581D">
        <w:rPr>
          <w:color w:val="000000" w:themeColor="text1"/>
        </w:rPr>
        <w:t>countless</w:t>
      </w:r>
    </w:p>
    <w:p w14:paraId="6FF5B580" w14:textId="77777777" w:rsidR="00646FF6" w:rsidRDefault="00000000">
      <w:r>
        <w:t xml:space="preserve">Row 7: </w:t>
      </w:r>
      <w:r w:rsidRPr="00F73801">
        <w:rPr>
          <w:color w:val="FF0000"/>
        </w:rPr>
        <w:t xml:space="preserve">tragic </w:t>
      </w:r>
      <w:r w:rsidRPr="00F73801">
        <w:rPr>
          <w:color w:val="00B050"/>
        </w:rPr>
        <w:t xml:space="preserve">palatial longest big unbridled </w:t>
      </w:r>
      <w:r w:rsidRPr="0087581D">
        <w:rPr>
          <w:color w:val="000000" w:themeColor="text1"/>
        </w:rPr>
        <w:t xml:space="preserve">subtle </w:t>
      </w:r>
      <w:r w:rsidRPr="00F73801">
        <w:rPr>
          <w:color w:val="00B050"/>
        </w:rPr>
        <w:t xml:space="preserve">constant romantic privileged </w:t>
      </w:r>
      <w:r w:rsidRPr="0087581D">
        <w:rPr>
          <w:color w:val="000000" w:themeColor="text1"/>
        </w:rPr>
        <w:t xml:space="preserve">predetermined </w:t>
      </w:r>
      <w:r w:rsidRPr="00FE59B1">
        <w:rPr>
          <w:color w:val="00B050"/>
        </w:rPr>
        <w:t xml:space="preserve">younger </w:t>
      </w:r>
      <w:r w:rsidRPr="00F73801">
        <w:rPr>
          <w:color w:val="00B050"/>
        </w:rPr>
        <w:t xml:space="preserve">exquisite full free </w:t>
      </w:r>
      <w:r w:rsidRPr="0087581D">
        <w:rPr>
          <w:color w:val="000000" w:themeColor="text1"/>
        </w:rPr>
        <w:t xml:space="preserve">eldest gilded </w:t>
      </w:r>
      <w:r w:rsidRPr="00F73801">
        <w:rPr>
          <w:color w:val="00B050"/>
        </w:rPr>
        <w:t xml:space="preserve">empowered </w:t>
      </w:r>
      <w:r w:rsidRPr="00F73801">
        <w:rPr>
          <w:color w:val="FF0000"/>
        </w:rPr>
        <w:t xml:space="preserve">brutal </w:t>
      </w:r>
      <w:r w:rsidRPr="0087581D">
        <w:rPr>
          <w:color w:val="000000" w:themeColor="text1"/>
        </w:rPr>
        <w:t xml:space="preserve">deep </w:t>
      </w:r>
      <w:r w:rsidRPr="00F73801">
        <w:rPr>
          <w:color w:val="00B050"/>
        </w:rPr>
        <w:t>conscious</w:t>
      </w:r>
    </w:p>
    <w:p w14:paraId="4040DD0C" w14:textId="77777777" w:rsidR="00646FF6" w:rsidRDefault="00000000">
      <w:r>
        <w:t xml:space="preserve">Row 8: </w:t>
      </w:r>
      <w:r w:rsidRPr="0087581D">
        <w:rPr>
          <w:color w:val="000000" w:themeColor="text1"/>
        </w:rPr>
        <w:t xml:space="preserve">old infinite </w:t>
      </w:r>
      <w:r w:rsidRPr="00FE59B1">
        <w:rPr>
          <w:color w:val="FF0000"/>
        </w:rPr>
        <w:t xml:space="preserve">untended </w:t>
      </w:r>
      <w:r w:rsidRPr="0087581D">
        <w:rPr>
          <w:color w:val="000000" w:themeColor="text1"/>
        </w:rPr>
        <w:t xml:space="preserve">many labyrinthine </w:t>
      </w:r>
      <w:r w:rsidRPr="00FE59B1">
        <w:rPr>
          <w:color w:val="FF0000"/>
        </w:rPr>
        <w:t xml:space="preserve">insatiable </w:t>
      </w:r>
      <w:r w:rsidRPr="00FE59B1">
        <w:rPr>
          <w:color w:val="00B050"/>
        </w:rPr>
        <w:t xml:space="preserve">charmed </w:t>
      </w:r>
      <w:r w:rsidRPr="0087581D">
        <w:rPr>
          <w:color w:val="000000" w:themeColor="text1"/>
        </w:rPr>
        <w:t xml:space="preserve">uninhibited auburn foster wide </w:t>
      </w:r>
      <w:r w:rsidRPr="00FE59B1">
        <w:rPr>
          <w:color w:val="00B050"/>
        </w:rPr>
        <w:t xml:space="preserve">wild </w:t>
      </w:r>
      <w:r w:rsidRPr="0087581D">
        <w:rPr>
          <w:color w:val="000000" w:themeColor="text1"/>
        </w:rPr>
        <w:t xml:space="preserve">neighboring </w:t>
      </w:r>
      <w:r w:rsidRPr="00FE59B1">
        <w:rPr>
          <w:color w:val="FF0000"/>
        </w:rPr>
        <w:t xml:space="preserve">fierce </w:t>
      </w:r>
      <w:r w:rsidRPr="0087581D">
        <w:rPr>
          <w:color w:val="000000" w:themeColor="text1"/>
        </w:rPr>
        <w:t xml:space="preserve">early </w:t>
      </w:r>
      <w:r w:rsidRPr="00FE59B1">
        <w:rPr>
          <w:color w:val="00B050"/>
        </w:rPr>
        <w:t xml:space="preserve">elaborate </w:t>
      </w:r>
      <w:r w:rsidRPr="006673D6">
        <w:rPr>
          <w:color w:val="00B050"/>
        </w:rPr>
        <w:t xml:space="preserve">fiery </w:t>
      </w:r>
      <w:r w:rsidRPr="00FE59B1">
        <w:rPr>
          <w:color w:val="00B050"/>
        </w:rPr>
        <w:t xml:space="preserve">eccentric </w:t>
      </w:r>
      <w:r w:rsidRPr="0087581D">
        <w:rPr>
          <w:color w:val="000000" w:themeColor="text1"/>
        </w:rPr>
        <w:t>easy different</w:t>
      </w:r>
    </w:p>
    <w:p w14:paraId="136CDE6B" w14:textId="77777777" w:rsidR="00646FF6" w:rsidRDefault="00000000">
      <w:r>
        <w:t xml:space="preserve">Row 9: </w:t>
      </w:r>
      <w:r w:rsidRPr="0087581D">
        <w:rPr>
          <w:color w:val="000000" w:themeColor="text1"/>
        </w:rPr>
        <w:t xml:space="preserve">red </w:t>
      </w:r>
      <w:r w:rsidRPr="00FE59B1">
        <w:rPr>
          <w:color w:val="FF0000"/>
        </w:rPr>
        <w:t xml:space="preserve">unlikely suspicious </w:t>
      </w:r>
      <w:r w:rsidRPr="00FE59B1">
        <w:rPr>
          <w:color w:val="00B050"/>
        </w:rPr>
        <w:t xml:space="preserve">bright </w:t>
      </w:r>
      <w:r w:rsidRPr="0087581D">
        <w:rPr>
          <w:color w:val="000000" w:themeColor="text1"/>
        </w:rPr>
        <w:t xml:space="preserve">single </w:t>
      </w:r>
      <w:r w:rsidRPr="00FE59B1">
        <w:rPr>
          <w:color w:val="FF0000"/>
        </w:rPr>
        <w:t xml:space="preserve">scrupulous </w:t>
      </w:r>
      <w:r w:rsidRPr="0087581D">
        <w:rPr>
          <w:color w:val="000000" w:themeColor="text1"/>
        </w:rPr>
        <w:t xml:space="preserve">mundane rare </w:t>
      </w:r>
      <w:r w:rsidRPr="00FE59B1">
        <w:rPr>
          <w:color w:val="FF0000"/>
        </w:rPr>
        <w:t xml:space="preserve">confiscated </w:t>
      </w:r>
      <w:r w:rsidRPr="0087581D">
        <w:rPr>
          <w:color w:val="000000" w:themeColor="text1"/>
        </w:rPr>
        <w:t xml:space="preserve">different grey freckled </w:t>
      </w:r>
      <w:r w:rsidRPr="00FE59B1">
        <w:rPr>
          <w:color w:val="FF0000"/>
        </w:rPr>
        <w:t xml:space="preserve">feisty </w:t>
      </w:r>
      <w:r w:rsidRPr="0087581D">
        <w:rPr>
          <w:color w:val="000000" w:themeColor="text1"/>
        </w:rPr>
        <w:t xml:space="preserve">effervescent divergent </w:t>
      </w:r>
      <w:r w:rsidRPr="00FE59B1">
        <w:rPr>
          <w:color w:val="FF0000"/>
        </w:rPr>
        <w:t xml:space="preserve">worn </w:t>
      </w:r>
      <w:r w:rsidRPr="00FE59B1">
        <w:rPr>
          <w:color w:val="00B050"/>
        </w:rPr>
        <w:t xml:space="preserve">curious </w:t>
      </w:r>
      <w:r w:rsidRPr="0087581D">
        <w:rPr>
          <w:color w:val="000000" w:themeColor="text1"/>
        </w:rPr>
        <w:t xml:space="preserve">infectious concentrated </w:t>
      </w:r>
      <w:r w:rsidRPr="00FE59B1">
        <w:rPr>
          <w:color w:val="00B050"/>
        </w:rPr>
        <w:t>certain</w:t>
      </w:r>
    </w:p>
    <w:p w14:paraId="529D662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10: sunburned </w:t>
      </w:r>
      <w:r w:rsidRPr="005B06A5">
        <w:rPr>
          <w:color w:val="FF0000"/>
        </w:rPr>
        <w:t xml:space="preserve">unlikely </w:t>
      </w:r>
      <w:r w:rsidRPr="005B06A5">
        <w:rPr>
          <w:color w:val="00B050"/>
        </w:rPr>
        <w:t xml:space="preserve">broader destiny </w:t>
      </w:r>
      <w:r w:rsidRPr="005B06A5">
        <w:rPr>
          <w:color w:val="FF0000"/>
        </w:rPr>
        <w:t xml:space="preserve">tamed </w:t>
      </w:r>
      <w:r w:rsidRPr="0087581D">
        <w:rPr>
          <w:color w:val="000000" w:themeColor="text1"/>
        </w:rPr>
        <w:t xml:space="preserve">old </w:t>
      </w:r>
      <w:r w:rsidRPr="005B06A5">
        <w:rPr>
          <w:color w:val="00B050"/>
        </w:rPr>
        <w:t xml:space="preserve">enigmatic golden </w:t>
      </w:r>
      <w:r w:rsidRPr="0087581D">
        <w:rPr>
          <w:color w:val="000000" w:themeColor="text1"/>
        </w:rPr>
        <w:t xml:space="preserve">gilded forth first experiential </w:t>
      </w:r>
      <w:r w:rsidRPr="005B06A5">
        <w:rPr>
          <w:color w:val="00B050"/>
        </w:rPr>
        <w:t xml:space="preserve">young endless </w:t>
      </w:r>
      <w:r w:rsidRPr="0087581D">
        <w:rPr>
          <w:color w:val="000000" w:themeColor="text1"/>
        </w:rPr>
        <w:t xml:space="preserve">different </w:t>
      </w:r>
      <w:r w:rsidRPr="005B06A5">
        <w:rPr>
          <w:color w:val="00B050"/>
        </w:rPr>
        <w:t xml:space="preserve">infallible deeper </w:t>
      </w:r>
      <w:r w:rsidRPr="0087581D">
        <w:rPr>
          <w:color w:val="000000" w:themeColor="text1"/>
        </w:rPr>
        <w:t xml:space="preserve">common </w:t>
      </w:r>
      <w:r w:rsidRPr="005B06A5">
        <w:rPr>
          <w:color w:val="00B050"/>
        </w:rPr>
        <w:t>beloved alive</w:t>
      </w:r>
    </w:p>
    <w:p w14:paraId="7B655B68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11: </w:t>
      </w:r>
      <w:r w:rsidRPr="005B06A5">
        <w:rPr>
          <w:color w:val="00B050"/>
        </w:rPr>
        <w:t xml:space="preserve">legendary </w:t>
      </w:r>
      <w:r w:rsidRPr="005B06A5">
        <w:rPr>
          <w:color w:val="FF0000"/>
        </w:rPr>
        <w:t xml:space="preserve">stark </w:t>
      </w:r>
      <w:r w:rsidRPr="005B06A5">
        <w:rPr>
          <w:color w:val="00B050"/>
        </w:rPr>
        <w:t xml:space="preserve">noble </w:t>
      </w:r>
      <w:r w:rsidRPr="0087581D">
        <w:rPr>
          <w:color w:val="000000" w:themeColor="text1"/>
        </w:rPr>
        <w:t xml:space="preserve">maiden </w:t>
      </w:r>
      <w:r w:rsidRPr="005B06A5">
        <w:rPr>
          <w:color w:val="00B050"/>
        </w:rPr>
        <w:t xml:space="preserve">magical </w:t>
      </w:r>
      <w:r w:rsidRPr="0087581D">
        <w:rPr>
          <w:color w:val="000000" w:themeColor="text1"/>
        </w:rPr>
        <w:t xml:space="preserve">several </w:t>
      </w:r>
      <w:r w:rsidRPr="005B06A5">
        <w:rPr>
          <w:color w:val="00B050"/>
        </w:rPr>
        <w:t xml:space="preserve">diverse </w:t>
      </w:r>
      <w:r w:rsidRPr="0087581D">
        <w:rPr>
          <w:color w:val="000000" w:themeColor="text1"/>
        </w:rPr>
        <w:t xml:space="preserve">hereditary common </w:t>
      </w:r>
      <w:r w:rsidRPr="005B06A5">
        <w:rPr>
          <w:color w:val="00B050"/>
        </w:rPr>
        <w:t xml:space="preserve">intricate peaceful </w:t>
      </w:r>
      <w:r w:rsidRPr="0087581D">
        <w:rPr>
          <w:color w:val="000000" w:themeColor="text1"/>
        </w:rPr>
        <w:t xml:space="preserve">heart-shaped </w:t>
      </w:r>
      <w:r w:rsidRPr="00E56A7D">
        <w:rPr>
          <w:color w:val="00B050"/>
        </w:rPr>
        <w:t>great</w:t>
      </w:r>
      <w:r w:rsidRPr="005B06A5">
        <w:rPr>
          <w:color w:val="00B050"/>
        </w:rPr>
        <w:t xml:space="preserve">est </w:t>
      </w:r>
      <w:r w:rsidRPr="005B06A5">
        <w:rPr>
          <w:color w:val="FF0000"/>
        </w:rPr>
        <w:t xml:space="preserve">haughty </w:t>
      </w:r>
      <w:r w:rsidRPr="005B06A5">
        <w:rPr>
          <w:color w:val="00B050"/>
        </w:rPr>
        <w:t xml:space="preserve">high handsome </w:t>
      </w:r>
      <w:r w:rsidRPr="005B06A5">
        <w:rPr>
          <w:color w:val="FF0000"/>
        </w:rPr>
        <w:t xml:space="preserve">grim </w:t>
      </w:r>
      <w:r w:rsidRPr="005B06A5">
        <w:rPr>
          <w:color w:val="00B050"/>
        </w:rPr>
        <w:t>golden grand humble</w:t>
      </w:r>
    </w:p>
    <w:p w14:paraId="7A70922C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12: societal </w:t>
      </w:r>
      <w:r w:rsidRPr="005B06A5">
        <w:rPr>
          <w:color w:val="00B050"/>
        </w:rPr>
        <w:t xml:space="preserve">grand young </w:t>
      </w:r>
      <w:r w:rsidRPr="0087581D">
        <w:rPr>
          <w:color w:val="000000" w:themeColor="text1"/>
        </w:rPr>
        <w:t xml:space="preserve">much </w:t>
      </w:r>
      <w:r w:rsidRPr="005B06A5">
        <w:rPr>
          <w:color w:val="00B050"/>
        </w:rPr>
        <w:t xml:space="preserve">willful </w:t>
      </w:r>
      <w:r w:rsidRPr="0087581D">
        <w:rPr>
          <w:color w:val="000000" w:themeColor="text1"/>
        </w:rPr>
        <w:t xml:space="preserve">private </w:t>
      </w:r>
      <w:r w:rsidRPr="005B06A5">
        <w:rPr>
          <w:color w:val="00B050"/>
        </w:rPr>
        <w:t xml:space="preserve">honest </w:t>
      </w:r>
      <w:r w:rsidRPr="0087581D">
        <w:rPr>
          <w:color w:val="000000" w:themeColor="text1"/>
        </w:rPr>
        <w:t xml:space="preserve">sharp temper </w:t>
      </w:r>
      <w:r w:rsidRPr="005B06A5">
        <w:rPr>
          <w:color w:val="FF0000"/>
        </w:rPr>
        <w:t xml:space="preserve">calloused </w:t>
      </w:r>
      <w:r w:rsidRPr="0087581D">
        <w:rPr>
          <w:color w:val="000000" w:themeColor="text1"/>
        </w:rPr>
        <w:t xml:space="preserve">culinary </w:t>
      </w:r>
      <w:r w:rsidRPr="005B06A5">
        <w:rPr>
          <w:color w:val="FF0000"/>
        </w:rPr>
        <w:t xml:space="preserve">deceased </w:t>
      </w:r>
      <w:r w:rsidRPr="0087581D">
        <w:rPr>
          <w:color w:val="000000" w:themeColor="text1"/>
        </w:rPr>
        <w:t xml:space="preserve">complex </w:t>
      </w:r>
      <w:r w:rsidRPr="005B06A5">
        <w:rPr>
          <w:color w:val="00B050"/>
        </w:rPr>
        <w:t xml:space="preserve">beautiful beneficial </w:t>
      </w:r>
      <w:r w:rsidRPr="005B06A5">
        <w:rPr>
          <w:color w:val="FF0000"/>
        </w:rPr>
        <w:t xml:space="preserve">ironic </w:t>
      </w:r>
      <w:r w:rsidRPr="0087581D">
        <w:rPr>
          <w:color w:val="000000" w:themeColor="text1"/>
        </w:rPr>
        <w:t xml:space="preserve">intertwined indeterminate </w:t>
      </w:r>
      <w:r w:rsidRPr="005B06A5">
        <w:rPr>
          <w:color w:val="00B050"/>
        </w:rPr>
        <w:t xml:space="preserve">cherished </w:t>
      </w:r>
      <w:r w:rsidRPr="005B06A5">
        <w:rPr>
          <w:color w:val="FF0000"/>
        </w:rPr>
        <w:t>hardest</w:t>
      </w:r>
    </w:p>
    <w:p w14:paraId="4BA4A9AE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13: Dorian </w:t>
      </w:r>
      <w:r w:rsidRPr="005B06A5">
        <w:rPr>
          <w:color w:val="00B050"/>
        </w:rPr>
        <w:t xml:space="preserve">humble </w:t>
      </w:r>
      <w:r w:rsidRPr="005B06A5">
        <w:rPr>
          <w:color w:val="FF0000"/>
        </w:rPr>
        <w:t xml:space="preserve">unnatural </w:t>
      </w:r>
      <w:r w:rsidRPr="005B06A5">
        <w:rPr>
          <w:color w:val="00B050"/>
        </w:rPr>
        <w:t xml:space="preserve">knowledgeable </w:t>
      </w:r>
      <w:r w:rsidRPr="0087581D">
        <w:rPr>
          <w:color w:val="000000" w:themeColor="text1"/>
        </w:rPr>
        <w:t xml:space="preserve">sole last </w:t>
      </w:r>
      <w:r w:rsidRPr="005B06A5">
        <w:rPr>
          <w:color w:val="FF0000"/>
        </w:rPr>
        <w:t xml:space="preserve">rugged </w:t>
      </w:r>
      <w:r w:rsidRPr="005B06A5">
        <w:rPr>
          <w:color w:val="00B050"/>
        </w:rPr>
        <w:t>free elite fateful ever-stunning</w:t>
      </w:r>
      <w:r w:rsidRPr="0087581D">
        <w:rPr>
          <w:color w:val="000000" w:themeColor="text1"/>
        </w:rPr>
        <w:t xml:space="preserve"> different </w:t>
      </w:r>
      <w:r w:rsidRPr="005B06A5">
        <w:rPr>
          <w:color w:val="00B050"/>
        </w:rPr>
        <w:t xml:space="preserve">elegantly-dressed delicate compassion </w:t>
      </w:r>
      <w:r w:rsidRPr="0087581D">
        <w:rPr>
          <w:color w:val="000000" w:themeColor="text1"/>
        </w:rPr>
        <w:t xml:space="preserve">blue </w:t>
      </w:r>
      <w:r w:rsidRPr="005B06A5">
        <w:rPr>
          <w:color w:val="00B050"/>
        </w:rPr>
        <w:t xml:space="preserve">authentic </w:t>
      </w:r>
      <w:r w:rsidRPr="0087581D">
        <w:rPr>
          <w:color w:val="000000" w:themeColor="text1"/>
        </w:rPr>
        <w:t xml:space="preserve">attic </w:t>
      </w:r>
      <w:r w:rsidRPr="005B06A5">
        <w:rPr>
          <w:color w:val="00B050"/>
        </w:rPr>
        <w:t xml:space="preserve">admirable </w:t>
      </w:r>
      <w:r w:rsidRPr="0087581D">
        <w:rPr>
          <w:color w:val="000000" w:themeColor="text1"/>
        </w:rPr>
        <w:t>first</w:t>
      </w:r>
    </w:p>
    <w:p w14:paraId="070E5041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14: </w:t>
      </w:r>
      <w:r w:rsidRPr="005B06A5">
        <w:rPr>
          <w:color w:val="00B050"/>
        </w:rPr>
        <w:t xml:space="preserve">unobjectionable </w:t>
      </w:r>
      <w:r w:rsidRPr="0087581D">
        <w:rPr>
          <w:color w:val="000000" w:themeColor="text1"/>
        </w:rPr>
        <w:t xml:space="preserve">thick </w:t>
      </w:r>
      <w:r w:rsidRPr="005B06A5">
        <w:rPr>
          <w:color w:val="00B050"/>
        </w:rPr>
        <w:t xml:space="preserve">successful </w:t>
      </w:r>
      <w:r w:rsidRPr="0087581D">
        <w:rPr>
          <w:color w:val="000000" w:themeColor="text1"/>
        </w:rPr>
        <w:t xml:space="preserve">ephemeral </w:t>
      </w:r>
      <w:r w:rsidRPr="005B06A5">
        <w:rPr>
          <w:color w:val="00B050"/>
        </w:rPr>
        <w:t xml:space="preserve">proper gentle younger grand </w:t>
      </w:r>
      <w:r w:rsidRPr="0087581D">
        <w:rPr>
          <w:color w:val="000000" w:themeColor="text1"/>
        </w:rPr>
        <w:t xml:space="preserve">little large </w:t>
      </w:r>
      <w:r w:rsidRPr="005B06A5">
        <w:rPr>
          <w:color w:val="00B050"/>
        </w:rPr>
        <w:t xml:space="preserve">intellectual high grandscale generous good </w:t>
      </w:r>
      <w:r w:rsidRPr="0087581D">
        <w:rPr>
          <w:color w:val="000000" w:themeColor="text1"/>
        </w:rPr>
        <w:t xml:space="preserve">male </w:t>
      </w:r>
      <w:r w:rsidRPr="005B06A5">
        <w:rPr>
          <w:color w:val="00B050"/>
        </w:rPr>
        <w:t xml:space="preserve">expansive ethereal </w:t>
      </w:r>
      <w:r w:rsidRPr="0087581D">
        <w:rPr>
          <w:color w:val="000000" w:themeColor="text1"/>
        </w:rPr>
        <w:t>different audacious</w:t>
      </w:r>
    </w:p>
    <w:p w14:paraId="4B29917F" w14:textId="77777777" w:rsidR="00646FF6" w:rsidRPr="005B06A5" w:rsidRDefault="00000000">
      <w:pPr>
        <w:rPr>
          <w:color w:val="00B050"/>
        </w:rPr>
      </w:pPr>
      <w:r w:rsidRPr="0087581D">
        <w:rPr>
          <w:color w:val="000000" w:themeColor="text1"/>
        </w:rPr>
        <w:t xml:space="preserve">Row 15: </w:t>
      </w:r>
      <w:r w:rsidRPr="005B06A5">
        <w:rPr>
          <w:color w:val="00B050"/>
        </w:rPr>
        <w:t xml:space="preserve">humble self-made new </w:t>
      </w:r>
      <w:r w:rsidRPr="005B06A5">
        <w:rPr>
          <w:color w:val="FF0000"/>
        </w:rPr>
        <w:t xml:space="preserve">dirty </w:t>
      </w:r>
      <w:r w:rsidRPr="0087581D">
        <w:rPr>
          <w:color w:val="000000" w:themeColor="text1"/>
        </w:rPr>
        <w:t xml:space="preserve">tiny social </w:t>
      </w:r>
      <w:r w:rsidRPr="005B06A5">
        <w:rPr>
          <w:color w:val="00B050"/>
        </w:rPr>
        <w:t xml:space="preserve">fancy </w:t>
      </w:r>
      <w:r w:rsidRPr="0087581D">
        <w:rPr>
          <w:color w:val="000000" w:themeColor="text1"/>
        </w:rPr>
        <w:t xml:space="preserve">shared quiet raw first last </w:t>
      </w:r>
      <w:r w:rsidRPr="005B06A5">
        <w:rPr>
          <w:color w:val="00B050"/>
        </w:rPr>
        <w:t xml:space="preserve">keen </w:t>
      </w:r>
      <w:r w:rsidRPr="0087581D">
        <w:rPr>
          <w:color w:val="000000" w:themeColor="text1"/>
        </w:rPr>
        <w:t xml:space="preserve">giant full wide </w:t>
      </w:r>
      <w:r w:rsidRPr="005B06A5">
        <w:rPr>
          <w:color w:val="00B050"/>
        </w:rPr>
        <w:t xml:space="preserve">finest </w:t>
      </w:r>
      <w:r w:rsidRPr="0087581D">
        <w:rPr>
          <w:color w:val="000000" w:themeColor="text1"/>
        </w:rPr>
        <w:t xml:space="preserve">far-off local </w:t>
      </w:r>
      <w:r w:rsidRPr="005B06A5">
        <w:rPr>
          <w:color w:val="00B050"/>
        </w:rPr>
        <w:t>fairy-tale</w:t>
      </w:r>
    </w:p>
    <w:p w14:paraId="14BFA4B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lastRenderedPageBreak/>
        <w:t xml:space="preserve">Row 16: secret </w:t>
      </w:r>
      <w:r w:rsidRPr="005B06A5">
        <w:rPr>
          <w:color w:val="00B050"/>
        </w:rPr>
        <w:t xml:space="preserve">spirited </w:t>
      </w:r>
      <w:r w:rsidRPr="0087581D">
        <w:rPr>
          <w:color w:val="000000" w:themeColor="text1"/>
        </w:rPr>
        <w:t xml:space="preserve">spectral </w:t>
      </w:r>
      <w:r w:rsidRPr="005B06A5">
        <w:rPr>
          <w:color w:val="FF0000"/>
        </w:rPr>
        <w:t xml:space="preserve">outlier </w:t>
      </w:r>
      <w:r w:rsidRPr="0087581D">
        <w:rPr>
          <w:color w:val="000000" w:themeColor="text1"/>
        </w:rPr>
        <w:t xml:space="preserve">cryptic wide-open </w:t>
      </w:r>
      <w:r w:rsidRPr="005B06A5">
        <w:rPr>
          <w:color w:val="00B050"/>
        </w:rPr>
        <w:t xml:space="preserve">delicate </w:t>
      </w:r>
      <w:r w:rsidRPr="0087581D">
        <w:rPr>
          <w:color w:val="000000" w:themeColor="text1"/>
        </w:rPr>
        <w:t xml:space="preserve">hazel </w:t>
      </w:r>
      <w:r w:rsidRPr="005B06A5">
        <w:rPr>
          <w:color w:val="FF0000"/>
        </w:rPr>
        <w:t xml:space="preserve">harsh </w:t>
      </w:r>
      <w:r w:rsidRPr="0087581D">
        <w:rPr>
          <w:color w:val="000000" w:themeColor="text1"/>
        </w:rPr>
        <w:t xml:space="preserve">gaze </w:t>
      </w:r>
      <w:r w:rsidRPr="005B06A5">
        <w:rPr>
          <w:color w:val="00B050"/>
        </w:rPr>
        <w:t xml:space="preserve">ethereal creative </w:t>
      </w:r>
      <w:r w:rsidRPr="0087581D">
        <w:rPr>
          <w:color w:val="000000" w:themeColor="text1"/>
        </w:rPr>
        <w:t xml:space="preserve">impending </w:t>
      </w:r>
      <w:r w:rsidRPr="005B06A5">
        <w:rPr>
          <w:color w:val="00B050"/>
        </w:rPr>
        <w:t xml:space="preserve">ardent </w:t>
      </w:r>
      <w:r w:rsidRPr="0087581D">
        <w:rPr>
          <w:color w:val="000000" w:themeColor="text1"/>
        </w:rPr>
        <w:t xml:space="preserve">anonymous amongst </w:t>
      </w:r>
      <w:r w:rsidRPr="005B06A5">
        <w:rPr>
          <w:color w:val="00B050"/>
        </w:rPr>
        <w:t xml:space="preserve">Real </w:t>
      </w:r>
      <w:r w:rsidRPr="005B06A5">
        <w:rPr>
          <w:color w:val="FF0000"/>
        </w:rPr>
        <w:t xml:space="preserve">hollow </w:t>
      </w:r>
      <w:r w:rsidRPr="0087581D">
        <w:rPr>
          <w:color w:val="000000" w:themeColor="text1"/>
        </w:rPr>
        <w:t xml:space="preserve">insatiable </w:t>
      </w:r>
      <w:r w:rsidRPr="005B06A5">
        <w:rPr>
          <w:color w:val="FF0000"/>
        </w:rPr>
        <w:t>impulsive</w:t>
      </w:r>
    </w:p>
    <w:p w14:paraId="171E78FE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17: </w:t>
      </w:r>
      <w:r w:rsidRPr="005B06A5">
        <w:rPr>
          <w:color w:val="00B050"/>
        </w:rPr>
        <w:t xml:space="preserve">young vibrant gentle </w:t>
      </w:r>
      <w:r w:rsidRPr="006673D6">
        <w:rPr>
          <w:color w:val="FF0000"/>
        </w:rPr>
        <w:t xml:space="preserve">unfortunate </w:t>
      </w:r>
      <w:r w:rsidRPr="005B06A5">
        <w:rPr>
          <w:color w:val="00B050"/>
        </w:rPr>
        <w:t xml:space="preserve">alive </w:t>
      </w:r>
      <w:r w:rsidRPr="0087581D">
        <w:rPr>
          <w:color w:val="000000" w:themeColor="text1"/>
        </w:rPr>
        <w:t xml:space="preserve">societal </w:t>
      </w:r>
      <w:r w:rsidRPr="006673D6">
        <w:rPr>
          <w:color w:val="FF0000"/>
        </w:rPr>
        <w:t xml:space="preserve">morose </w:t>
      </w:r>
      <w:r w:rsidRPr="005B06A5">
        <w:rPr>
          <w:color w:val="00B050"/>
        </w:rPr>
        <w:t xml:space="preserve">dreams </w:t>
      </w:r>
      <w:r w:rsidRPr="0087581D">
        <w:rPr>
          <w:color w:val="000000" w:themeColor="text1"/>
        </w:rPr>
        <w:t xml:space="preserve">enough </w:t>
      </w:r>
      <w:r w:rsidRPr="005B06A5">
        <w:rPr>
          <w:color w:val="00B050"/>
        </w:rPr>
        <w:t xml:space="preserve">generous </w:t>
      </w:r>
      <w:r w:rsidRPr="0087581D">
        <w:rPr>
          <w:color w:val="000000" w:themeColor="text1"/>
        </w:rPr>
        <w:t xml:space="preserve">full </w:t>
      </w:r>
      <w:r w:rsidRPr="005B06A5">
        <w:rPr>
          <w:color w:val="00B050"/>
        </w:rPr>
        <w:t xml:space="preserve">fortunate </w:t>
      </w:r>
      <w:r w:rsidRPr="006673D6">
        <w:rPr>
          <w:color w:val="FF0000"/>
        </w:rPr>
        <w:t xml:space="preserve">deprived </w:t>
      </w:r>
      <w:r w:rsidRPr="005B06A5">
        <w:rPr>
          <w:color w:val="00B050"/>
        </w:rPr>
        <w:t xml:space="preserve">easy </w:t>
      </w:r>
      <w:r w:rsidRPr="0087581D">
        <w:rPr>
          <w:color w:val="000000" w:themeColor="text1"/>
        </w:rPr>
        <w:t xml:space="preserve">gradual </w:t>
      </w:r>
      <w:r w:rsidRPr="006673D6">
        <w:rPr>
          <w:color w:val="FF0000"/>
        </w:rPr>
        <w:t xml:space="preserve">creased </w:t>
      </w:r>
      <w:r w:rsidRPr="0087581D">
        <w:rPr>
          <w:color w:val="000000" w:themeColor="text1"/>
        </w:rPr>
        <w:t xml:space="preserve">basic Little Indian </w:t>
      </w:r>
      <w:r w:rsidRPr="005B06A5">
        <w:rPr>
          <w:color w:val="00B050"/>
        </w:rPr>
        <w:t>gracious</w:t>
      </w:r>
    </w:p>
    <w:p w14:paraId="07145576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18: many </w:t>
      </w:r>
      <w:r w:rsidRPr="006673D6">
        <w:rPr>
          <w:color w:val="00B050"/>
        </w:rPr>
        <w:t xml:space="preserve">rosy </w:t>
      </w:r>
      <w:r w:rsidRPr="0087581D">
        <w:rPr>
          <w:color w:val="000000" w:themeColor="text1"/>
        </w:rPr>
        <w:t xml:space="preserve">serious </w:t>
      </w:r>
      <w:r w:rsidRPr="006673D6">
        <w:rPr>
          <w:color w:val="00B050"/>
        </w:rPr>
        <w:t xml:space="preserve">wealthy </w:t>
      </w:r>
      <w:r w:rsidRPr="0087581D">
        <w:rPr>
          <w:color w:val="000000" w:themeColor="text1"/>
        </w:rPr>
        <w:t xml:space="preserve">middle-class much </w:t>
      </w:r>
      <w:r w:rsidRPr="006673D6">
        <w:rPr>
          <w:color w:val="00B050"/>
        </w:rPr>
        <w:t xml:space="preserve">necessary </w:t>
      </w:r>
      <w:r w:rsidRPr="0087581D">
        <w:rPr>
          <w:color w:val="000000" w:themeColor="text1"/>
        </w:rPr>
        <w:t xml:space="preserve">perched prolonged </w:t>
      </w:r>
      <w:r w:rsidRPr="006673D6">
        <w:rPr>
          <w:color w:val="FF0000"/>
        </w:rPr>
        <w:t xml:space="preserve">least </w:t>
      </w:r>
      <w:r w:rsidRPr="0087581D">
        <w:rPr>
          <w:color w:val="000000" w:themeColor="text1"/>
        </w:rPr>
        <w:t xml:space="preserve">early </w:t>
      </w:r>
      <w:r w:rsidRPr="006673D6">
        <w:rPr>
          <w:color w:val="00B050"/>
        </w:rPr>
        <w:t xml:space="preserve">vibrant content </w:t>
      </w:r>
      <w:r w:rsidRPr="0087581D">
        <w:rPr>
          <w:color w:val="000000" w:themeColor="text1"/>
        </w:rPr>
        <w:t xml:space="preserve">first </w:t>
      </w:r>
      <w:r w:rsidRPr="006673D6">
        <w:rPr>
          <w:color w:val="FF0000"/>
        </w:rPr>
        <w:t xml:space="preserve">impoverished </w:t>
      </w:r>
      <w:r w:rsidRPr="0087581D">
        <w:rPr>
          <w:color w:val="000000" w:themeColor="text1"/>
        </w:rPr>
        <w:t xml:space="preserve">different </w:t>
      </w:r>
      <w:r w:rsidRPr="006673D6">
        <w:rPr>
          <w:color w:val="00B050"/>
        </w:rPr>
        <w:t xml:space="preserve">dedicated </w:t>
      </w:r>
      <w:r w:rsidRPr="0087581D">
        <w:rPr>
          <w:color w:val="000000" w:themeColor="text1"/>
        </w:rPr>
        <w:t xml:space="preserve">flushed </w:t>
      </w:r>
      <w:r w:rsidRPr="006673D6">
        <w:rPr>
          <w:color w:val="00B050"/>
        </w:rPr>
        <w:t>genuine eccentric</w:t>
      </w:r>
    </w:p>
    <w:p w14:paraId="321F3149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19: simple much fiddle last petite wide </w:t>
      </w:r>
      <w:r w:rsidRPr="006673D6">
        <w:rPr>
          <w:color w:val="00B050"/>
        </w:rPr>
        <w:t xml:space="preserve">abundant </w:t>
      </w:r>
      <w:r w:rsidRPr="006673D6">
        <w:rPr>
          <w:color w:val="FF0000"/>
        </w:rPr>
        <w:t xml:space="preserve">wasted </w:t>
      </w:r>
      <w:r w:rsidRPr="006673D6">
        <w:rPr>
          <w:color w:val="00B050"/>
        </w:rPr>
        <w:t xml:space="preserve">eager soulful nostalgic </w:t>
      </w:r>
      <w:r w:rsidRPr="0087581D">
        <w:rPr>
          <w:color w:val="000000" w:themeColor="text1"/>
        </w:rPr>
        <w:t xml:space="preserve">right </w:t>
      </w:r>
      <w:r w:rsidRPr="006673D6">
        <w:rPr>
          <w:color w:val="00B050"/>
        </w:rPr>
        <w:t xml:space="preserve">grand good </w:t>
      </w:r>
      <w:r w:rsidRPr="0087581D">
        <w:rPr>
          <w:color w:val="000000" w:themeColor="text1"/>
        </w:rPr>
        <w:t xml:space="preserve">girl familiar </w:t>
      </w:r>
      <w:r w:rsidRPr="006673D6">
        <w:rPr>
          <w:color w:val="00B050"/>
        </w:rPr>
        <w:t xml:space="preserve">youngest ever-patient </w:t>
      </w:r>
      <w:r w:rsidRPr="0087581D">
        <w:rPr>
          <w:color w:val="000000" w:themeColor="text1"/>
        </w:rPr>
        <w:t xml:space="preserve">greyish </w:t>
      </w:r>
      <w:r w:rsidRPr="006673D6">
        <w:rPr>
          <w:color w:val="00B050"/>
        </w:rPr>
        <w:t>energetic</w:t>
      </w:r>
    </w:p>
    <w:p w14:paraId="046522B7" w14:textId="77777777" w:rsidR="00DE5317" w:rsidRDefault="00000000">
      <w:pPr>
        <w:rPr>
          <w:color w:val="00B050"/>
        </w:rPr>
      </w:pPr>
      <w:r w:rsidRPr="0087581D">
        <w:rPr>
          <w:color w:val="000000" w:themeColor="text1"/>
        </w:rPr>
        <w:t xml:space="preserve">Row 20: </w:t>
      </w:r>
      <w:r w:rsidR="00DE5317" w:rsidRPr="00DE5317">
        <w:rPr>
          <w:color w:val="000000" w:themeColor="text1"/>
        </w:rPr>
        <w:t xml:space="preserve">old ancient ready mutual wildest </w:t>
      </w:r>
      <w:r w:rsidR="00DE5317" w:rsidRPr="00DE5317">
        <w:rPr>
          <w:color w:val="00B050"/>
        </w:rPr>
        <w:t xml:space="preserve">true </w:t>
      </w:r>
      <w:r w:rsidR="00DE5317" w:rsidRPr="00DE5317">
        <w:rPr>
          <w:color w:val="000000" w:themeColor="text1"/>
        </w:rPr>
        <w:t xml:space="preserve">seasoned forgotten labyrinthine hidden deeper final lay closer age-old </w:t>
      </w:r>
      <w:proofErr w:type="spellStart"/>
      <w:r w:rsidR="00DE5317" w:rsidRPr="00DE5317">
        <w:rPr>
          <w:color w:val="000000" w:themeColor="text1"/>
        </w:rPr>
        <w:t>Eldorian</w:t>
      </w:r>
      <w:proofErr w:type="spellEnd"/>
      <w:r w:rsidR="00DE5317" w:rsidRPr="00DE5317">
        <w:rPr>
          <w:color w:val="000000" w:themeColor="text1"/>
        </w:rPr>
        <w:t xml:space="preserve"> late </w:t>
      </w:r>
      <w:r w:rsidR="00DE5317" w:rsidRPr="00DE5317">
        <w:rPr>
          <w:color w:val="00B050"/>
        </w:rPr>
        <w:t xml:space="preserve">young </w:t>
      </w:r>
      <w:r w:rsidR="00DE5317" w:rsidRPr="00DE5317">
        <w:rPr>
          <w:color w:val="000000" w:themeColor="text1"/>
        </w:rPr>
        <w:t xml:space="preserve">library </w:t>
      </w:r>
      <w:r w:rsidR="00DE5317" w:rsidRPr="00DE5317">
        <w:rPr>
          <w:color w:val="FF0000"/>
        </w:rPr>
        <w:t>lost</w:t>
      </w:r>
      <w:r w:rsidR="00DE5317" w:rsidRPr="00DE5317">
        <w:rPr>
          <w:color w:val="FF0000"/>
        </w:rPr>
        <w:t xml:space="preserve"> </w:t>
      </w:r>
    </w:p>
    <w:p w14:paraId="6B76B551" w14:textId="0F7E894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21: </w:t>
      </w:r>
      <w:r w:rsidRPr="006673D6">
        <w:rPr>
          <w:color w:val="00B050"/>
        </w:rPr>
        <w:t xml:space="preserve">well-maintained </w:t>
      </w:r>
      <w:r w:rsidRPr="006673D6">
        <w:rPr>
          <w:color w:val="FF0000"/>
        </w:rPr>
        <w:t xml:space="preserve">stern </w:t>
      </w:r>
      <w:r w:rsidRPr="006673D6">
        <w:rPr>
          <w:color w:val="00B050"/>
        </w:rPr>
        <w:t xml:space="preserve">lovely correct </w:t>
      </w:r>
      <w:r w:rsidRPr="0087581D">
        <w:rPr>
          <w:color w:val="000000" w:themeColor="text1"/>
        </w:rPr>
        <w:t xml:space="preserve">practiced slower sharp </w:t>
      </w:r>
      <w:r w:rsidRPr="006673D6">
        <w:rPr>
          <w:color w:val="00B050"/>
        </w:rPr>
        <w:t xml:space="preserve">beautiful </w:t>
      </w:r>
      <w:r w:rsidRPr="0087581D">
        <w:rPr>
          <w:color w:val="000000" w:themeColor="text1"/>
        </w:rPr>
        <w:t xml:space="preserve">visible </w:t>
      </w:r>
      <w:proofErr w:type="gramStart"/>
      <w:r w:rsidRPr="0087581D">
        <w:rPr>
          <w:color w:val="000000" w:themeColor="text1"/>
        </w:rPr>
        <w:t>black blue</w:t>
      </w:r>
      <w:proofErr w:type="gramEnd"/>
      <w:r w:rsidRPr="0087581D">
        <w:rPr>
          <w:color w:val="000000" w:themeColor="text1"/>
        </w:rPr>
        <w:t xml:space="preserve"> </w:t>
      </w:r>
      <w:r w:rsidRPr="006673D6">
        <w:rPr>
          <w:color w:val="00B050"/>
        </w:rPr>
        <w:t xml:space="preserve">carefree </w:t>
      </w:r>
      <w:r w:rsidRPr="0087581D">
        <w:rPr>
          <w:color w:val="000000" w:themeColor="text1"/>
        </w:rPr>
        <w:t xml:space="preserve">immense </w:t>
      </w:r>
      <w:r w:rsidRPr="006673D6">
        <w:rPr>
          <w:color w:val="00B050"/>
        </w:rPr>
        <w:t xml:space="preserve">astute </w:t>
      </w:r>
      <w:r w:rsidRPr="006673D6">
        <w:rPr>
          <w:color w:val="FF0000"/>
        </w:rPr>
        <w:t xml:space="preserve">dark </w:t>
      </w:r>
      <w:r w:rsidRPr="0087581D">
        <w:rPr>
          <w:color w:val="000000" w:themeColor="text1"/>
        </w:rPr>
        <w:t xml:space="preserve">different </w:t>
      </w:r>
      <w:r w:rsidRPr="006673D6">
        <w:rPr>
          <w:color w:val="FF0000"/>
        </w:rPr>
        <w:t xml:space="preserve">disturbed </w:t>
      </w:r>
      <w:r w:rsidRPr="006673D6">
        <w:rPr>
          <w:color w:val="00B050"/>
        </w:rPr>
        <w:t xml:space="preserve">effervescent </w:t>
      </w:r>
      <w:r w:rsidRPr="006673D6">
        <w:rPr>
          <w:color w:val="FF0000"/>
        </w:rPr>
        <w:t>formidable aggravated</w:t>
      </w:r>
    </w:p>
    <w:p w14:paraId="4416CB74" w14:textId="09E9E508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22: </w:t>
      </w:r>
      <w:r w:rsidRPr="006673D6">
        <w:rPr>
          <w:color w:val="00B050"/>
        </w:rPr>
        <w:t xml:space="preserve">fiery </w:t>
      </w:r>
      <w:r w:rsidRPr="0087581D">
        <w:rPr>
          <w:color w:val="000000" w:themeColor="text1"/>
        </w:rPr>
        <w:t xml:space="preserve">vital </w:t>
      </w:r>
      <w:r w:rsidRPr="00E56A7D">
        <w:rPr>
          <w:color w:val="00B050"/>
        </w:rPr>
        <w:t xml:space="preserve">affluent </w:t>
      </w:r>
      <w:r w:rsidRPr="0087581D">
        <w:rPr>
          <w:color w:val="000000" w:themeColor="text1"/>
        </w:rPr>
        <w:t xml:space="preserve">veterinary unknown understanding old </w:t>
      </w:r>
      <w:r w:rsidRPr="00E56A7D">
        <w:rPr>
          <w:color w:val="00B050"/>
        </w:rPr>
        <w:t xml:space="preserve">dear honored emotional dog-saving </w:t>
      </w:r>
      <w:r w:rsidRPr="0087581D">
        <w:rPr>
          <w:color w:val="000000" w:themeColor="text1"/>
        </w:rPr>
        <w:t xml:space="preserve">different coastal common </w:t>
      </w:r>
      <w:r w:rsidRPr="00E56A7D">
        <w:rPr>
          <w:color w:val="FF0000"/>
        </w:rPr>
        <w:t xml:space="preserve">commanding </w:t>
      </w:r>
      <w:r w:rsidRPr="00E56A7D">
        <w:rPr>
          <w:color w:val="00B050"/>
        </w:rPr>
        <w:t xml:space="preserve">influential cherished beloved </w:t>
      </w:r>
      <w:r w:rsidRPr="0087581D">
        <w:rPr>
          <w:color w:val="000000" w:themeColor="text1"/>
        </w:rPr>
        <w:t>Unforeseen</w:t>
      </w:r>
    </w:p>
    <w:p w14:paraId="3987F1B0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23: </w:t>
      </w:r>
      <w:r w:rsidRPr="00E56A7D">
        <w:rPr>
          <w:color w:val="00B050"/>
        </w:rPr>
        <w:t xml:space="preserve">resilient </w:t>
      </w:r>
      <w:r w:rsidRPr="00E56A7D">
        <w:rPr>
          <w:color w:val="FF0000"/>
        </w:rPr>
        <w:t xml:space="preserve">bitter tragic tough wicked </w:t>
      </w:r>
      <w:r w:rsidRPr="00E56A7D">
        <w:rPr>
          <w:color w:val="00B050"/>
        </w:rPr>
        <w:t xml:space="preserve">innocent </w:t>
      </w:r>
      <w:r w:rsidRPr="0087581D">
        <w:rPr>
          <w:color w:val="000000" w:themeColor="text1"/>
        </w:rPr>
        <w:t xml:space="preserve">rural common </w:t>
      </w:r>
      <w:r w:rsidRPr="00E56A7D">
        <w:rPr>
          <w:color w:val="FF0000"/>
        </w:rPr>
        <w:t xml:space="preserve">cruel </w:t>
      </w:r>
      <w:r w:rsidRPr="0087581D">
        <w:rPr>
          <w:color w:val="000000" w:themeColor="text1"/>
        </w:rPr>
        <w:t xml:space="preserve">extended </w:t>
      </w:r>
      <w:r w:rsidRPr="00E56A7D">
        <w:rPr>
          <w:color w:val="00B050"/>
        </w:rPr>
        <w:t xml:space="preserve">enough </w:t>
      </w:r>
      <w:r w:rsidRPr="00E56A7D">
        <w:rPr>
          <w:color w:val="FF0000"/>
        </w:rPr>
        <w:t xml:space="preserve">dilapidated </w:t>
      </w:r>
      <w:r w:rsidRPr="0087581D">
        <w:rPr>
          <w:color w:val="000000" w:themeColor="text1"/>
        </w:rPr>
        <w:t xml:space="preserve">different </w:t>
      </w:r>
      <w:r w:rsidRPr="00E56A7D">
        <w:rPr>
          <w:color w:val="00B050"/>
        </w:rPr>
        <w:t xml:space="preserve">young </w:t>
      </w:r>
      <w:r w:rsidRPr="0087581D">
        <w:rPr>
          <w:color w:val="000000" w:themeColor="text1"/>
        </w:rPr>
        <w:t xml:space="preserve">concerned former </w:t>
      </w:r>
      <w:r w:rsidRPr="00E56A7D">
        <w:rPr>
          <w:color w:val="00B050"/>
        </w:rPr>
        <w:t xml:space="preserve">bustling burly </w:t>
      </w:r>
      <w:r w:rsidRPr="0087581D">
        <w:rPr>
          <w:color w:val="000000" w:themeColor="text1"/>
        </w:rPr>
        <w:t xml:space="preserve">blue </w:t>
      </w:r>
      <w:r w:rsidRPr="00E56A7D">
        <w:rPr>
          <w:color w:val="00B050"/>
        </w:rPr>
        <w:t>better</w:t>
      </w:r>
    </w:p>
    <w:p w14:paraId="2F4FD0E5" w14:textId="77777777" w:rsidR="00646FF6" w:rsidRPr="00E56A7D" w:rsidRDefault="00000000">
      <w:pPr>
        <w:rPr>
          <w:color w:val="FF0000"/>
        </w:rPr>
      </w:pPr>
      <w:r w:rsidRPr="0087581D">
        <w:rPr>
          <w:color w:val="000000" w:themeColor="text1"/>
        </w:rPr>
        <w:t xml:space="preserve">Row 24: human white </w:t>
      </w:r>
      <w:r w:rsidRPr="00E56A7D">
        <w:rPr>
          <w:color w:val="00B050"/>
        </w:rPr>
        <w:t xml:space="preserve">certain delicate </w:t>
      </w:r>
      <w:r w:rsidRPr="0087581D">
        <w:rPr>
          <w:color w:val="000000" w:themeColor="text1"/>
        </w:rPr>
        <w:t xml:space="preserve">young </w:t>
      </w:r>
      <w:r w:rsidRPr="00E56A7D">
        <w:rPr>
          <w:color w:val="00B050"/>
        </w:rPr>
        <w:t xml:space="preserve">muscular </w:t>
      </w:r>
      <w:r w:rsidRPr="00E56A7D">
        <w:rPr>
          <w:color w:val="FF0000"/>
        </w:rPr>
        <w:t xml:space="preserve">battle-hardened </w:t>
      </w:r>
      <w:r w:rsidRPr="00E56A7D">
        <w:rPr>
          <w:color w:val="00B050"/>
        </w:rPr>
        <w:t xml:space="preserve">beastly clean </w:t>
      </w:r>
      <w:r w:rsidRPr="0087581D">
        <w:rPr>
          <w:color w:val="000000" w:themeColor="text1"/>
        </w:rPr>
        <w:t xml:space="preserve">deep-set deeper </w:t>
      </w:r>
      <w:r w:rsidRPr="00E56A7D">
        <w:rPr>
          <w:color w:val="FF0000"/>
        </w:rPr>
        <w:t xml:space="preserve">difficult </w:t>
      </w:r>
      <w:r w:rsidRPr="00E56A7D">
        <w:rPr>
          <w:color w:val="00B050"/>
        </w:rPr>
        <w:t>expected</w:t>
      </w:r>
      <w:r w:rsidRPr="0087581D">
        <w:rPr>
          <w:color w:val="000000" w:themeColor="text1"/>
        </w:rPr>
        <w:t xml:space="preserve">. </w:t>
      </w:r>
      <w:r w:rsidRPr="00E56A7D">
        <w:rPr>
          <w:color w:val="00B050"/>
        </w:rPr>
        <w:t xml:space="preserve">giant </w:t>
      </w:r>
      <w:r w:rsidRPr="0087581D">
        <w:rPr>
          <w:color w:val="000000" w:themeColor="text1"/>
        </w:rPr>
        <w:t xml:space="preserve">inner multiple </w:t>
      </w:r>
      <w:r w:rsidRPr="00E56A7D">
        <w:rPr>
          <w:color w:val="00B050"/>
        </w:rPr>
        <w:t xml:space="preserve">necessary </w:t>
      </w:r>
      <w:r w:rsidRPr="0087581D">
        <w:rPr>
          <w:color w:val="000000" w:themeColor="text1"/>
        </w:rPr>
        <w:t xml:space="preserve">wide-eyed </w:t>
      </w:r>
      <w:r w:rsidRPr="00E56A7D">
        <w:rPr>
          <w:color w:val="00B050"/>
        </w:rPr>
        <w:t xml:space="preserve">new </w:t>
      </w:r>
      <w:r w:rsidRPr="00E56A7D">
        <w:rPr>
          <w:color w:val="FF0000"/>
        </w:rPr>
        <w:t>non-wealthy</w:t>
      </w:r>
    </w:p>
    <w:p w14:paraId="240DA08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25: hidden </w:t>
      </w:r>
      <w:r w:rsidRPr="00E56A7D">
        <w:rPr>
          <w:color w:val="00B050"/>
        </w:rPr>
        <w:t xml:space="preserve">well-dressed Good unparalleled </w:t>
      </w:r>
      <w:r w:rsidRPr="0087581D">
        <w:rPr>
          <w:color w:val="000000" w:themeColor="text1"/>
        </w:rPr>
        <w:t xml:space="preserve">aristocratic </w:t>
      </w:r>
      <w:r w:rsidRPr="00E56A7D">
        <w:rPr>
          <w:color w:val="FF0000"/>
        </w:rPr>
        <w:t xml:space="preserve">stiff-necked </w:t>
      </w:r>
      <w:r w:rsidRPr="0087581D">
        <w:rPr>
          <w:color w:val="000000" w:themeColor="text1"/>
        </w:rPr>
        <w:t xml:space="preserve">secret </w:t>
      </w:r>
      <w:r w:rsidRPr="00E56A7D">
        <w:rPr>
          <w:color w:val="00B050"/>
        </w:rPr>
        <w:t xml:space="preserve">polished </w:t>
      </w:r>
      <w:r w:rsidRPr="0087581D">
        <w:rPr>
          <w:color w:val="000000" w:themeColor="text1"/>
        </w:rPr>
        <w:t xml:space="preserve">direct first </w:t>
      </w:r>
      <w:r w:rsidRPr="00E56A7D">
        <w:rPr>
          <w:color w:val="FF0000"/>
        </w:rPr>
        <w:t xml:space="preserve">fearsome </w:t>
      </w:r>
      <w:r w:rsidRPr="00E56A7D">
        <w:rPr>
          <w:color w:val="00B050"/>
        </w:rPr>
        <w:t xml:space="preserve">expansive </w:t>
      </w:r>
      <w:r w:rsidRPr="00E56A7D">
        <w:rPr>
          <w:color w:val="FF0000"/>
        </w:rPr>
        <w:t xml:space="preserve">enviable </w:t>
      </w:r>
      <w:r w:rsidRPr="0087581D">
        <w:rPr>
          <w:color w:val="000000" w:themeColor="text1"/>
        </w:rPr>
        <w:t xml:space="preserve">due </w:t>
      </w:r>
      <w:r w:rsidRPr="00E56A7D">
        <w:rPr>
          <w:color w:val="00B050"/>
        </w:rPr>
        <w:t xml:space="preserve">youthful crucial </w:t>
      </w:r>
      <w:r w:rsidRPr="0087581D">
        <w:rPr>
          <w:color w:val="000000" w:themeColor="text1"/>
        </w:rPr>
        <w:t xml:space="preserve">colonial foreign busy </w:t>
      </w:r>
      <w:r w:rsidRPr="00E56A7D">
        <w:rPr>
          <w:color w:val="00B050"/>
        </w:rPr>
        <w:t>adventurous</w:t>
      </w:r>
    </w:p>
    <w:p w14:paraId="39D3615C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26: regular old </w:t>
      </w:r>
      <w:r w:rsidRPr="00E56A7D">
        <w:rPr>
          <w:color w:val="00B050"/>
        </w:rPr>
        <w:t xml:space="preserve">permanent </w:t>
      </w:r>
      <w:r w:rsidRPr="0087581D">
        <w:rPr>
          <w:color w:val="000000" w:themeColor="text1"/>
        </w:rPr>
        <w:t xml:space="preserve">little </w:t>
      </w:r>
      <w:r w:rsidRPr="001D074F">
        <w:rPr>
          <w:color w:val="FF0000"/>
        </w:rPr>
        <w:t xml:space="preserve">unspoken unruly </w:t>
      </w:r>
      <w:r w:rsidRPr="0087581D">
        <w:rPr>
          <w:color w:val="000000" w:themeColor="text1"/>
        </w:rPr>
        <w:t xml:space="preserve">blue </w:t>
      </w:r>
      <w:r w:rsidRPr="001D074F">
        <w:rPr>
          <w:color w:val="FF0000"/>
        </w:rPr>
        <w:t xml:space="preserve">uneventful </w:t>
      </w:r>
      <w:r w:rsidRPr="00E56A7D">
        <w:rPr>
          <w:color w:val="00B050"/>
        </w:rPr>
        <w:t xml:space="preserve">never-fading </w:t>
      </w:r>
      <w:r w:rsidRPr="001D074F">
        <w:rPr>
          <w:color w:val="FF0000"/>
        </w:rPr>
        <w:t xml:space="preserve">stern flat </w:t>
      </w:r>
      <w:r w:rsidRPr="00E56A7D">
        <w:rPr>
          <w:color w:val="00B050"/>
        </w:rPr>
        <w:t xml:space="preserve">full </w:t>
      </w:r>
      <w:r w:rsidRPr="0087581D">
        <w:rPr>
          <w:color w:val="000000" w:themeColor="text1"/>
        </w:rPr>
        <w:t xml:space="preserve">– first </w:t>
      </w:r>
      <w:r w:rsidRPr="001D074F">
        <w:rPr>
          <w:color w:val="FF0000"/>
        </w:rPr>
        <w:t xml:space="preserve">harsh </w:t>
      </w:r>
      <w:r w:rsidRPr="00E56A7D">
        <w:rPr>
          <w:color w:val="00B050"/>
        </w:rPr>
        <w:t xml:space="preserve">healthy </w:t>
      </w:r>
      <w:r w:rsidRPr="00E56A7D">
        <w:rPr>
          <w:color w:val="FF0000"/>
        </w:rPr>
        <w:t>gloomy disagreeable-looking dreary dismal</w:t>
      </w:r>
    </w:p>
    <w:p w14:paraId="7D4AE0D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27: large </w:t>
      </w:r>
      <w:r w:rsidRPr="001D074F">
        <w:rPr>
          <w:color w:val="FF0000"/>
        </w:rPr>
        <w:t xml:space="preserve">poor short </w:t>
      </w:r>
      <w:r w:rsidRPr="001D074F">
        <w:rPr>
          <w:color w:val="00B050"/>
        </w:rPr>
        <w:t xml:space="preserve">tight-knit </w:t>
      </w:r>
      <w:r w:rsidRPr="0087581D">
        <w:rPr>
          <w:color w:val="000000" w:themeColor="text1"/>
        </w:rPr>
        <w:t xml:space="preserve">coldest last ordinary </w:t>
      </w:r>
      <w:r w:rsidRPr="001D074F">
        <w:rPr>
          <w:color w:val="00B050"/>
        </w:rPr>
        <w:t xml:space="preserve">unrivaled bright unyielding </w:t>
      </w:r>
      <w:r w:rsidRPr="001D074F">
        <w:rPr>
          <w:color w:val="FF0000"/>
        </w:rPr>
        <w:t xml:space="preserve">hard </w:t>
      </w:r>
      <w:r w:rsidRPr="001D074F">
        <w:rPr>
          <w:color w:val="00B050"/>
        </w:rPr>
        <w:t xml:space="preserve">full </w:t>
      </w:r>
      <w:r w:rsidRPr="001D074F">
        <w:rPr>
          <w:color w:val="FF0000"/>
        </w:rPr>
        <w:t xml:space="preserve">formidable </w:t>
      </w:r>
      <w:r w:rsidRPr="00E56A7D">
        <w:rPr>
          <w:color w:val="00B050"/>
        </w:rPr>
        <w:t>great</w:t>
      </w:r>
      <w:r w:rsidRPr="0087581D">
        <w:rPr>
          <w:color w:val="000000" w:themeColor="text1"/>
        </w:rPr>
        <w:t xml:space="preserve"> fifteen </w:t>
      </w:r>
      <w:r w:rsidRPr="006673D6">
        <w:rPr>
          <w:color w:val="00B050"/>
        </w:rPr>
        <w:t xml:space="preserve">fiery </w:t>
      </w:r>
      <w:r w:rsidRPr="001D074F">
        <w:rPr>
          <w:color w:val="00B050"/>
        </w:rPr>
        <w:t xml:space="preserve">young </w:t>
      </w:r>
      <w:r w:rsidRPr="0087581D">
        <w:rPr>
          <w:color w:val="000000" w:themeColor="text1"/>
        </w:rPr>
        <w:t xml:space="preserve">economic </w:t>
      </w:r>
      <w:r w:rsidRPr="001D074F">
        <w:rPr>
          <w:color w:val="00B050"/>
        </w:rPr>
        <w:t>fervid fair</w:t>
      </w:r>
    </w:p>
    <w:p w14:paraId="3CA13AFA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28: </w:t>
      </w:r>
      <w:r w:rsidRPr="001D074F">
        <w:rPr>
          <w:color w:val="FF0000"/>
        </w:rPr>
        <w:t xml:space="preserve">sardonic </w:t>
      </w:r>
      <w:r w:rsidRPr="0087581D">
        <w:rPr>
          <w:color w:val="000000" w:themeColor="text1"/>
        </w:rPr>
        <w:t xml:space="preserve">star-streaked </w:t>
      </w:r>
      <w:r w:rsidRPr="001D074F">
        <w:rPr>
          <w:color w:val="00B050"/>
        </w:rPr>
        <w:t xml:space="preserve">precious radiant </w:t>
      </w:r>
      <w:r w:rsidRPr="0087581D">
        <w:rPr>
          <w:color w:val="000000" w:themeColor="text1"/>
        </w:rPr>
        <w:t xml:space="preserve">shrewd </w:t>
      </w:r>
      <w:r w:rsidRPr="001D074F">
        <w:rPr>
          <w:color w:val="00B050"/>
        </w:rPr>
        <w:t xml:space="preserve">endless </w:t>
      </w:r>
      <w:r w:rsidRPr="0087581D">
        <w:rPr>
          <w:color w:val="000000" w:themeColor="text1"/>
        </w:rPr>
        <w:t xml:space="preserve">least </w:t>
      </w:r>
      <w:r w:rsidRPr="001D074F">
        <w:rPr>
          <w:color w:val="FF0000"/>
        </w:rPr>
        <w:t xml:space="preserve">unconventional crooked </w:t>
      </w:r>
      <w:r w:rsidRPr="0087581D">
        <w:rPr>
          <w:color w:val="000000" w:themeColor="text1"/>
        </w:rPr>
        <w:t xml:space="preserve">different </w:t>
      </w:r>
      <w:r w:rsidRPr="001D074F">
        <w:rPr>
          <w:color w:val="FF0000"/>
        </w:rPr>
        <w:t xml:space="preserve">calloused imperious </w:t>
      </w:r>
      <w:r w:rsidRPr="0087581D">
        <w:rPr>
          <w:color w:val="000000" w:themeColor="text1"/>
        </w:rPr>
        <w:t xml:space="preserve">human green gilded first </w:t>
      </w:r>
      <w:r w:rsidRPr="001D074F">
        <w:rPr>
          <w:color w:val="00B050"/>
        </w:rPr>
        <w:t xml:space="preserve">finest extraordinary compelling </w:t>
      </w:r>
      <w:r w:rsidRPr="0087581D">
        <w:rPr>
          <w:color w:val="000000" w:themeColor="text1"/>
        </w:rPr>
        <w:t>emerald</w:t>
      </w:r>
    </w:p>
    <w:p w14:paraId="106067C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29: petal </w:t>
      </w:r>
      <w:r w:rsidRPr="001D074F">
        <w:rPr>
          <w:color w:val="00B050"/>
        </w:rPr>
        <w:t xml:space="preserve">unparalleled </w:t>
      </w:r>
      <w:r w:rsidRPr="0087581D">
        <w:rPr>
          <w:color w:val="000000" w:themeColor="text1"/>
        </w:rPr>
        <w:t xml:space="preserve">textured tangible blue less </w:t>
      </w:r>
      <w:r w:rsidRPr="001D074F">
        <w:rPr>
          <w:color w:val="00B050"/>
        </w:rPr>
        <w:t xml:space="preserve">pragmatic </w:t>
      </w:r>
      <w:r w:rsidRPr="0087581D">
        <w:rPr>
          <w:color w:val="000000" w:themeColor="text1"/>
        </w:rPr>
        <w:t xml:space="preserve">due histrionic </w:t>
      </w:r>
      <w:r w:rsidRPr="001D074F">
        <w:rPr>
          <w:color w:val="00B050"/>
        </w:rPr>
        <w:t xml:space="preserve">heartfelt full </w:t>
      </w:r>
      <w:r w:rsidRPr="0087581D">
        <w:rPr>
          <w:color w:val="000000" w:themeColor="text1"/>
        </w:rPr>
        <w:t xml:space="preserve">fellow familiar wild different </w:t>
      </w:r>
      <w:r w:rsidRPr="001D074F">
        <w:rPr>
          <w:color w:val="00B050"/>
        </w:rPr>
        <w:t xml:space="preserve">deep </w:t>
      </w:r>
      <w:r w:rsidRPr="001D074F">
        <w:rPr>
          <w:color w:val="FF0000"/>
        </w:rPr>
        <w:t xml:space="preserve">ill dangerous </w:t>
      </w:r>
      <w:r w:rsidRPr="001D074F">
        <w:rPr>
          <w:color w:val="00B050"/>
        </w:rPr>
        <w:t xml:space="preserve">colorful </w:t>
      </w:r>
      <w:r w:rsidRPr="001D074F">
        <w:rPr>
          <w:color w:val="FF0000"/>
        </w:rPr>
        <w:t>bizarre</w:t>
      </w:r>
    </w:p>
    <w:p w14:paraId="5D79364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30: entire </w:t>
      </w:r>
      <w:r w:rsidRPr="001D074F">
        <w:rPr>
          <w:color w:val="FF0000"/>
        </w:rPr>
        <w:t xml:space="preserve">untimely </w:t>
      </w:r>
      <w:r w:rsidRPr="0087581D">
        <w:rPr>
          <w:color w:val="000000" w:themeColor="text1"/>
        </w:rPr>
        <w:t xml:space="preserve">unexpected </w:t>
      </w:r>
      <w:r w:rsidRPr="001D074F">
        <w:rPr>
          <w:color w:val="FF0000"/>
        </w:rPr>
        <w:t xml:space="preserve">darkest melancholic </w:t>
      </w:r>
      <w:r w:rsidRPr="0087581D">
        <w:rPr>
          <w:color w:val="000000" w:themeColor="text1"/>
        </w:rPr>
        <w:t xml:space="preserve">unanticipated </w:t>
      </w:r>
      <w:r w:rsidRPr="001D074F">
        <w:rPr>
          <w:color w:val="FF0000"/>
        </w:rPr>
        <w:t xml:space="preserve">stormy </w:t>
      </w:r>
      <w:r w:rsidRPr="0087581D">
        <w:rPr>
          <w:color w:val="000000" w:themeColor="text1"/>
        </w:rPr>
        <w:t xml:space="preserve">regular </w:t>
      </w:r>
      <w:r w:rsidRPr="001D074F">
        <w:rPr>
          <w:color w:val="FF0000"/>
        </w:rPr>
        <w:t xml:space="preserve">fearsome </w:t>
      </w:r>
      <w:r w:rsidRPr="0087581D">
        <w:rPr>
          <w:color w:val="000000" w:themeColor="text1"/>
        </w:rPr>
        <w:t xml:space="preserve">intertwined intangible inexplicable </w:t>
      </w:r>
      <w:r w:rsidRPr="001D074F">
        <w:rPr>
          <w:color w:val="FF0000"/>
        </w:rPr>
        <w:t xml:space="preserve">harsh </w:t>
      </w:r>
      <w:r w:rsidRPr="0087581D">
        <w:rPr>
          <w:color w:val="000000" w:themeColor="text1"/>
        </w:rPr>
        <w:t xml:space="preserve">general </w:t>
      </w:r>
      <w:r w:rsidRPr="001D074F">
        <w:rPr>
          <w:color w:val="FF0000"/>
        </w:rPr>
        <w:t xml:space="preserve">foul </w:t>
      </w:r>
      <w:r w:rsidRPr="0087581D">
        <w:rPr>
          <w:color w:val="000000" w:themeColor="text1"/>
        </w:rPr>
        <w:t xml:space="preserve">veiled </w:t>
      </w:r>
      <w:r w:rsidRPr="001D074F">
        <w:rPr>
          <w:color w:val="00B050"/>
        </w:rPr>
        <w:t xml:space="preserve">familial </w:t>
      </w:r>
      <w:r w:rsidRPr="0087581D">
        <w:rPr>
          <w:color w:val="000000" w:themeColor="text1"/>
        </w:rPr>
        <w:t xml:space="preserve">labyrinthine </w:t>
      </w:r>
      <w:r w:rsidRPr="001D074F">
        <w:rPr>
          <w:color w:val="00B050"/>
        </w:rPr>
        <w:t xml:space="preserve">empathetic </w:t>
      </w:r>
      <w:r w:rsidRPr="0087581D">
        <w:rPr>
          <w:color w:val="000000" w:themeColor="text1"/>
        </w:rPr>
        <w:t>defining</w:t>
      </w:r>
    </w:p>
    <w:p w14:paraId="0E23E92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lastRenderedPageBreak/>
        <w:t xml:space="preserve">Row 31: </w:t>
      </w:r>
      <w:r w:rsidRPr="001D074F">
        <w:rPr>
          <w:color w:val="FF0000"/>
        </w:rPr>
        <w:t xml:space="preserve">stark </w:t>
      </w:r>
      <w:r w:rsidRPr="0087581D">
        <w:rPr>
          <w:color w:val="000000" w:themeColor="text1"/>
        </w:rPr>
        <w:t xml:space="preserve">long </w:t>
      </w:r>
      <w:r w:rsidRPr="001D074F">
        <w:rPr>
          <w:color w:val="00B050"/>
        </w:rPr>
        <w:t xml:space="preserve">warm </w:t>
      </w:r>
      <w:r w:rsidRPr="0087581D">
        <w:rPr>
          <w:color w:val="000000" w:themeColor="text1"/>
        </w:rPr>
        <w:t xml:space="preserve">blue complex unblinking </w:t>
      </w:r>
      <w:r w:rsidRPr="001D074F">
        <w:rPr>
          <w:color w:val="FF0000"/>
        </w:rPr>
        <w:t xml:space="preserve">painful rough </w:t>
      </w:r>
      <w:r w:rsidRPr="0087581D">
        <w:rPr>
          <w:color w:val="000000" w:themeColor="text1"/>
        </w:rPr>
        <w:t xml:space="preserve">wooden heavy eyes- </w:t>
      </w:r>
      <w:r w:rsidRPr="001D074F">
        <w:rPr>
          <w:color w:val="FF0000"/>
        </w:rPr>
        <w:t xml:space="preserve">evasive </w:t>
      </w:r>
      <w:r w:rsidRPr="001D074F">
        <w:rPr>
          <w:color w:val="00B050"/>
        </w:rPr>
        <w:t xml:space="preserve">enigmatic elaborate </w:t>
      </w:r>
      <w:r w:rsidRPr="001D074F">
        <w:rPr>
          <w:color w:val="FF0000"/>
        </w:rPr>
        <w:t xml:space="preserve">eerie </w:t>
      </w:r>
      <w:r w:rsidRPr="0087581D">
        <w:rPr>
          <w:color w:val="000000" w:themeColor="text1"/>
        </w:rPr>
        <w:t xml:space="preserve">different </w:t>
      </w:r>
      <w:r w:rsidRPr="001D074F">
        <w:rPr>
          <w:color w:val="FF0000"/>
        </w:rPr>
        <w:t xml:space="preserve">dreadful </w:t>
      </w:r>
      <w:r w:rsidRPr="0087581D">
        <w:rPr>
          <w:color w:val="000000" w:themeColor="text1"/>
        </w:rPr>
        <w:t xml:space="preserve">last </w:t>
      </w:r>
      <w:r w:rsidRPr="001D074F">
        <w:rPr>
          <w:color w:val="FF0000"/>
        </w:rPr>
        <w:t xml:space="preserve">desolate </w:t>
      </w:r>
      <w:r w:rsidRPr="0087581D">
        <w:rPr>
          <w:color w:val="000000" w:themeColor="text1"/>
        </w:rPr>
        <w:t>deep</w:t>
      </w:r>
    </w:p>
    <w:p w14:paraId="12B37EB1" w14:textId="20BBBE3D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32: </w:t>
      </w:r>
      <w:r w:rsidRPr="001D074F">
        <w:rPr>
          <w:color w:val="00B050"/>
        </w:rPr>
        <w:t xml:space="preserve">grand opulent </w:t>
      </w:r>
      <w:r w:rsidRPr="001D074F">
        <w:rPr>
          <w:color w:val="FF0000"/>
        </w:rPr>
        <w:t xml:space="preserve">weathered </w:t>
      </w:r>
      <w:r w:rsidRPr="0087581D">
        <w:rPr>
          <w:color w:val="000000" w:themeColor="text1"/>
        </w:rPr>
        <w:t xml:space="preserve">marble </w:t>
      </w:r>
      <w:r w:rsidRPr="001D074F">
        <w:rPr>
          <w:color w:val="00B050"/>
        </w:rPr>
        <w:t xml:space="preserve">blue-blooded unwavering </w:t>
      </w:r>
      <w:r w:rsidRPr="0087581D">
        <w:rPr>
          <w:color w:val="000000" w:themeColor="text1"/>
        </w:rPr>
        <w:t xml:space="preserve">sigh </w:t>
      </w:r>
      <w:r w:rsidRPr="001D074F">
        <w:rPr>
          <w:color w:val="00B050"/>
        </w:rPr>
        <w:t xml:space="preserve">conspicuous </w:t>
      </w:r>
      <w:r w:rsidRPr="0087581D">
        <w:rPr>
          <w:color w:val="000000" w:themeColor="text1"/>
        </w:rPr>
        <w:t xml:space="preserve">gated </w:t>
      </w:r>
      <w:r w:rsidRPr="001D074F">
        <w:rPr>
          <w:color w:val="00B050"/>
        </w:rPr>
        <w:t xml:space="preserve">faithful fairy-tale-like </w:t>
      </w:r>
      <w:r w:rsidRPr="0087581D">
        <w:rPr>
          <w:color w:val="000000" w:themeColor="text1"/>
        </w:rPr>
        <w:t xml:space="preserve">edgy coffee-colored different ivory </w:t>
      </w:r>
      <w:r w:rsidRPr="001D074F">
        <w:rPr>
          <w:color w:val="00B050"/>
        </w:rPr>
        <w:t xml:space="preserve">captivating </w:t>
      </w:r>
      <w:r w:rsidRPr="0087581D">
        <w:rPr>
          <w:color w:val="000000" w:themeColor="text1"/>
        </w:rPr>
        <w:t>brown bearable age-old</w:t>
      </w:r>
    </w:p>
    <w:p w14:paraId="0B100EC4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33: simple rocky new corporate survival </w:t>
      </w:r>
      <w:r w:rsidRPr="001D074F">
        <w:rPr>
          <w:color w:val="00B050"/>
        </w:rPr>
        <w:t xml:space="preserve">modern </w:t>
      </w:r>
      <w:r w:rsidRPr="0087581D">
        <w:rPr>
          <w:color w:val="000000" w:themeColor="text1"/>
        </w:rPr>
        <w:t xml:space="preserve">tiny </w:t>
      </w:r>
      <w:r w:rsidRPr="001D074F">
        <w:rPr>
          <w:color w:val="00B050"/>
        </w:rPr>
        <w:t xml:space="preserve">lean </w:t>
      </w:r>
      <w:r w:rsidRPr="0087581D">
        <w:rPr>
          <w:color w:val="000000" w:themeColor="text1"/>
        </w:rPr>
        <w:t xml:space="preserve">undersea unexpected </w:t>
      </w:r>
      <w:r w:rsidRPr="001D074F">
        <w:rPr>
          <w:color w:val="FF0000"/>
        </w:rPr>
        <w:t xml:space="preserve">weathered </w:t>
      </w:r>
      <w:r w:rsidRPr="0087581D">
        <w:rPr>
          <w:color w:val="000000" w:themeColor="text1"/>
        </w:rPr>
        <w:t xml:space="preserve">blue weather-beaten hard </w:t>
      </w:r>
      <w:r w:rsidRPr="001D074F">
        <w:rPr>
          <w:color w:val="00B050"/>
        </w:rPr>
        <w:t xml:space="preserve">legendary </w:t>
      </w:r>
      <w:r w:rsidRPr="0087581D">
        <w:rPr>
          <w:color w:val="000000" w:themeColor="text1"/>
        </w:rPr>
        <w:t xml:space="preserve">little </w:t>
      </w:r>
      <w:r w:rsidRPr="001D074F">
        <w:rPr>
          <w:color w:val="FF0000"/>
        </w:rPr>
        <w:t xml:space="preserve">improbable </w:t>
      </w:r>
      <w:r w:rsidRPr="0087581D">
        <w:rPr>
          <w:color w:val="000000" w:themeColor="text1"/>
        </w:rPr>
        <w:t>marine marrow-chilling human</w:t>
      </w:r>
    </w:p>
    <w:p w14:paraId="02132D1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34: </w:t>
      </w:r>
      <w:r w:rsidRPr="001D074F">
        <w:rPr>
          <w:color w:val="00B050"/>
        </w:rPr>
        <w:t xml:space="preserve">real </w:t>
      </w:r>
      <w:r w:rsidRPr="001D074F">
        <w:rPr>
          <w:color w:val="FF0000"/>
        </w:rPr>
        <w:t xml:space="preserve">broken </w:t>
      </w:r>
      <w:r w:rsidRPr="001D074F">
        <w:rPr>
          <w:color w:val="00B050"/>
        </w:rPr>
        <w:t xml:space="preserve">likely </w:t>
      </w:r>
      <w:r w:rsidRPr="001D074F">
        <w:rPr>
          <w:color w:val="FF0000"/>
        </w:rPr>
        <w:t xml:space="preserve">harsh unlikely </w:t>
      </w:r>
      <w:r w:rsidRPr="001D074F">
        <w:rPr>
          <w:color w:val="00B050"/>
        </w:rPr>
        <w:t xml:space="preserve">open </w:t>
      </w:r>
      <w:r w:rsidRPr="0087581D">
        <w:rPr>
          <w:color w:val="000000" w:themeColor="text1"/>
        </w:rPr>
        <w:t xml:space="preserve">aware outstretched </w:t>
      </w:r>
      <w:r w:rsidRPr="001D074F">
        <w:rPr>
          <w:color w:val="00B050"/>
        </w:rPr>
        <w:t xml:space="preserve">unmistakable </w:t>
      </w:r>
      <w:r w:rsidRPr="0087581D">
        <w:rPr>
          <w:color w:val="000000" w:themeColor="text1"/>
        </w:rPr>
        <w:t xml:space="preserve">material surprised </w:t>
      </w:r>
      <w:r w:rsidRPr="001D074F">
        <w:rPr>
          <w:color w:val="00B050"/>
        </w:rPr>
        <w:t xml:space="preserve">vibrant </w:t>
      </w:r>
      <w:r w:rsidRPr="0087581D">
        <w:rPr>
          <w:color w:val="000000" w:themeColor="text1"/>
        </w:rPr>
        <w:t xml:space="preserve">ever-churning easel excessive </w:t>
      </w:r>
      <w:r w:rsidRPr="001D074F">
        <w:rPr>
          <w:color w:val="00B050"/>
        </w:rPr>
        <w:t xml:space="preserve">free-spirited </w:t>
      </w:r>
      <w:r w:rsidRPr="0087581D">
        <w:rPr>
          <w:color w:val="000000" w:themeColor="text1"/>
        </w:rPr>
        <w:t xml:space="preserve">gilt </w:t>
      </w:r>
      <w:r w:rsidRPr="001D074F">
        <w:rPr>
          <w:color w:val="00B050"/>
        </w:rPr>
        <w:t xml:space="preserve">elegant curious </w:t>
      </w:r>
      <w:r w:rsidRPr="001D074F">
        <w:rPr>
          <w:color w:val="FF0000"/>
        </w:rPr>
        <w:t>discordant</w:t>
      </w:r>
    </w:p>
    <w:p w14:paraId="34B60541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35: scientific </w:t>
      </w:r>
      <w:r w:rsidRPr="001D074F">
        <w:rPr>
          <w:color w:val="00B050"/>
        </w:rPr>
        <w:t xml:space="preserve">meticulous </w:t>
      </w:r>
      <w:r w:rsidRPr="0087581D">
        <w:rPr>
          <w:color w:val="000000" w:themeColor="text1"/>
        </w:rPr>
        <w:t xml:space="preserve">oversized first </w:t>
      </w:r>
      <w:r w:rsidRPr="001D074F">
        <w:rPr>
          <w:color w:val="00B050"/>
        </w:rPr>
        <w:t xml:space="preserve">warmth vivid </w:t>
      </w:r>
      <w:r w:rsidRPr="001D074F">
        <w:rPr>
          <w:color w:val="FF0000"/>
        </w:rPr>
        <w:t xml:space="preserve">cold monotonous </w:t>
      </w:r>
      <w:r w:rsidRPr="001D074F">
        <w:rPr>
          <w:color w:val="00B050"/>
        </w:rPr>
        <w:t xml:space="preserve">quirky curious </w:t>
      </w:r>
      <w:r w:rsidRPr="001D074F">
        <w:rPr>
          <w:color w:val="FF0000"/>
        </w:rPr>
        <w:t xml:space="preserve">panicked </w:t>
      </w:r>
      <w:r w:rsidRPr="001D074F">
        <w:rPr>
          <w:color w:val="00B050"/>
        </w:rPr>
        <w:t xml:space="preserve">elegant </w:t>
      </w:r>
      <w:r w:rsidRPr="0087581D">
        <w:rPr>
          <w:color w:val="000000" w:themeColor="text1"/>
        </w:rPr>
        <w:t xml:space="preserve">everyday endless </w:t>
      </w:r>
      <w:r w:rsidRPr="001D074F">
        <w:rPr>
          <w:color w:val="FF0000"/>
        </w:rPr>
        <w:t xml:space="preserve">ever-so-forgetful </w:t>
      </w:r>
      <w:r w:rsidRPr="001D074F">
        <w:rPr>
          <w:color w:val="00B050"/>
        </w:rPr>
        <w:t xml:space="preserve">exciting </w:t>
      </w:r>
      <w:r w:rsidRPr="0087581D">
        <w:rPr>
          <w:color w:val="000000" w:themeColor="text1"/>
        </w:rPr>
        <w:t xml:space="preserve">early </w:t>
      </w:r>
      <w:r w:rsidRPr="001D074F">
        <w:rPr>
          <w:color w:val="FF0000"/>
        </w:rPr>
        <w:t xml:space="preserve">dull </w:t>
      </w:r>
      <w:r w:rsidRPr="001D074F">
        <w:rPr>
          <w:color w:val="00B050"/>
        </w:rPr>
        <w:t xml:space="preserve">eager </w:t>
      </w:r>
      <w:r w:rsidRPr="0087581D">
        <w:rPr>
          <w:color w:val="000000" w:themeColor="text1"/>
        </w:rPr>
        <w:t>gilded</w:t>
      </w:r>
    </w:p>
    <w:p w14:paraId="45F45B0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36: </w:t>
      </w:r>
      <w:r w:rsidRPr="00B54330">
        <w:rPr>
          <w:color w:val="FF0000"/>
        </w:rPr>
        <w:t xml:space="preserve">nondescript </w:t>
      </w:r>
      <w:r w:rsidRPr="001D074F">
        <w:rPr>
          <w:color w:val="00B050"/>
        </w:rPr>
        <w:t xml:space="preserve">strong </w:t>
      </w:r>
      <w:r w:rsidRPr="0087581D">
        <w:rPr>
          <w:color w:val="000000" w:themeColor="text1"/>
        </w:rPr>
        <w:t xml:space="preserve">revolving distant unknown rare unusual </w:t>
      </w:r>
      <w:r w:rsidRPr="001D074F">
        <w:rPr>
          <w:color w:val="00B050"/>
        </w:rPr>
        <w:t xml:space="preserve">bountiful vivid wealthy modest </w:t>
      </w:r>
      <w:r w:rsidRPr="0087581D">
        <w:rPr>
          <w:color w:val="000000" w:themeColor="text1"/>
        </w:rPr>
        <w:t xml:space="preserve">ordinary material little </w:t>
      </w:r>
      <w:r w:rsidRPr="001D074F">
        <w:rPr>
          <w:color w:val="00B050"/>
        </w:rPr>
        <w:t xml:space="preserve">intricate intellect </w:t>
      </w:r>
      <w:r w:rsidRPr="0087581D">
        <w:rPr>
          <w:color w:val="000000" w:themeColor="text1"/>
        </w:rPr>
        <w:t xml:space="preserve">insular </w:t>
      </w:r>
      <w:r w:rsidRPr="001D074F">
        <w:rPr>
          <w:color w:val="00B050"/>
        </w:rPr>
        <w:t>innocent youthful humble</w:t>
      </w:r>
    </w:p>
    <w:p w14:paraId="4A5589F7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37: wide-eyed untouched </w:t>
      </w:r>
      <w:r w:rsidRPr="001D074F">
        <w:rPr>
          <w:color w:val="FF0000"/>
        </w:rPr>
        <w:t xml:space="preserve">sluggish commanding </w:t>
      </w:r>
      <w:r w:rsidRPr="0087581D">
        <w:rPr>
          <w:color w:val="000000" w:themeColor="text1"/>
        </w:rPr>
        <w:t xml:space="preserve">different new biblical common countless deep old-world human </w:t>
      </w:r>
      <w:r w:rsidRPr="001D074F">
        <w:rPr>
          <w:color w:val="00B050"/>
        </w:rPr>
        <w:t xml:space="preserve">humble </w:t>
      </w:r>
      <w:r w:rsidRPr="0087581D">
        <w:rPr>
          <w:color w:val="000000" w:themeColor="text1"/>
        </w:rPr>
        <w:t xml:space="preserve">ancient </w:t>
      </w:r>
      <w:r w:rsidRPr="001D074F">
        <w:rPr>
          <w:color w:val="00B050"/>
        </w:rPr>
        <w:t xml:space="preserve">living </w:t>
      </w:r>
      <w:r w:rsidRPr="0087581D">
        <w:rPr>
          <w:color w:val="000000" w:themeColor="text1"/>
        </w:rPr>
        <w:t xml:space="preserve">long-standing man-made </w:t>
      </w:r>
      <w:r w:rsidRPr="001D074F">
        <w:rPr>
          <w:color w:val="00B050"/>
        </w:rPr>
        <w:t xml:space="preserve">natural </w:t>
      </w:r>
      <w:r w:rsidRPr="0087581D">
        <w:rPr>
          <w:color w:val="000000" w:themeColor="text1"/>
        </w:rPr>
        <w:t xml:space="preserve">polar </w:t>
      </w:r>
      <w:r w:rsidRPr="001D074F">
        <w:rPr>
          <w:color w:val="00B050"/>
        </w:rPr>
        <w:t>wealthy</w:t>
      </w:r>
    </w:p>
    <w:p w14:paraId="4E9AA1D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38: integral smoked </w:t>
      </w:r>
      <w:r w:rsidRPr="001D074F">
        <w:rPr>
          <w:color w:val="00B050"/>
        </w:rPr>
        <w:t xml:space="preserve">charismatic </w:t>
      </w:r>
      <w:r w:rsidRPr="0087581D">
        <w:rPr>
          <w:color w:val="000000" w:themeColor="text1"/>
        </w:rPr>
        <w:t xml:space="preserve">entire whole </w:t>
      </w:r>
      <w:r w:rsidRPr="001D074F">
        <w:rPr>
          <w:color w:val="00B050"/>
        </w:rPr>
        <w:t xml:space="preserve">certain </w:t>
      </w:r>
      <w:r w:rsidRPr="001D074F">
        <w:rPr>
          <w:color w:val="FF0000"/>
        </w:rPr>
        <w:t xml:space="preserve">chaotic </w:t>
      </w:r>
      <w:r w:rsidRPr="001D074F">
        <w:rPr>
          <w:color w:val="00B050"/>
        </w:rPr>
        <w:t xml:space="preserve">constant </w:t>
      </w:r>
      <w:r w:rsidRPr="0087581D">
        <w:rPr>
          <w:color w:val="000000" w:themeColor="text1"/>
        </w:rPr>
        <w:t xml:space="preserve">different </w:t>
      </w:r>
      <w:r w:rsidRPr="001D074F">
        <w:rPr>
          <w:color w:val="00B050"/>
        </w:rPr>
        <w:t xml:space="preserve">enough epitome </w:t>
      </w:r>
      <w:r w:rsidRPr="0087581D">
        <w:rPr>
          <w:color w:val="000000" w:themeColor="text1"/>
        </w:rPr>
        <w:t xml:space="preserve">evening </w:t>
      </w:r>
      <w:r w:rsidRPr="001D074F">
        <w:rPr>
          <w:color w:val="00B050"/>
        </w:rPr>
        <w:t xml:space="preserve">familiar fascinating favorite important </w:t>
      </w:r>
      <w:r w:rsidRPr="001D074F">
        <w:rPr>
          <w:color w:val="FF0000"/>
        </w:rPr>
        <w:t xml:space="preserve">jealous </w:t>
      </w:r>
      <w:r w:rsidRPr="0087581D">
        <w:rPr>
          <w:color w:val="000000" w:themeColor="text1"/>
        </w:rPr>
        <w:t xml:space="preserve">uptown </w:t>
      </w:r>
      <w:r w:rsidRPr="001D074F">
        <w:rPr>
          <w:color w:val="00B050"/>
        </w:rPr>
        <w:t xml:space="preserve">lucrative </w:t>
      </w:r>
      <w:r w:rsidRPr="0087581D">
        <w:rPr>
          <w:color w:val="000000" w:themeColor="text1"/>
        </w:rPr>
        <w:t>middle-aged</w:t>
      </w:r>
    </w:p>
    <w:p w14:paraId="1D3ECE0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39: </w:t>
      </w:r>
      <w:r w:rsidRPr="00816CD4">
        <w:rPr>
          <w:color w:val="00B050"/>
        </w:rPr>
        <w:t xml:space="preserve">common clear </w:t>
      </w:r>
      <w:r w:rsidRPr="0087581D">
        <w:rPr>
          <w:color w:val="000000" w:themeColor="text1"/>
        </w:rPr>
        <w:t xml:space="preserve">united crystal </w:t>
      </w:r>
      <w:r w:rsidRPr="00816CD4">
        <w:rPr>
          <w:color w:val="FF0000"/>
        </w:rPr>
        <w:t xml:space="preserve">subservient </w:t>
      </w:r>
      <w:r w:rsidRPr="00816CD4">
        <w:rPr>
          <w:color w:val="00B050"/>
        </w:rPr>
        <w:t xml:space="preserve">steady natural unyielding right quick valiant </w:t>
      </w:r>
      <w:r w:rsidRPr="00816CD4">
        <w:rPr>
          <w:color w:val="FF0000"/>
        </w:rPr>
        <w:t xml:space="preserve">formidable </w:t>
      </w:r>
      <w:r w:rsidRPr="0087581D">
        <w:rPr>
          <w:color w:val="000000" w:themeColor="text1"/>
        </w:rPr>
        <w:t xml:space="preserve">hugely </w:t>
      </w:r>
      <w:r w:rsidRPr="00816CD4">
        <w:rPr>
          <w:color w:val="00B050"/>
        </w:rPr>
        <w:t xml:space="preserve">grand fresh </w:t>
      </w:r>
      <w:r w:rsidRPr="0087581D">
        <w:rPr>
          <w:color w:val="000000" w:themeColor="text1"/>
        </w:rPr>
        <w:t xml:space="preserve">early </w:t>
      </w:r>
      <w:r w:rsidRPr="00816CD4">
        <w:rPr>
          <w:color w:val="00B050"/>
        </w:rPr>
        <w:t xml:space="preserve">enigmatic </w:t>
      </w:r>
      <w:r w:rsidRPr="0087581D">
        <w:rPr>
          <w:color w:val="000000" w:themeColor="text1"/>
        </w:rPr>
        <w:t xml:space="preserve">large </w:t>
      </w:r>
      <w:r w:rsidRPr="00816CD4">
        <w:rPr>
          <w:color w:val="00B050"/>
        </w:rPr>
        <w:t xml:space="preserve">diverse </w:t>
      </w:r>
      <w:r w:rsidRPr="0087581D">
        <w:rPr>
          <w:color w:val="000000" w:themeColor="text1"/>
        </w:rPr>
        <w:t>different</w:t>
      </w:r>
    </w:p>
    <w:p w14:paraId="0D71D89A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40: wealthy </w:t>
      </w:r>
      <w:r w:rsidRPr="00816CD4">
        <w:rPr>
          <w:color w:val="FF0000"/>
        </w:rPr>
        <w:t xml:space="preserve">desolate </w:t>
      </w:r>
      <w:r w:rsidRPr="00816CD4">
        <w:rPr>
          <w:color w:val="00B050"/>
        </w:rPr>
        <w:t xml:space="preserve">vast </w:t>
      </w:r>
      <w:r w:rsidRPr="0087581D">
        <w:rPr>
          <w:color w:val="000000" w:themeColor="text1"/>
        </w:rPr>
        <w:t xml:space="preserve">mango-tree </w:t>
      </w:r>
      <w:r w:rsidRPr="00816CD4">
        <w:rPr>
          <w:color w:val="FF0000"/>
        </w:rPr>
        <w:t xml:space="preserve">meager oblivious </w:t>
      </w:r>
      <w:r w:rsidRPr="0087581D">
        <w:rPr>
          <w:color w:val="000000" w:themeColor="text1"/>
        </w:rPr>
        <w:t xml:space="preserve">raw possible high convoluted </w:t>
      </w:r>
      <w:r w:rsidRPr="00816CD4">
        <w:rPr>
          <w:color w:val="FF0000"/>
        </w:rPr>
        <w:t xml:space="preserve">grim </w:t>
      </w:r>
      <w:r w:rsidRPr="0087581D">
        <w:rPr>
          <w:color w:val="000000" w:themeColor="text1"/>
        </w:rPr>
        <w:t xml:space="preserve">green </w:t>
      </w:r>
      <w:r w:rsidRPr="00816CD4">
        <w:rPr>
          <w:color w:val="00B050"/>
        </w:rPr>
        <w:t xml:space="preserve">beautiful </w:t>
      </w:r>
      <w:r w:rsidRPr="00816CD4">
        <w:rPr>
          <w:color w:val="FF0000"/>
        </w:rPr>
        <w:t xml:space="preserve">gloomy fleeting </w:t>
      </w:r>
      <w:r w:rsidRPr="0087581D">
        <w:rPr>
          <w:color w:val="000000" w:themeColor="text1"/>
        </w:rPr>
        <w:t xml:space="preserve">first calcified </w:t>
      </w:r>
      <w:r w:rsidRPr="00816CD4">
        <w:rPr>
          <w:color w:val="FF0000"/>
        </w:rPr>
        <w:t xml:space="preserve">derelict despairing </w:t>
      </w:r>
      <w:r w:rsidRPr="0087581D">
        <w:rPr>
          <w:color w:val="000000" w:themeColor="text1"/>
        </w:rPr>
        <w:t>fair-skinned</w:t>
      </w:r>
    </w:p>
    <w:p w14:paraId="638F566C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41: human </w:t>
      </w:r>
      <w:r w:rsidRPr="00816CD4">
        <w:rPr>
          <w:color w:val="00B050"/>
        </w:rPr>
        <w:t xml:space="preserve">warm vibrant </w:t>
      </w:r>
      <w:r w:rsidRPr="0087581D">
        <w:rPr>
          <w:color w:val="000000" w:themeColor="text1"/>
        </w:rPr>
        <w:t xml:space="preserve">born subterranean small navigating </w:t>
      </w:r>
      <w:r w:rsidRPr="00816CD4">
        <w:rPr>
          <w:color w:val="00B050"/>
        </w:rPr>
        <w:t xml:space="preserve">extraordinary </w:t>
      </w:r>
      <w:r w:rsidRPr="00816CD4">
        <w:rPr>
          <w:color w:val="FF0000"/>
        </w:rPr>
        <w:t xml:space="preserve">furious hostile </w:t>
      </w:r>
      <w:r w:rsidRPr="0087581D">
        <w:rPr>
          <w:color w:val="000000" w:themeColor="text1"/>
        </w:rPr>
        <w:t xml:space="preserve">homemade </w:t>
      </w:r>
      <w:r w:rsidRPr="00816CD4">
        <w:rPr>
          <w:color w:val="FF0000"/>
        </w:rPr>
        <w:t xml:space="preserve">harsh gnarled weary crude meek calloused </w:t>
      </w:r>
      <w:r w:rsidRPr="0087581D">
        <w:rPr>
          <w:color w:val="000000" w:themeColor="text1"/>
        </w:rPr>
        <w:t xml:space="preserve">black </w:t>
      </w:r>
      <w:r w:rsidRPr="00816CD4">
        <w:rPr>
          <w:color w:val="00B050"/>
        </w:rPr>
        <w:t>Wealthy constant</w:t>
      </w:r>
    </w:p>
    <w:p w14:paraId="0CF35C3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42: </w:t>
      </w:r>
      <w:r w:rsidRPr="00816CD4">
        <w:rPr>
          <w:color w:val="00B050"/>
        </w:rPr>
        <w:t xml:space="preserve">aesthetic </w:t>
      </w:r>
      <w:r w:rsidRPr="0087581D">
        <w:rPr>
          <w:color w:val="000000" w:themeColor="text1"/>
        </w:rPr>
        <w:t xml:space="preserve">gothic petite </w:t>
      </w:r>
      <w:r w:rsidRPr="00816CD4">
        <w:rPr>
          <w:color w:val="00B050"/>
        </w:rPr>
        <w:t xml:space="preserve">solid </w:t>
      </w:r>
      <w:r w:rsidRPr="0087581D">
        <w:rPr>
          <w:color w:val="000000" w:themeColor="text1"/>
        </w:rPr>
        <w:t xml:space="preserve">higher </w:t>
      </w:r>
      <w:r w:rsidRPr="00816CD4">
        <w:rPr>
          <w:color w:val="00B050"/>
        </w:rPr>
        <w:t xml:space="preserve">durable </w:t>
      </w:r>
      <w:r w:rsidRPr="00816CD4">
        <w:rPr>
          <w:color w:val="FF0000"/>
        </w:rPr>
        <w:t xml:space="preserve">melancholic </w:t>
      </w:r>
      <w:r w:rsidRPr="00816CD4">
        <w:rPr>
          <w:color w:val="00B050"/>
        </w:rPr>
        <w:t xml:space="preserve">social </w:t>
      </w:r>
      <w:r w:rsidRPr="0087581D">
        <w:rPr>
          <w:color w:val="000000" w:themeColor="text1"/>
        </w:rPr>
        <w:t xml:space="preserve">knee-high </w:t>
      </w:r>
      <w:r w:rsidRPr="00816CD4">
        <w:rPr>
          <w:color w:val="00B050"/>
        </w:rPr>
        <w:t xml:space="preserve">innovative vibrant </w:t>
      </w:r>
      <w:r w:rsidRPr="0087581D">
        <w:rPr>
          <w:color w:val="000000" w:themeColor="text1"/>
        </w:rPr>
        <w:t xml:space="preserve">wealthy oldest detailed </w:t>
      </w:r>
      <w:r w:rsidRPr="00816CD4">
        <w:rPr>
          <w:color w:val="00B050"/>
        </w:rPr>
        <w:t xml:space="preserve">famous </w:t>
      </w:r>
      <w:r w:rsidRPr="00816CD4">
        <w:rPr>
          <w:color w:val="FF0000"/>
        </w:rPr>
        <w:t xml:space="preserve">funeral </w:t>
      </w:r>
      <w:r w:rsidRPr="0087581D">
        <w:rPr>
          <w:color w:val="000000" w:themeColor="text1"/>
        </w:rPr>
        <w:t xml:space="preserve">experimental </w:t>
      </w:r>
      <w:r w:rsidRPr="00816CD4">
        <w:rPr>
          <w:color w:val="FF0000"/>
        </w:rPr>
        <w:t xml:space="preserve">hard </w:t>
      </w:r>
      <w:r w:rsidRPr="0087581D">
        <w:rPr>
          <w:color w:val="000000" w:themeColor="text1"/>
        </w:rPr>
        <w:t>different “</w:t>
      </w:r>
    </w:p>
    <w:p w14:paraId="6F25111A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43: </w:t>
      </w:r>
      <w:r w:rsidRPr="00816CD4">
        <w:rPr>
          <w:color w:val="00B050"/>
        </w:rPr>
        <w:t xml:space="preserve">precious </w:t>
      </w:r>
      <w:r w:rsidRPr="00816CD4">
        <w:rPr>
          <w:color w:val="FF0000"/>
        </w:rPr>
        <w:t xml:space="preserve">insincere beating undeserved </w:t>
      </w:r>
      <w:r w:rsidRPr="00816CD4">
        <w:rPr>
          <w:color w:val="00B050"/>
        </w:rPr>
        <w:t xml:space="preserve">treasured </w:t>
      </w:r>
      <w:r w:rsidRPr="0087581D">
        <w:rPr>
          <w:color w:val="000000" w:themeColor="text1"/>
        </w:rPr>
        <w:t xml:space="preserve">closest </w:t>
      </w:r>
      <w:r w:rsidRPr="00816CD4">
        <w:rPr>
          <w:color w:val="00B050"/>
        </w:rPr>
        <w:t xml:space="preserve">sweet </w:t>
      </w:r>
      <w:r w:rsidRPr="0087581D">
        <w:rPr>
          <w:color w:val="000000" w:themeColor="text1"/>
        </w:rPr>
        <w:t xml:space="preserve">small </w:t>
      </w:r>
      <w:r w:rsidRPr="00816CD4">
        <w:rPr>
          <w:color w:val="00B050"/>
        </w:rPr>
        <w:t xml:space="preserve">palpable </w:t>
      </w:r>
      <w:r w:rsidRPr="0087581D">
        <w:rPr>
          <w:color w:val="000000" w:themeColor="text1"/>
        </w:rPr>
        <w:t xml:space="preserve">’ </w:t>
      </w:r>
      <w:r w:rsidRPr="00816CD4">
        <w:rPr>
          <w:color w:val="00B050"/>
        </w:rPr>
        <w:t xml:space="preserve">hard-earned </w:t>
      </w:r>
      <w:r w:rsidRPr="00816CD4">
        <w:rPr>
          <w:color w:val="FF0000"/>
        </w:rPr>
        <w:t xml:space="preserve">hard </w:t>
      </w:r>
      <w:r w:rsidRPr="00816CD4">
        <w:rPr>
          <w:color w:val="00B050"/>
        </w:rPr>
        <w:t xml:space="preserve">grand </w:t>
      </w:r>
      <w:r w:rsidRPr="0087581D">
        <w:rPr>
          <w:color w:val="000000" w:themeColor="text1"/>
        </w:rPr>
        <w:t xml:space="preserve">fresh </w:t>
      </w:r>
      <w:r w:rsidRPr="00816CD4">
        <w:rPr>
          <w:color w:val="00B050"/>
        </w:rPr>
        <w:t xml:space="preserve">fair </w:t>
      </w:r>
      <w:r w:rsidRPr="0087581D">
        <w:rPr>
          <w:color w:val="000000" w:themeColor="text1"/>
        </w:rPr>
        <w:t xml:space="preserve">ephemeral </w:t>
      </w:r>
      <w:r w:rsidRPr="00816CD4">
        <w:rPr>
          <w:color w:val="00B050"/>
        </w:rPr>
        <w:t xml:space="preserve">coveted </w:t>
      </w:r>
      <w:r w:rsidRPr="0087581D">
        <w:rPr>
          <w:color w:val="000000" w:themeColor="text1"/>
        </w:rPr>
        <w:t xml:space="preserve">endless </w:t>
      </w:r>
      <w:r w:rsidRPr="00816CD4">
        <w:rPr>
          <w:color w:val="00B050"/>
        </w:rPr>
        <w:t>dreamy humble</w:t>
      </w:r>
    </w:p>
    <w:p w14:paraId="7C0E06F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44: </w:t>
      </w:r>
      <w:r w:rsidRPr="00816CD4">
        <w:rPr>
          <w:color w:val="00B050"/>
        </w:rPr>
        <w:t xml:space="preserve">right </w:t>
      </w:r>
      <w:r w:rsidRPr="0087581D">
        <w:rPr>
          <w:color w:val="000000" w:themeColor="text1"/>
        </w:rPr>
        <w:t xml:space="preserve">marble </w:t>
      </w:r>
      <w:r w:rsidRPr="00816CD4">
        <w:rPr>
          <w:color w:val="FF0000"/>
        </w:rPr>
        <w:t xml:space="preserve">unkind underprivileged infamous archaic infectious </w:t>
      </w:r>
      <w:r w:rsidRPr="0087581D">
        <w:rPr>
          <w:color w:val="000000" w:themeColor="text1"/>
        </w:rPr>
        <w:t xml:space="preserve">razor-sharp old </w:t>
      </w:r>
      <w:r w:rsidRPr="00816CD4">
        <w:rPr>
          <w:color w:val="00B050"/>
        </w:rPr>
        <w:t xml:space="preserve">rhythmic </w:t>
      </w:r>
      <w:r w:rsidRPr="0087581D">
        <w:rPr>
          <w:color w:val="000000" w:themeColor="text1"/>
        </w:rPr>
        <w:t xml:space="preserve">small silver-white </w:t>
      </w:r>
      <w:r w:rsidRPr="00816CD4">
        <w:rPr>
          <w:color w:val="00B050"/>
        </w:rPr>
        <w:t xml:space="preserve">essential </w:t>
      </w:r>
      <w:r w:rsidRPr="0087581D">
        <w:rPr>
          <w:color w:val="000000" w:themeColor="text1"/>
        </w:rPr>
        <w:t xml:space="preserve">crisp white </w:t>
      </w:r>
      <w:r w:rsidRPr="00816CD4">
        <w:rPr>
          <w:color w:val="00B050"/>
        </w:rPr>
        <w:t xml:space="preserve">familiar </w:t>
      </w:r>
      <w:r w:rsidRPr="0087581D">
        <w:rPr>
          <w:color w:val="000000" w:themeColor="text1"/>
        </w:rPr>
        <w:t xml:space="preserve">closed first </w:t>
      </w:r>
      <w:r w:rsidRPr="00816CD4">
        <w:rPr>
          <w:color w:val="00B050"/>
        </w:rPr>
        <w:t>formalized graceful</w:t>
      </w:r>
    </w:p>
    <w:p w14:paraId="412DD03A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45: </w:t>
      </w:r>
      <w:r w:rsidRPr="00816CD4">
        <w:rPr>
          <w:color w:val="FF0000"/>
        </w:rPr>
        <w:t xml:space="preserve">peculiar </w:t>
      </w:r>
      <w:r w:rsidRPr="00816CD4">
        <w:rPr>
          <w:color w:val="00B050"/>
        </w:rPr>
        <w:t xml:space="preserve">best </w:t>
      </w:r>
      <w:r w:rsidRPr="00816CD4">
        <w:rPr>
          <w:color w:val="FF0000"/>
        </w:rPr>
        <w:t xml:space="preserve">overwhelming </w:t>
      </w:r>
      <w:r w:rsidRPr="00816CD4">
        <w:rPr>
          <w:color w:val="00B050"/>
        </w:rPr>
        <w:t xml:space="preserve">mystical picturesque </w:t>
      </w:r>
      <w:r w:rsidRPr="00816CD4">
        <w:rPr>
          <w:color w:val="FF0000"/>
        </w:rPr>
        <w:t xml:space="preserve">mere </w:t>
      </w:r>
      <w:r w:rsidRPr="00816CD4">
        <w:rPr>
          <w:color w:val="00B050"/>
        </w:rPr>
        <w:t xml:space="preserve">neat undeniable </w:t>
      </w:r>
      <w:r w:rsidRPr="0087581D">
        <w:rPr>
          <w:color w:val="000000" w:themeColor="text1"/>
        </w:rPr>
        <w:t xml:space="preserve">alchemical </w:t>
      </w:r>
      <w:r w:rsidRPr="00816CD4">
        <w:rPr>
          <w:color w:val="FF0000"/>
        </w:rPr>
        <w:t xml:space="preserve">unkempt </w:t>
      </w:r>
      <w:r w:rsidRPr="00816CD4">
        <w:rPr>
          <w:color w:val="00B050"/>
        </w:rPr>
        <w:t xml:space="preserve">exact </w:t>
      </w:r>
      <w:r w:rsidRPr="0087581D">
        <w:rPr>
          <w:color w:val="000000" w:themeColor="text1"/>
        </w:rPr>
        <w:t xml:space="preserve">different eternal </w:t>
      </w:r>
      <w:r w:rsidRPr="00816CD4">
        <w:rPr>
          <w:color w:val="00B050"/>
        </w:rPr>
        <w:t xml:space="preserve">endless extraordinary </w:t>
      </w:r>
      <w:r w:rsidRPr="0087581D">
        <w:rPr>
          <w:color w:val="000000" w:themeColor="text1"/>
        </w:rPr>
        <w:t xml:space="preserve">greyish </w:t>
      </w:r>
      <w:r w:rsidRPr="00816CD4">
        <w:rPr>
          <w:color w:val="00B050"/>
        </w:rPr>
        <w:t xml:space="preserve">eventful wealthy </w:t>
      </w:r>
      <w:r w:rsidRPr="0087581D">
        <w:rPr>
          <w:color w:val="000000" w:themeColor="text1"/>
        </w:rPr>
        <w:t xml:space="preserve">diary </w:t>
      </w:r>
      <w:r w:rsidRPr="00816CD4">
        <w:rPr>
          <w:color w:val="00B050"/>
        </w:rPr>
        <w:t>happy</w:t>
      </w:r>
    </w:p>
    <w:p w14:paraId="159A1837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lastRenderedPageBreak/>
        <w:t xml:space="preserve">Row 46: </w:t>
      </w:r>
      <w:r w:rsidRPr="00816CD4">
        <w:rPr>
          <w:color w:val="00B050"/>
        </w:rPr>
        <w:t xml:space="preserve">grand </w:t>
      </w:r>
      <w:r w:rsidRPr="0087581D">
        <w:rPr>
          <w:color w:val="000000" w:themeColor="text1"/>
        </w:rPr>
        <w:t xml:space="preserve">parallel endless middle-aged </w:t>
      </w:r>
      <w:r w:rsidRPr="00816CD4">
        <w:rPr>
          <w:color w:val="FF0000"/>
        </w:rPr>
        <w:t xml:space="preserve">pretentious </w:t>
      </w:r>
      <w:r w:rsidRPr="0087581D">
        <w:rPr>
          <w:color w:val="000000" w:themeColor="text1"/>
        </w:rPr>
        <w:t xml:space="preserve">regular social </w:t>
      </w:r>
      <w:r w:rsidRPr="00816CD4">
        <w:rPr>
          <w:color w:val="00B050"/>
        </w:rPr>
        <w:t xml:space="preserve">stronger wealthy unique </w:t>
      </w:r>
      <w:r w:rsidRPr="00816CD4">
        <w:rPr>
          <w:color w:val="FF0000"/>
        </w:rPr>
        <w:t xml:space="preserve">cruel unlikely </w:t>
      </w:r>
      <w:r w:rsidRPr="0087581D">
        <w:rPr>
          <w:color w:val="000000" w:themeColor="text1"/>
        </w:rPr>
        <w:t xml:space="preserve">daily </w:t>
      </w:r>
      <w:r w:rsidRPr="00816CD4">
        <w:rPr>
          <w:color w:val="00B050"/>
        </w:rPr>
        <w:t xml:space="preserve">certain </w:t>
      </w:r>
      <w:r w:rsidRPr="0087581D">
        <w:rPr>
          <w:color w:val="000000" w:themeColor="text1"/>
        </w:rPr>
        <w:t xml:space="preserve">materialistic </w:t>
      </w:r>
      <w:r w:rsidRPr="00816CD4">
        <w:rPr>
          <w:color w:val="00B050"/>
        </w:rPr>
        <w:t xml:space="preserve">lucky </w:t>
      </w:r>
      <w:r w:rsidRPr="0087581D">
        <w:rPr>
          <w:color w:val="000000" w:themeColor="text1"/>
        </w:rPr>
        <w:t xml:space="preserve">little industrial </w:t>
      </w:r>
      <w:r w:rsidRPr="00816CD4">
        <w:rPr>
          <w:color w:val="FF0000"/>
        </w:rPr>
        <w:t>indentured bleak</w:t>
      </w:r>
    </w:p>
    <w:p w14:paraId="539FB2F9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47: past old </w:t>
      </w:r>
      <w:r w:rsidRPr="00816CD4">
        <w:rPr>
          <w:color w:val="FF0000"/>
        </w:rPr>
        <w:t xml:space="preserve">hard underprivileged </w:t>
      </w:r>
      <w:r w:rsidRPr="0087581D">
        <w:rPr>
          <w:color w:val="000000" w:themeColor="text1"/>
        </w:rPr>
        <w:t xml:space="preserve">aware </w:t>
      </w:r>
      <w:r w:rsidRPr="00816CD4">
        <w:rPr>
          <w:color w:val="00B050"/>
        </w:rPr>
        <w:t xml:space="preserve">well-known keen </w:t>
      </w:r>
      <w:r w:rsidRPr="00816CD4">
        <w:rPr>
          <w:color w:val="FF0000"/>
        </w:rPr>
        <w:t xml:space="preserve">contrary </w:t>
      </w:r>
      <w:r w:rsidRPr="0087581D">
        <w:rPr>
          <w:color w:val="000000" w:themeColor="text1"/>
        </w:rPr>
        <w:t xml:space="preserve">local </w:t>
      </w:r>
      <w:r w:rsidRPr="00816CD4">
        <w:rPr>
          <w:color w:val="00B050"/>
        </w:rPr>
        <w:t xml:space="preserve">potent </w:t>
      </w:r>
      <w:r w:rsidRPr="0087581D">
        <w:rPr>
          <w:color w:val="000000" w:themeColor="text1"/>
        </w:rPr>
        <w:t xml:space="preserve">nationwide </w:t>
      </w:r>
      <w:r w:rsidRPr="00E56A7D">
        <w:rPr>
          <w:color w:val="00B050"/>
        </w:rPr>
        <w:t>great</w:t>
      </w:r>
      <w:r w:rsidRPr="0087581D">
        <w:rPr>
          <w:color w:val="000000" w:themeColor="text1"/>
        </w:rPr>
        <w:t xml:space="preserve"> </w:t>
      </w:r>
      <w:r w:rsidRPr="00816CD4">
        <w:rPr>
          <w:color w:val="00B050"/>
        </w:rPr>
        <w:t xml:space="preserve">grand </w:t>
      </w:r>
      <w:r w:rsidRPr="0087581D">
        <w:rPr>
          <w:color w:val="000000" w:themeColor="text1"/>
        </w:rPr>
        <w:t xml:space="preserve">foreign </w:t>
      </w:r>
      <w:r w:rsidRPr="00E56A7D">
        <w:rPr>
          <w:color w:val="00B050"/>
        </w:rPr>
        <w:t>fiery</w:t>
      </w:r>
      <w:r w:rsidRPr="0087581D">
        <w:rPr>
          <w:color w:val="000000" w:themeColor="text1"/>
        </w:rPr>
        <w:t xml:space="preserve"> working-class </w:t>
      </w:r>
      <w:r w:rsidRPr="00816CD4">
        <w:rPr>
          <w:color w:val="FF0000"/>
        </w:rPr>
        <w:t xml:space="preserve">fierce </w:t>
      </w:r>
      <w:r w:rsidRPr="0087581D">
        <w:rPr>
          <w:color w:val="000000" w:themeColor="text1"/>
        </w:rPr>
        <w:t xml:space="preserve">due </w:t>
      </w:r>
      <w:r w:rsidRPr="00816CD4">
        <w:rPr>
          <w:color w:val="00B050"/>
        </w:rPr>
        <w:t>historical dramatic</w:t>
      </w:r>
    </w:p>
    <w:p w14:paraId="30A1CEC1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48: </w:t>
      </w:r>
      <w:r w:rsidRPr="00816CD4">
        <w:rPr>
          <w:color w:val="FF0000"/>
        </w:rPr>
        <w:t xml:space="preserve">punitive secluded vitriolic </w:t>
      </w:r>
      <w:r w:rsidRPr="00816CD4">
        <w:rPr>
          <w:color w:val="00B050"/>
        </w:rPr>
        <w:t xml:space="preserve">unwavering </w:t>
      </w:r>
      <w:r w:rsidRPr="00816CD4">
        <w:rPr>
          <w:color w:val="FF0000"/>
        </w:rPr>
        <w:t xml:space="preserve">brutal </w:t>
      </w:r>
      <w:r w:rsidRPr="0087581D">
        <w:rPr>
          <w:color w:val="000000" w:themeColor="text1"/>
        </w:rPr>
        <w:t xml:space="preserve">jewel-encrusted </w:t>
      </w:r>
      <w:r w:rsidRPr="00816CD4">
        <w:rPr>
          <w:color w:val="FF0000"/>
        </w:rPr>
        <w:t xml:space="preserve">pungent odd doomed </w:t>
      </w:r>
      <w:r w:rsidRPr="0087581D">
        <w:rPr>
          <w:color w:val="000000" w:themeColor="text1"/>
        </w:rPr>
        <w:t xml:space="preserve">fine </w:t>
      </w:r>
      <w:r w:rsidRPr="00816CD4">
        <w:rPr>
          <w:color w:val="FF0000"/>
        </w:rPr>
        <w:t xml:space="preserve">forgotten </w:t>
      </w:r>
      <w:r w:rsidRPr="0087581D">
        <w:rPr>
          <w:color w:val="000000" w:themeColor="text1"/>
        </w:rPr>
        <w:t xml:space="preserve">wildest frigid </w:t>
      </w:r>
      <w:r w:rsidRPr="00816CD4">
        <w:rPr>
          <w:color w:val="FF0000"/>
        </w:rPr>
        <w:t xml:space="preserve">hollow </w:t>
      </w:r>
      <w:r w:rsidRPr="00816CD4">
        <w:rPr>
          <w:color w:val="00B050"/>
        </w:rPr>
        <w:t xml:space="preserve">humble influential </w:t>
      </w:r>
      <w:r w:rsidRPr="00816CD4">
        <w:rPr>
          <w:color w:val="FF0000"/>
        </w:rPr>
        <w:t xml:space="preserve">harsh </w:t>
      </w:r>
      <w:r w:rsidRPr="00816CD4">
        <w:rPr>
          <w:color w:val="00B050"/>
        </w:rPr>
        <w:t xml:space="preserve">extravagant </w:t>
      </w:r>
      <w:r w:rsidRPr="0087581D">
        <w:rPr>
          <w:color w:val="000000" w:themeColor="text1"/>
        </w:rPr>
        <w:t xml:space="preserve">final </w:t>
      </w:r>
      <w:r w:rsidRPr="00816CD4">
        <w:rPr>
          <w:color w:val="FF0000"/>
        </w:rPr>
        <w:t>fierce</w:t>
      </w:r>
    </w:p>
    <w:p w14:paraId="4A8582DA" w14:textId="7CAD4B83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49: simple </w:t>
      </w:r>
      <w:r w:rsidRPr="00816CD4">
        <w:rPr>
          <w:color w:val="FF0000"/>
        </w:rPr>
        <w:t xml:space="preserve">rustic </w:t>
      </w:r>
      <w:r w:rsidRPr="0087581D">
        <w:rPr>
          <w:color w:val="000000" w:themeColor="text1"/>
        </w:rPr>
        <w:t xml:space="preserve">artifacts true shared </w:t>
      </w:r>
      <w:r w:rsidRPr="00816CD4">
        <w:rPr>
          <w:color w:val="00B050"/>
        </w:rPr>
        <w:t xml:space="preserve">practical </w:t>
      </w:r>
      <w:r w:rsidRPr="00816CD4">
        <w:rPr>
          <w:color w:val="FF0000"/>
        </w:rPr>
        <w:t xml:space="preserve">dusty </w:t>
      </w:r>
      <w:r w:rsidRPr="00816CD4">
        <w:rPr>
          <w:color w:val="00B050"/>
        </w:rPr>
        <w:t xml:space="preserve">extravagant </w:t>
      </w:r>
      <w:r w:rsidRPr="0087581D">
        <w:rPr>
          <w:color w:val="000000" w:themeColor="text1"/>
        </w:rPr>
        <w:t xml:space="preserve">intertwined </w:t>
      </w:r>
      <w:r w:rsidRPr="00816CD4">
        <w:rPr>
          <w:color w:val="00B050"/>
        </w:rPr>
        <w:t xml:space="preserve">historical good </w:t>
      </w:r>
      <w:r w:rsidRPr="0087581D">
        <w:rPr>
          <w:color w:val="000000" w:themeColor="text1"/>
        </w:rPr>
        <w:t xml:space="preserve">fish </w:t>
      </w:r>
      <w:r w:rsidRPr="00816CD4">
        <w:rPr>
          <w:color w:val="00B050"/>
        </w:rPr>
        <w:t xml:space="preserve">fascinating </w:t>
      </w:r>
      <w:r w:rsidRPr="0087581D">
        <w:rPr>
          <w:color w:val="000000" w:themeColor="text1"/>
        </w:rPr>
        <w:t xml:space="preserve">wooden elusive </w:t>
      </w:r>
      <w:r w:rsidRPr="00816CD4">
        <w:rPr>
          <w:color w:val="FF0000"/>
        </w:rPr>
        <w:t xml:space="preserve">lonely deceptive darkest </w:t>
      </w:r>
      <w:r w:rsidRPr="0087581D">
        <w:rPr>
          <w:color w:val="000000" w:themeColor="text1"/>
        </w:rPr>
        <w:t>cautious amidst</w:t>
      </w:r>
    </w:p>
    <w:p w14:paraId="7EF9BCA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50: </w:t>
      </w:r>
      <w:r w:rsidRPr="00816CD4">
        <w:rPr>
          <w:color w:val="00B050"/>
        </w:rPr>
        <w:t xml:space="preserve">opulent </w:t>
      </w:r>
      <w:r w:rsidRPr="0087581D">
        <w:rPr>
          <w:color w:val="000000" w:themeColor="text1"/>
        </w:rPr>
        <w:t xml:space="preserve">artful </w:t>
      </w:r>
      <w:r w:rsidRPr="00816CD4">
        <w:rPr>
          <w:color w:val="FF0000"/>
        </w:rPr>
        <w:t xml:space="preserve">uncanny </w:t>
      </w:r>
      <w:r w:rsidRPr="0087581D">
        <w:rPr>
          <w:color w:val="000000" w:themeColor="text1"/>
        </w:rPr>
        <w:t xml:space="preserve">silent narrative overheard last </w:t>
      </w:r>
      <w:r w:rsidRPr="00816CD4">
        <w:rPr>
          <w:color w:val="00B050"/>
        </w:rPr>
        <w:t xml:space="preserve">necessary </w:t>
      </w:r>
      <w:r w:rsidRPr="00816CD4">
        <w:rPr>
          <w:color w:val="FF0000"/>
        </w:rPr>
        <w:t xml:space="preserve">futile </w:t>
      </w:r>
      <w:r w:rsidRPr="0087581D">
        <w:rPr>
          <w:color w:val="000000" w:themeColor="text1"/>
        </w:rPr>
        <w:t xml:space="preserve">inscrutable incomprehensible inclined high gold-haired </w:t>
      </w:r>
      <w:r w:rsidRPr="00816CD4">
        <w:rPr>
          <w:color w:val="00B050"/>
        </w:rPr>
        <w:t xml:space="preserve">worthy familial exciting </w:t>
      </w:r>
      <w:r w:rsidRPr="0087581D">
        <w:rPr>
          <w:color w:val="000000" w:themeColor="text1"/>
        </w:rPr>
        <w:t xml:space="preserve">equal different </w:t>
      </w:r>
      <w:r w:rsidRPr="00816CD4">
        <w:rPr>
          <w:color w:val="FF0000"/>
        </w:rPr>
        <w:t>devilish</w:t>
      </w:r>
    </w:p>
    <w:p w14:paraId="4DC69214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51: sharp – </w:t>
      </w:r>
      <w:r w:rsidRPr="00EE2007">
        <w:rPr>
          <w:color w:val="FF0000"/>
        </w:rPr>
        <w:t xml:space="preserve">devoid </w:t>
      </w:r>
      <w:r w:rsidRPr="0087581D">
        <w:rPr>
          <w:color w:val="000000" w:themeColor="text1"/>
        </w:rPr>
        <w:t xml:space="preserve">gilded nineteen insurmountable </w:t>
      </w:r>
      <w:r w:rsidRPr="00EE2007">
        <w:rPr>
          <w:color w:val="00B050"/>
        </w:rPr>
        <w:t xml:space="preserve">robust </w:t>
      </w:r>
      <w:r w:rsidRPr="00EE2007">
        <w:rPr>
          <w:color w:val="FF0000"/>
        </w:rPr>
        <w:t xml:space="preserve">ruthless </w:t>
      </w:r>
      <w:r w:rsidRPr="00EE2007">
        <w:rPr>
          <w:color w:val="00B050"/>
        </w:rPr>
        <w:t xml:space="preserve">real affluent </w:t>
      </w:r>
      <w:r w:rsidRPr="0087581D">
        <w:rPr>
          <w:color w:val="000000" w:themeColor="text1"/>
        </w:rPr>
        <w:t xml:space="preserve">daily </w:t>
      </w:r>
      <w:r w:rsidRPr="00EE2007">
        <w:rPr>
          <w:color w:val="00B050"/>
        </w:rPr>
        <w:t xml:space="preserve">established </w:t>
      </w:r>
      <w:r w:rsidRPr="00EE2007">
        <w:rPr>
          <w:color w:val="FF0000"/>
        </w:rPr>
        <w:t xml:space="preserve">bohemian </w:t>
      </w:r>
      <w:r w:rsidRPr="00EE2007">
        <w:rPr>
          <w:color w:val="00B050"/>
        </w:rPr>
        <w:t xml:space="preserve">beautiful expansive extraordinary fine finest </w:t>
      </w:r>
      <w:r w:rsidRPr="0087581D">
        <w:rPr>
          <w:color w:val="000000" w:themeColor="text1"/>
        </w:rPr>
        <w:t>free-floating Parisian</w:t>
      </w:r>
    </w:p>
    <w:p w14:paraId="55DEF396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52: </w:t>
      </w:r>
      <w:r w:rsidRPr="00EE2007">
        <w:rPr>
          <w:color w:val="00B050"/>
        </w:rPr>
        <w:t xml:space="preserve">many </w:t>
      </w:r>
      <w:r w:rsidRPr="0087581D">
        <w:rPr>
          <w:color w:val="000000" w:themeColor="text1"/>
        </w:rPr>
        <w:t xml:space="preserve">insatiable extraterrestrial strange stocky </w:t>
      </w:r>
      <w:r w:rsidRPr="00EE2007">
        <w:rPr>
          <w:color w:val="FF0000"/>
        </w:rPr>
        <w:t xml:space="preserve">odd </w:t>
      </w:r>
      <w:r w:rsidRPr="00EE2007">
        <w:rPr>
          <w:color w:val="00B050"/>
        </w:rPr>
        <w:t xml:space="preserve">rigorous </w:t>
      </w:r>
      <w:r w:rsidRPr="0087581D">
        <w:rPr>
          <w:color w:val="000000" w:themeColor="text1"/>
        </w:rPr>
        <w:t xml:space="preserve">late rewrite </w:t>
      </w:r>
      <w:r w:rsidRPr="00EE2007">
        <w:rPr>
          <w:color w:val="00B050"/>
        </w:rPr>
        <w:t xml:space="preserve">certain </w:t>
      </w:r>
      <w:r w:rsidRPr="0087581D">
        <w:rPr>
          <w:color w:val="000000" w:themeColor="text1"/>
        </w:rPr>
        <w:t xml:space="preserve">downtown </w:t>
      </w:r>
      <w:r w:rsidRPr="00EE2007">
        <w:rPr>
          <w:color w:val="00B050"/>
        </w:rPr>
        <w:t xml:space="preserve">eccentric willing </w:t>
      </w:r>
      <w:r w:rsidRPr="0087581D">
        <w:rPr>
          <w:color w:val="000000" w:themeColor="text1"/>
        </w:rPr>
        <w:t xml:space="preserve">different </w:t>
      </w:r>
      <w:r w:rsidRPr="00EE2007">
        <w:rPr>
          <w:color w:val="00B050"/>
        </w:rPr>
        <w:t xml:space="preserve">enigmatic entire extraordinary </w:t>
      </w:r>
      <w:r w:rsidRPr="0087581D">
        <w:rPr>
          <w:color w:val="000000" w:themeColor="text1"/>
        </w:rPr>
        <w:t>emerald cryptic deepest</w:t>
      </w:r>
    </w:p>
    <w:p w14:paraId="6533B807" w14:textId="77777777" w:rsidR="00646FF6" w:rsidRPr="00EE2007" w:rsidRDefault="00000000">
      <w:pPr>
        <w:rPr>
          <w:strike/>
          <w:color w:val="000000" w:themeColor="text1"/>
        </w:rPr>
      </w:pPr>
      <w:r w:rsidRPr="00EE2007">
        <w:rPr>
          <w:strike/>
          <w:color w:val="000000" w:themeColor="text1"/>
        </w:rPr>
        <w:t>Row 53: votre précédent écoutait appuyé main peut-être voyant élaborant pensa-t-il c'est tournant trouve font étaient fronçant espérons-le il junior est durable</w:t>
      </w:r>
    </w:p>
    <w:p w14:paraId="0C27CC06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54: </w:t>
      </w:r>
      <w:r w:rsidRPr="00EE2007">
        <w:rPr>
          <w:color w:val="00B050"/>
        </w:rPr>
        <w:t xml:space="preserve">stately </w:t>
      </w:r>
      <w:r w:rsidRPr="00EE2007">
        <w:rPr>
          <w:color w:val="FF0000"/>
        </w:rPr>
        <w:t xml:space="preserve">scruffy </w:t>
      </w:r>
      <w:r w:rsidRPr="0087581D">
        <w:rPr>
          <w:color w:val="000000" w:themeColor="text1"/>
        </w:rPr>
        <w:t xml:space="preserve">little lofty blue </w:t>
      </w:r>
      <w:r w:rsidRPr="00EE2007">
        <w:rPr>
          <w:color w:val="FF0000"/>
        </w:rPr>
        <w:t xml:space="preserve">worn-out </w:t>
      </w:r>
      <w:r w:rsidRPr="0087581D">
        <w:rPr>
          <w:color w:val="000000" w:themeColor="text1"/>
        </w:rPr>
        <w:t xml:space="preserve">older </w:t>
      </w:r>
      <w:r w:rsidRPr="00EE2007">
        <w:rPr>
          <w:color w:val="FF0000"/>
        </w:rPr>
        <w:t xml:space="preserve">creaky </w:t>
      </w:r>
      <w:r w:rsidRPr="0087581D">
        <w:rPr>
          <w:color w:val="000000" w:themeColor="text1"/>
        </w:rPr>
        <w:t xml:space="preserve">monetary rundown </w:t>
      </w:r>
      <w:r w:rsidRPr="00EE2007">
        <w:rPr>
          <w:color w:val="FF0000"/>
        </w:rPr>
        <w:t xml:space="preserve">stark </w:t>
      </w:r>
      <w:r w:rsidRPr="0087581D">
        <w:rPr>
          <w:color w:val="000000" w:themeColor="text1"/>
        </w:rPr>
        <w:t xml:space="preserve">much </w:t>
      </w:r>
      <w:r w:rsidRPr="00EE2007">
        <w:rPr>
          <w:color w:val="00B050"/>
        </w:rPr>
        <w:t xml:space="preserve">happy </w:t>
      </w:r>
      <w:r w:rsidRPr="0087581D">
        <w:rPr>
          <w:color w:val="000000" w:themeColor="text1"/>
        </w:rPr>
        <w:t xml:space="preserve">high </w:t>
      </w:r>
      <w:r w:rsidRPr="00EE2007">
        <w:rPr>
          <w:color w:val="00B050"/>
        </w:rPr>
        <w:t xml:space="preserve">young homelike humble gathered </w:t>
      </w:r>
      <w:r w:rsidRPr="0087581D">
        <w:rPr>
          <w:color w:val="000000" w:themeColor="text1"/>
        </w:rPr>
        <w:t>incalculable innocent</w:t>
      </w:r>
    </w:p>
    <w:p w14:paraId="6DCAAFBC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55: raw personal </w:t>
      </w:r>
      <w:r w:rsidRPr="00EE2007">
        <w:rPr>
          <w:color w:val="00B050"/>
        </w:rPr>
        <w:t xml:space="preserve">better young </w:t>
      </w:r>
      <w:r w:rsidRPr="0087581D">
        <w:rPr>
          <w:color w:val="000000" w:themeColor="text1"/>
        </w:rPr>
        <w:t xml:space="preserve">contrary tale </w:t>
      </w:r>
      <w:r w:rsidRPr="00EE2007">
        <w:rPr>
          <w:color w:val="00B050"/>
        </w:rPr>
        <w:t xml:space="preserve">spirited </w:t>
      </w:r>
      <w:r w:rsidRPr="00EE2007">
        <w:rPr>
          <w:color w:val="FF0000"/>
        </w:rPr>
        <w:t xml:space="preserve">rebellious </w:t>
      </w:r>
      <w:r w:rsidRPr="00EE2007">
        <w:rPr>
          <w:color w:val="00B050"/>
        </w:rPr>
        <w:t xml:space="preserve">youthful </w:t>
      </w:r>
      <w:r w:rsidRPr="0087581D">
        <w:rPr>
          <w:color w:val="000000" w:themeColor="text1"/>
        </w:rPr>
        <w:t xml:space="preserve">glossy local little human </w:t>
      </w:r>
      <w:r w:rsidRPr="00EE2007">
        <w:rPr>
          <w:color w:val="00B050"/>
        </w:rPr>
        <w:t xml:space="preserve">high </w:t>
      </w:r>
      <w:r w:rsidRPr="0087581D">
        <w:rPr>
          <w:color w:val="000000" w:themeColor="text1"/>
        </w:rPr>
        <w:t xml:space="preserve">ends foreign everyday </w:t>
      </w:r>
      <w:r w:rsidRPr="00EE2007">
        <w:rPr>
          <w:color w:val="00B050"/>
        </w:rPr>
        <w:t xml:space="preserve">natural endearing </w:t>
      </w:r>
      <w:r w:rsidRPr="0087581D">
        <w:rPr>
          <w:color w:val="000000" w:themeColor="text1"/>
        </w:rPr>
        <w:t>different</w:t>
      </w:r>
    </w:p>
    <w:p w14:paraId="13C4A9EC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56: </w:t>
      </w:r>
      <w:r w:rsidRPr="008A121A">
        <w:rPr>
          <w:color w:val="00B050"/>
        </w:rPr>
        <w:t xml:space="preserve">courageous </w:t>
      </w:r>
      <w:r w:rsidRPr="0087581D">
        <w:rPr>
          <w:color w:val="000000" w:themeColor="text1"/>
        </w:rPr>
        <w:t xml:space="preserve">medical </w:t>
      </w:r>
      <w:r w:rsidRPr="008A121A">
        <w:rPr>
          <w:color w:val="00B050"/>
        </w:rPr>
        <w:t xml:space="preserve">brave </w:t>
      </w:r>
      <w:r w:rsidRPr="0087581D">
        <w:rPr>
          <w:color w:val="000000" w:themeColor="text1"/>
        </w:rPr>
        <w:t xml:space="preserve">mixed unlikely </w:t>
      </w:r>
      <w:r w:rsidRPr="008A121A">
        <w:rPr>
          <w:color w:val="FF0000"/>
        </w:rPr>
        <w:t xml:space="preserve">unforgiving </w:t>
      </w:r>
      <w:r w:rsidRPr="008A121A">
        <w:rPr>
          <w:color w:val="00B050"/>
        </w:rPr>
        <w:t xml:space="preserve">peaceful </w:t>
      </w:r>
      <w:r w:rsidRPr="008A121A">
        <w:rPr>
          <w:color w:val="FF0000"/>
        </w:rPr>
        <w:t xml:space="preserve">poor </w:t>
      </w:r>
      <w:r w:rsidRPr="008A121A">
        <w:rPr>
          <w:color w:val="00B050"/>
        </w:rPr>
        <w:t xml:space="preserve">sturdy </w:t>
      </w:r>
      <w:r w:rsidRPr="0087581D">
        <w:rPr>
          <w:color w:val="000000" w:themeColor="text1"/>
        </w:rPr>
        <w:t xml:space="preserve">olive </w:t>
      </w:r>
      <w:r w:rsidRPr="008A121A">
        <w:rPr>
          <w:color w:val="FF0000"/>
        </w:rPr>
        <w:t xml:space="preserve">stiff </w:t>
      </w:r>
      <w:r w:rsidRPr="008A121A">
        <w:rPr>
          <w:color w:val="00B050"/>
        </w:rPr>
        <w:t xml:space="preserve">palpable great </w:t>
      </w:r>
      <w:r w:rsidRPr="0087581D">
        <w:rPr>
          <w:color w:val="000000" w:themeColor="text1"/>
        </w:rPr>
        <w:t xml:space="preserve">full </w:t>
      </w:r>
      <w:r w:rsidRPr="008A121A">
        <w:rPr>
          <w:color w:val="00B050"/>
        </w:rPr>
        <w:t xml:space="preserve">young </w:t>
      </w:r>
      <w:r w:rsidRPr="0087581D">
        <w:rPr>
          <w:color w:val="000000" w:themeColor="text1"/>
        </w:rPr>
        <w:t xml:space="preserve">green head front early </w:t>
      </w:r>
      <w:r w:rsidRPr="008A121A">
        <w:rPr>
          <w:color w:val="00B050"/>
        </w:rPr>
        <w:t>flourishing</w:t>
      </w:r>
    </w:p>
    <w:p w14:paraId="7AB7887D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57: </w:t>
      </w:r>
      <w:r w:rsidRPr="008A121A">
        <w:rPr>
          <w:color w:val="FF0000"/>
        </w:rPr>
        <w:t xml:space="preserve">false </w:t>
      </w:r>
      <w:r w:rsidRPr="008A121A">
        <w:rPr>
          <w:color w:val="00B050"/>
        </w:rPr>
        <w:t xml:space="preserve">concrete </w:t>
      </w:r>
      <w:r w:rsidRPr="008A121A">
        <w:rPr>
          <w:color w:val="FF0000"/>
        </w:rPr>
        <w:t xml:space="preserve">painful oblivious </w:t>
      </w:r>
      <w:r w:rsidRPr="008A121A">
        <w:rPr>
          <w:color w:val="00B050"/>
        </w:rPr>
        <w:t xml:space="preserve">obvious </w:t>
      </w:r>
      <w:r w:rsidRPr="008A121A">
        <w:rPr>
          <w:color w:val="FF0000"/>
        </w:rPr>
        <w:t xml:space="preserve">unsought </w:t>
      </w:r>
      <w:r w:rsidRPr="0087581D">
        <w:rPr>
          <w:color w:val="000000" w:themeColor="text1"/>
        </w:rPr>
        <w:t xml:space="preserve">unrecorded innocent </w:t>
      </w:r>
      <w:r w:rsidRPr="008A121A">
        <w:rPr>
          <w:color w:val="FF0000"/>
        </w:rPr>
        <w:t xml:space="preserve">questionable unable </w:t>
      </w:r>
      <w:r w:rsidRPr="008A121A">
        <w:rPr>
          <w:color w:val="00B050"/>
        </w:rPr>
        <w:t xml:space="preserve">palpable </w:t>
      </w:r>
      <w:r w:rsidRPr="008A121A">
        <w:rPr>
          <w:color w:val="FF0000"/>
        </w:rPr>
        <w:t xml:space="preserve">tense grim </w:t>
      </w:r>
      <w:r w:rsidRPr="0087581D">
        <w:rPr>
          <w:color w:val="000000" w:themeColor="text1"/>
        </w:rPr>
        <w:t xml:space="preserve">wide </w:t>
      </w:r>
      <w:r w:rsidRPr="008A121A">
        <w:rPr>
          <w:color w:val="00B050"/>
        </w:rPr>
        <w:t xml:space="preserve">humble kind-hearted </w:t>
      </w:r>
      <w:r w:rsidRPr="0087581D">
        <w:rPr>
          <w:color w:val="000000" w:themeColor="text1"/>
        </w:rPr>
        <w:t>large frozen faded first</w:t>
      </w:r>
    </w:p>
    <w:p w14:paraId="6DFC27B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58: last small </w:t>
      </w:r>
      <w:r w:rsidRPr="008A121A">
        <w:rPr>
          <w:color w:val="00B050"/>
        </w:rPr>
        <w:t xml:space="preserve">pleased </w:t>
      </w:r>
      <w:r w:rsidRPr="0087581D">
        <w:rPr>
          <w:color w:val="000000" w:themeColor="text1"/>
        </w:rPr>
        <w:t xml:space="preserve">tall </w:t>
      </w:r>
      <w:r w:rsidRPr="008A121A">
        <w:rPr>
          <w:color w:val="00B050"/>
        </w:rPr>
        <w:t xml:space="preserve">once-vivid meaningful real </w:t>
      </w:r>
      <w:r w:rsidRPr="008A121A">
        <w:rPr>
          <w:color w:val="FF0000"/>
        </w:rPr>
        <w:t xml:space="preserve">showy </w:t>
      </w:r>
      <w:r w:rsidRPr="0087581D">
        <w:rPr>
          <w:color w:val="000000" w:themeColor="text1"/>
        </w:rPr>
        <w:t xml:space="preserve">socioeconomic </w:t>
      </w:r>
      <w:r w:rsidRPr="008A121A">
        <w:rPr>
          <w:color w:val="00B050"/>
        </w:rPr>
        <w:t xml:space="preserve">special memorable </w:t>
      </w:r>
      <w:r w:rsidRPr="008A121A">
        <w:rPr>
          <w:color w:val="FF0000"/>
        </w:rPr>
        <w:t xml:space="preserve">weathered </w:t>
      </w:r>
      <w:r w:rsidRPr="008A121A">
        <w:rPr>
          <w:color w:val="00B050"/>
        </w:rPr>
        <w:t xml:space="preserve">warm </w:t>
      </w:r>
      <w:r w:rsidRPr="0087581D">
        <w:rPr>
          <w:color w:val="000000" w:themeColor="text1"/>
        </w:rPr>
        <w:t xml:space="preserve">daisy-covered fading Next </w:t>
      </w:r>
      <w:r w:rsidRPr="008A121A">
        <w:rPr>
          <w:color w:val="FF0000"/>
        </w:rPr>
        <w:t xml:space="preserve">low </w:t>
      </w:r>
      <w:r w:rsidRPr="0087581D">
        <w:rPr>
          <w:color w:val="000000" w:themeColor="text1"/>
        </w:rPr>
        <w:t xml:space="preserve">local late </w:t>
      </w:r>
      <w:r w:rsidRPr="008A121A">
        <w:rPr>
          <w:color w:val="00B050"/>
        </w:rPr>
        <w:t>affluent</w:t>
      </w:r>
    </w:p>
    <w:p w14:paraId="7D8D28BE" w14:textId="01950B0C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59: tiny full </w:t>
      </w:r>
      <w:r w:rsidRPr="008A121A">
        <w:rPr>
          <w:color w:val="00B050"/>
        </w:rPr>
        <w:t xml:space="preserve">younger playful pristine respectful </w:t>
      </w:r>
      <w:r w:rsidRPr="0087581D">
        <w:rPr>
          <w:color w:val="000000" w:themeColor="text1"/>
        </w:rPr>
        <w:t xml:space="preserve">restless slow distant </w:t>
      </w:r>
      <w:r w:rsidRPr="008A121A">
        <w:rPr>
          <w:color w:val="FF0000"/>
        </w:rPr>
        <w:t xml:space="preserve">hectic </w:t>
      </w:r>
      <w:r w:rsidRPr="0087581D">
        <w:rPr>
          <w:color w:val="000000" w:themeColor="text1"/>
        </w:rPr>
        <w:t xml:space="preserve">unveiled </w:t>
      </w:r>
      <w:r w:rsidRPr="008A121A">
        <w:rPr>
          <w:color w:val="00B050"/>
        </w:rPr>
        <w:t xml:space="preserve">certain </w:t>
      </w:r>
      <w:r w:rsidRPr="0087581D">
        <w:rPr>
          <w:color w:val="000000" w:themeColor="text1"/>
        </w:rPr>
        <w:t>weight concealed head green golden blue fair-haired</w:t>
      </w:r>
    </w:p>
    <w:p w14:paraId="2B60EBF3" w14:textId="1313820C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60: small international rich non-wealthy self-made mundane different </w:t>
      </w:r>
      <w:r w:rsidRPr="008A121A">
        <w:rPr>
          <w:color w:val="00B050"/>
        </w:rPr>
        <w:t xml:space="preserve">real charismatic </w:t>
      </w:r>
      <w:r w:rsidRPr="008A121A">
        <w:rPr>
          <w:color w:val="FF0000"/>
        </w:rPr>
        <w:t xml:space="preserve">vertigo-inducing word-stumbling half-hearted </w:t>
      </w:r>
      <w:r w:rsidRPr="008A121A">
        <w:rPr>
          <w:color w:val="00B050"/>
        </w:rPr>
        <w:t xml:space="preserve">fellow highest </w:t>
      </w:r>
      <w:r w:rsidRPr="0087581D">
        <w:rPr>
          <w:color w:val="000000" w:themeColor="text1"/>
        </w:rPr>
        <w:t xml:space="preserve">hot initial </w:t>
      </w:r>
      <w:r w:rsidRPr="008A121A">
        <w:rPr>
          <w:color w:val="00B050"/>
        </w:rPr>
        <w:t xml:space="preserve">gracious greater </w:t>
      </w:r>
      <w:r w:rsidRPr="0087581D">
        <w:rPr>
          <w:color w:val="000000" w:themeColor="text1"/>
        </w:rPr>
        <w:t>farthest</w:t>
      </w:r>
    </w:p>
    <w:p w14:paraId="4048848C" w14:textId="4012268F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lastRenderedPageBreak/>
        <w:t xml:space="preserve">Row 61: public long old simple </w:t>
      </w:r>
      <w:r w:rsidRPr="008A121A">
        <w:rPr>
          <w:color w:val="00B050"/>
        </w:rPr>
        <w:t xml:space="preserve">fashionable striking noble </w:t>
      </w:r>
      <w:r w:rsidRPr="0087581D">
        <w:rPr>
          <w:color w:val="000000" w:themeColor="text1"/>
        </w:rPr>
        <w:t xml:space="preserve">national unknown </w:t>
      </w:r>
      <w:r w:rsidRPr="008A121A">
        <w:rPr>
          <w:color w:val="00B050"/>
        </w:rPr>
        <w:t xml:space="preserve">unwavering </w:t>
      </w:r>
      <w:r w:rsidRPr="008A121A">
        <w:rPr>
          <w:color w:val="FF0000"/>
        </w:rPr>
        <w:t xml:space="preserve">long-retired </w:t>
      </w:r>
      <w:r w:rsidRPr="0087581D">
        <w:rPr>
          <w:color w:val="000000" w:themeColor="text1"/>
        </w:rPr>
        <w:t xml:space="preserve">global </w:t>
      </w:r>
      <w:r w:rsidRPr="008A121A">
        <w:rPr>
          <w:color w:val="00B050"/>
        </w:rPr>
        <w:t xml:space="preserve">golden </w:t>
      </w:r>
      <w:r w:rsidRPr="008A121A">
        <w:rPr>
          <w:color w:val="FF0000"/>
        </w:rPr>
        <w:t xml:space="preserve">grimy-faced </w:t>
      </w:r>
      <w:r w:rsidRPr="0087581D">
        <w:rPr>
          <w:color w:val="000000" w:themeColor="text1"/>
        </w:rPr>
        <w:t xml:space="preserve">exuded </w:t>
      </w:r>
      <w:r w:rsidRPr="008A121A">
        <w:rPr>
          <w:color w:val="00B050"/>
        </w:rPr>
        <w:t xml:space="preserve">expansive empathy </w:t>
      </w:r>
      <w:r w:rsidRPr="0087581D">
        <w:rPr>
          <w:color w:val="000000" w:themeColor="text1"/>
        </w:rPr>
        <w:t>elderly early</w:t>
      </w:r>
    </w:p>
    <w:p w14:paraId="3911BC56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62: old </w:t>
      </w:r>
      <w:r w:rsidRPr="008A121A">
        <w:rPr>
          <w:color w:val="00B050"/>
        </w:rPr>
        <w:t xml:space="preserve">humble infectious </w:t>
      </w:r>
      <w:r w:rsidRPr="003E1652">
        <w:rPr>
          <w:color w:val="FF0000"/>
        </w:rPr>
        <w:t xml:space="preserve">meek </w:t>
      </w:r>
      <w:r w:rsidRPr="008A121A">
        <w:rPr>
          <w:color w:val="00B050"/>
        </w:rPr>
        <w:t xml:space="preserve">majestic </w:t>
      </w:r>
      <w:r w:rsidRPr="0087581D">
        <w:rPr>
          <w:color w:val="000000" w:themeColor="text1"/>
        </w:rPr>
        <w:t xml:space="preserve">social </w:t>
      </w:r>
      <w:r w:rsidRPr="008A121A">
        <w:rPr>
          <w:color w:val="00B050"/>
        </w:rPr>
        <w:t xml:space="preserve">cherished </w:t>
      </w:r>
      <w:r w:rsidRPr="003E1652">
        <w:rPr>
          <w:color w:val="FF0000"/>
        </w:rPr>
        <w:t xml:space="preserve">obscure </w:t>
      </w:r>
      <w:r w:rsidRPr="0087581D">
        <w:rPr>
          <w:color w:val="000000" w:themeColor="text1"/>
        </w:rPr>
        <w:t xml:space="preserve">tome indeterminate unnoticed </w:t>
      </w:r>
      <w:r w:rsidRPr="008A121A">
        <w:rPr>
          <w:color w:val="00B050"/>
        </w:rPr>
        <w:t xml:space="preserve">unperturbed </w:t>
      </w:r>
      <w:r w:rsidRPr="0087581D">
        <w:rPr>
          <w:color w:val="000000" w:themeColor="text1"/>
        </w:rPr>
        <w:t xml:space="preserve">argyle </w:t>
      </w:r>
      <w:r w:rsidRPr="008A121A">
        <w:rPr>
          <w:color w:val="00B050"/>
        </w:rPr>
        <w:t xml:space="preserve">greatest grandest </w:t>
      </w:r>
      <w:r w:rsidRPr="0087581D">
        <w:rPr>
          <w:color w:val="000000" w:themeColor="text1"/>
        </w:rPr>
        <w:t xml:space="preserve">forgotten </w:t>
      </w:r>
      <w:r w:rsidRPr="008A121A">
        <w:rPr>
          <w:color w:val="00B050"/>
        </w:rPr>
        <w:t xml:space="preserve">favorite </w:t>
      </w:r>
      <w:r w:rsidRPr="0087581D">
        <w:rPr>
          <w:color w:val="000000" w:themeColor="text1"/>
        </w:rPr>
        <w:t xml:space="preserve">fat </w:t>
      </w:r>
      <w:r w:rsidRPr="008A121A">
        <w:rPr>
          <w:color w:val="00B050"/>
        </w:rPr>
        <w:t xml:space="preserve">extravagant </w:t>
      </w:r>
      <w:r w:rsidRPr="0087581D">
        <w:rPr>
          <w:color w:val="000000" w:themeColor="text1"/>
        </w:rPr>
        <w:t>wooden</w:t>
      </w:r>
    </w:p>
    <w:p w14:paraId="78730209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63: plebeian </w:t>
      </w:r>
      <w:r w:rsidRPr="003E1652">
        <w:rPr>
          <w:color w:val="FF0000"/>
        </w:rPr>
        <w:t xml:space="preserve">tousled </w:t>
      </w:r>
      <w:r w:rsidRPr="003E1652">
        <w:rPr>
          <w:color w:val="00B050"/>
        </w:rPr>
        <w:t xml:space="preserve">tranquil </w:t>
      </w:r>
      <w:r w:rsidRPr="0087581D">
        <w:rPr>
          <w:color w:val="000000" w:themeColor="text1"/>
        </w:rPr>
        <w:t xml:space="preserve">native </w:t>
      </w:r>
      <w:r w:rsidRPr="003E1652">
        <w:rPr>
          <w:color w:val="00B050"/>
        </w:rPr>
        <w:t xml:space="preserve">robust </w:t>
      </w:r>
      <w:r w:rsidRPr="0087581D">
        <w:rPr>
          <w:color w:val="000000" w:themeColor="text1"/>
        </w:rPr>
        <w:t xml:space="preserve">many </w:t>
      </w:r>
      <w:r w:rsidRPr="003E1652">
        <w:rPr>
          <w:color w:val="00B050"/>
        </w:rPr>
        <w:t xml:space="preserve">open </w:t>
      </w:r>
      <w:r w:rsidRPr="0087581D">
        <w:rPr>
          <w:color w:val="000000" w:themeColor="text1"/>
        </w:rPr>
        <w:t xml:space="preserve">city-state </w:t>
      </w:r>
      <w:r w:rsidRPr="003E1652">
        <w:rPr>
          <w:color w:val="FF0000"/>
        </w:rPr>
        <w:t xml:space="preserve">harsh </w:t>
      </w:r>
      <w:r w:rsidRPr="003E1652">
        <w:rPr>
          <w:color w:val="00B050"/>
        </w:rPr>
        <w:t xml:space="preserve">extravagant </w:t>
      </w:r>
      <w:r w:rsidRPr="003E1652">
        <w:rPr>
          <w:color w:val="FF0000"/>
        </w:rPr>
        <w:t xml:space="preserve">gentrified </w:t>
      </w:r>
      <w:r w:rsidRPr="0087581D">
        <w:rPr>
          <w:color w:val="000000" w:themeColor="text1"/>
        </w:rPr>
        <w:t xml:space="preserve">greenest </w:t>
      </w:r>
      <w:r w:rsidRPr="003E1652">
        <w:rPr>
          <w:color w:val="FF0000"/>
        </w:rPr>
        <w:t xml:space="preserve">grimiest </w:t>
      </w:r>
      <w:r w:rsidRPr="0087581D">
        <w:rPr>
          <w:color w:val="000000" w:themeColor="text1"/>
        </w:rPr>
        <w:t xml:space="preserve">flora-strewn first hidden </w:t>
      </w:r>
      <w:r w:rsidRPr="003E1652">
        <w:rPr>
          <w:color w:val="00B050"/>
        </w:rPr>
        <w:t xml:space="preserve">warm delicate </w:t>
      </w:r>
      <w:r w:rsidRPr="0087581D">
        <w:rPr>
          <w:color w:val="000000" w:themeColor="text1"/>
        </w:rPr>
        <w:t xml:space="preserve">different </w:t>
      </w:r>
      <w:r w:rsidRPr="003E1652">
        <w:rPr>
          <w:color w:val="00B050"/>
        </w:rPr>
        <w:t>humble</w:t>
      </w:r>
    </w:p>
    <w:p w14:paraId="6F220874" w14:textId="7399AC3D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64: whole </w:t>
      </w:r>
      <w:r w:rsidRPr="003E1652">
        <w:rPr>
          <w:color w:val="00B050"/>
        </w:rPr>
        <w:t xml:space="preserve">distinguished </w:t>
      </w:r>
      <w:r w:rsidRPr="0087581D">
        <w:rPr>
          <w:color w:val="000000" w:themeColor="text1"/>
        </w:rPr>
        <w:t xml:space="preserve">old </w:t>
      </w:r>
      <w:r w:rsidRPr="003E1652">
        <w:rPr>
          <w:color w:val="00B050"/>
        </w:rPr>
        <w:t xml:space="preserve">true </w:t>
      </w:r>
      <w:r w:rsidRPr="0087581D">
        <w:rPr>
          <w:color w:val="000000" w:themeColor="text1"/>
        </w:rPr>
        <w:t xml:space="preserve">financial </w:t>
      </w:r>
      <w:r w:rsidRPr="003E1652">
        <w:rPr>
          <w:color w:val="FF0000"/>
        </w:rPr>
        <w:t xml:space="preserve">once-prosperous </w:t>
      </w:r>
      <w:r w:rsidRPr="003E1652">
        <w:rPr>
          <w:color w:val="00B050"/>
        </w:rPr>
        <w:t xml:space="preserve">strong </w:t>
      </w:r>
      <w:r w:rsidRPr="003E1652">
        <w:rPr>
          <w:color w:val="FF0000"/>
        </w:rPr>
        <w:t xml:space="preserve">rough </w:t>
      </w:r>
      <w:r w:rsidRPr="003E1652">
        <w:rPr>
          <w:color w:val="00B050"/>
        </w:rPr>
        <w:t>relentless</w:t>
      </w:r>
      <w:r w:rsidRPr="0087581D">
        <w:rPr>
          <w:color w:val="000000" w:themeColor="text1"/>
        </w:rPr>
        <w:t xml:space="preserve"> future </w:t>
      </w:r>
      <w:r w:rsidRPr="003E1652">
        <w:rPr>
          <w:color w:val="00B050"/>
        </w:rPr>
        <w:t xml:space="preserve">humble </w:t>
      </w:r>
      <w:r w:rsidRPr="003E1652">
        <w:rPr>
          <w:color w:val="FF0000"/>
        </w:rPr>
        <w:t xml:space="preserve">hard </w:t>
      </w:r>
      <w:r w:rsidRPr="003E1652">
        <w:rPr>
          <w:color w:val="00B050"/>
        </w:rPr>
        <w:t xml:space="preserve">good generous gaining freshly illustrious </w:t>
      </w:r>
      <w:r w:rsidRPr="0087581D">
        <w:rPr>
          <w:color w:val="000000" w:themeColor="text1"/>
        </w:rPr>
        <w:t xml:space="preserve">foreign </w:t>
      </w:r>
      <w:r w:rsidRPr="003E1652">
        <w:rPr>
          <w:color w:val="00B050"/>
        </w:rPr>
        <w:t>fine</w:t>
      </w:r>
    </w:p>
    <w:p w14:paraId="07AB4DA5" w14:textId="457B5478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65: silent </w:t>
      </w:r>
      <w:r w:rsidRPr="003E1652">
        <w:rPr>
          <w:color w:val="00B050"/>
        </w:rPr>
        <w:t xml:space="preserve">picture-perfect radiant lavish </w:t>
      </w:r>
      <w:r w:rsidRPr="003E1652">
        <w:rPr>
          <w:color w:val="FF0000"/>
        </w:rPr>
        <w:t xml:space="preserve">shallow </w:t>
      </w:r>
      <w:r w:rsidRPr="003E1652">
        <w:rPr>
          <w:color w:val="00B050"/>
        </w:rPr>
        <w:t xml:space="preserve">precious </w:t>
      </w:r>
      <w:r w:rsidRPr="0087581D">
        <w:rPr>
          <w:color w:val="000000" w:themeColor="text1"/>
        </w:rPr>
        <w:t xml:space="preserve">quiet </w:t>
      </w:r>
      <w:r w:rsidRPr="003E1652">
        <w:rPr>
          <w:color w:val="FF0000"/>
        </w:rPr>
        <w:t xml:space="preserve">distressing </w:t>
      </w:r>
      <w:r w:rsidRPr="003E1652">
        <w:rPr>
          <w:color w:val="00B050"/>
        </w:rPr>
        <w:t xml:space="preserve">young </w:t>
      </w:r>
      <w:r w:rsidRPr="0087581D">
        <w:rPr>
          <w:color w:val="000000" w:themeColor="text1"/>
        </w:rPr>
        <w:t xml:space="preserve">common </w:t>
      </w:r>
      <w:r w:rsidRPr="003E1652">
        <w:rPr>
          <w:color w:val="FF0000"/>
        </w:rPr>
        <w:t xml:space="preserve">hard </w:t>
      </w:r>
      <w:r w:rsidRPr="003E1652">
        <w:rPr>
          <w:color w:val="00B050"/>
        </w:rPr>
        <w:t xml:space="preserve">humble </w:t>
      </w:r>
      <w:r w:rsidRPr="0087581D">
        <w:rPr>
          <w:color w:val="000000" w:themeColor="text1"/>
        </w:rPr>
        <w:t xml:space="preserve">individual </w:t>
      </w:r>
      <w:r w:rsidRPr="003E1652">
        <w:rPr>
          <w:color w:val="FF0000"/>
        </w:rPr>
        <w:t xml:space="preserve">heavy </w:t>
      </w:r>
      <w:r w:rsidRPr="0087581D">
        <w:rPr>
          <w:color w:val="000000" w:themeColor="text1"/>
        </w:rPr>
        <w:t xml:space="preserve">innocent </w:t>
      </w:r>
      <w:r w:rsidRPr="003E1652">
        <w:rPr>
          <w:color w:val="FF0000"/>
        </w:rPr>
        <w:t xml:space="preserve">horrific </w:t>
      </w:r>
      <w:r w:rsidRPr="003E1652">
        <w:rPr>
          <w:color w:val="00B050"/>
        </w:rPr>
        <w:t xml:space="preserve">good happy </w:t>
      </w:r>
      <w:proofErr w:type="gramStart"/>
      <w:r w:rsidRPr="003E1652">
        <w:rPr>
          <w:color w:val="00B050"/>
        </w:rPr>
        <w:t>globally-renowned</w:t>
      </w:r>
      <w:proofErr w:type="gramEnd"/>
    </w:p>
    <w:p w14:paraId="51CE5E06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66: </w:t>
      </w:r>
      <w:r w:rsidRPr="003E1652">
        <w:rPr>
          <w:color w:val="00B050"/>
        </w:rPr>
        <w:t xml:space="preserve">free </w:t>
      </w:r>
      <w:r w:rsidRPr="0087581D">
        <w:rPr>
          <w:color w:val="000000" w:themeColor="text1"/>
        </w:rPr>
        <w:t xml:space="preserve">religious scientific </w:t>
      </w:r>
      <w:r w:rsidRPr="003E1652">
        <w:rPr>
          <w:color w:val="FF0000"/>
        </w:rPr>
        <w:t xml:space="preserve">uneasy </w:t>
      </w:r>
      <w:r w:rsidRPr="0087581D">
        <w:rPr>
          <w:color w:val="000000" w:themeColor="text1"/>
        </w:rPr>
        <w:t xml:space="preserve">coal-black varied ongoing whole </w:t>
      </w:r>
      <w:r w:rsidRPr="003E1652">
        <w:rPr>
          <w:color w:val="FF0000"/>
        </w:rPr>
        <w:t xml:space="preserve">wicked </w:t>
      </w:r>
      <w:r w:rsidRPr="0087581D">
        <w:rPr>
          <w:color w:val="000000" w:themeColor="text1"/>
        </w:rPr>
        <w:t xml:space="preserve">businessman little late-night former lilt </w:t>
      </w:r>
      <w:r w:rsidRPr="003E1652">
        <w:rPr>
          <w:color w:val="FF0000"/>
        </w:rPr>
        <w:t xml:space="preserve">hallowed </w:t>
      </w:r>
      <w:r w:rsidRPr="003E1652">
        <w:rPr>
          <w:color w:val="00B050"/>
        </w:rPr>
        <w:t xml:space="preserve">good </w:t>
      </w:r>
      <w:r w:rsidRPr="0087581D">
        <w:rPr>
          <w:color w:val="000000" w:themeColor="text1"/>
        </w:rPr>
        <w:t xml:space="preserve">human different </w:t>
      </w:r>
      <w:r w:rsidRPr="003E1652">
        <w:rPr>
          <w:color w:val="FF0000"/>
        </w:rPr>
        <w:t xml:space="preserve">estranged </w:t>
      </w:r>
      <w:r w:rsidRPr="0087581D">
        <w:rPr>
          <w:color w:val="000000" w:themeColor="text1"/>
        </w:rPr>
        <w:t>doctoral</w:t>
      </w:r>
    </w:p>
    <w:p w14:paraId="74F9F706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67: longer strange private </w:t>
      </w:r>
      <w:proofErr w:type="gramStart"/>
      <w:r w:rsidRPr="003E1652">
        <w:rPr>
          <w:color w:val="00B050"/>
        </w:rPr>
        <w:t xml:space="preserve">beautiful </w:t>
      </w:r>
      <w:r w:rsidRPr="0087581D">
        <w:rPr>
          <w:color w:val="000000" w:themeColor="text1"/>
        </w:rPr>
        <w:t>unexpected</w:t>
      </w:r>
      <w:proofErr w:type="gramEnd"/>
      <w:r w:rsidRPr="0087581D">
        <w:rPr>
          <w:color w:val="000000" w:themeColor="text1"/>
        </w:rPr>
        <w:t xml:space="preserve"> two-room </w:t>
      </w:r>
      <w:r w:rsidRPr="003E1652">
        <w:rPr>
          <w:color w:val="FF0000"/>
        </w:rPr>
        <w:t xml:space="preserve">second-hand dull </w:t>
      </w:r>
      <w:r w:rsidRPr="0087581D">
        <w:rPr>
          <w:color w:val="000000" w:themeColor="text1"/>
        </w:rPr>
        <w:t xml:space="preserve">frequent </w:t>
      </w:r>
      <w:r w:rsidRPr="003E1652">
        <w:rPr>
          <w:color w:val="00B050"/>
        </w:rPr>
        <w:t xml:space="preserve">fulfilling grand </w:t>
      </w:r>
      <w:r w:rsidRPr="0087581D">
        <w:rPr>
          <w:color w:val="000000" w:themeColor="text1"/>
        </w:rPr>
        <w:t xml:space="preserve">grey </w:t>
      </w:r>
      <w:r w:rsidRPr="003E1652">
        <w:rPr>
          <w:color w:val="00B050"/>
        </w:rPr>
        <w:t xml:space="preserve">great grounded high humble </w:t>
      </w:r>
      <w:r w:rsidRPr="0087581D">
        <w:rPr>
          <w:color w:val="000000" w:themeColor="text1"/>
        </w:rPr>
        <w:t xml:space="preserve">first </w:t>
      </w:r>
      <w:r w:rsidRPr="003E1652">
        <w:rPr>
          <w:color w:val="FF0000"/>
        </w:rPr>
        <w:t xml:space="preserve">envious </w:t>
      </w:r>
      <w:r w:rsidRPr="003E1652">
        <w:rPr>
          <w:color w:val="00B050"/>
        </w:rPr>
        <w:t>fascinating exquisite</w:t>
      </w:r>
    </w:p>
    <w:p w14:paraId="3486A22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68: </w:t>
      </w:r>
      <w:r w:rsidRPr="003E1652">
        <w:rPr>
          <w:color w:val="00B050"/>
        </w:rPr>
        <w:t xml:space="preserve">delightful sturdy clever </w:t>
      </w:r>
      <w:r w:rsidRPr="0087581D">
        <w:rPr>
          <w:color w:val="000000" w:themeColor="text1"/>
        </w:rPr>
        <w:t xml:space="preserve">long </w:t>
      </w:r>
      <w:r w:rsidRPr="003E1652">
        <w:rPr>
          <w:color w:val="00B050"/>
        </w:rPr>
        <w:t xml:space="preserve">fresh jovial indefinite </w:t>
      </w:r>
      <w:r w:rsidRPr="0087581D">
        <w:rPr>
          <w:color w:val="000000" w:themeColor="text1"/>
        </w:rPr>
        <w:t xml:space="preserve">societal </w:t>
      </w:r>
      <w:r w:rsidRPr="003E1652">
        <w:rPr>
          <w:color w:val="FF0000"/>
        </w:rPr>
        <w:t xml:space="preserve">mortal </w:t>
      </w:r>
      <w:r w:rsidRPr="0087581D">
        <w:rPr>
          <w:color w:val="000000" w:themeColor="text1"/>
        </w:rPr>
        <w:t xml:space="preserve">unforeseen </w:t>
      </w:r>
      <w:r w:rsidRPr="003E1652">
        <w:rPr>
          <w:color w:val="FF0000"/>
        </w:rPr>
        <w:t xml:space="preserve">hallowed afraid </w:t>
      </w:r>
      <w:r w:rsidRPr="003E1652">
        <w:rPr>
          <w:color w:val="00B050"/>
        </w:rPr>
        <w:t xml:space="preserve">greatest fearless full </w:t>
      </w:r>
      <w:r w:rsidRPr="0087581D">
        <w:rPr>
          <w:color w:val="000000" w:themeColor="text1"/>
        </w:rPr>
        <w:t xml:space="preserve">gasps </w:t>
      </w:r>
      <w:r w:rsidRPr="003E1652">
        <w:rPr>
          <w:color w:val="00B050"/>
        </w:rPr>
        <w:t xml:space="preserve">gentle </w:t>
      </w:r>
      <w:r w:rsidRPr="00E56A7D">
        <w:rPr>
          <w:color w:val="00B050"/>
        </w:rPr>
        <w:t>fiery</w:t>
      </w:r>
      <w:r w:rsidRPr="0087581D">
        <w:rPr>
          <w:color w:val="000000" w:themeColor="text1"/>
        </w:rPr>
        <w:t xml:space="preserve"> youngest eldest</w:t>
      </w:r>
    </w:p>
    <w:p w14:paraId="2C06BD0E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69: simple inner nearby rare </w:t>
      </w:r>
      <w:r w:rsidRPr="003E1652">
        <w:rPr>
          <w:color w:val="00B050"/>
        </w:rPr>
        <w:t xml:space="preserve">loyal eager </w:t>
      </w:r>
      <w:r w:rsidRPr="0087581D">
        <w:rPr>
          <w:color w:val="000000" w:themeColor="text1"/>
        </w:rPr>
        <w:t xml:space="preserve">lowly closest </w:t>
      </w:r>
      <w:r w:rsidRPr="003E1652">
        <w:rPr>
          <w:color w:val="00B050"/>
        </w:rPr>
        <w:t xml:space="preserve">verdant wonderous </w:t>
      </w:r>
      <w:r w:rsidRPr="0087581D">
        <w:rPr>
          <w:color w:val="000000" w:themeColor="text1"/>
        </w:rPr>
        <w:t xml:space="preserve">mysterious great </w:t>
      </w:r>
      <w:r w:rsidRPr="003E1652">
        <w:rPr>
          <w:color w:val="00B050"/>
        </w:rPr>
        <w:t xml:space="preserve">grand </w:t>
      </w:r>
      <w:r w:rsidRPr="003E1652">
        <w:rPr>
          <w:color w:val="FF0000"/>
        </w:rPr>
        <w:t xml:space="preserve">fearful hardiest </w:t>
      </w:r>
      <w:r w:rsidRPr="003E1652">
        <w:rPr>
          <w:color w:val="00B050"/>
        </w:rPr>
        <w:t xml:space="preserve">high </w:t>
      </w:r>
      <w:r w:rsidRPr="0087581D">
        <w:rPr>
          <w:color w:val="000000" w:themeColor="text1"/>
        </w:rPr>
        <w:t xml:space="preserve">golden </w:t>
      </w:r>
      <w:r w:rsidRPr="003E1652">
        <w:rPr>
          <w:color w:val="00B050"/>
        </w:rPr>
        <w:t xml:space="preserve">full </w:t>
      </w:r>
      <w:r w:rsidRPr="0087581D">
        <w:rPr>
          <w:color w:val="000000" w:themeColor="text1"/>
        </w:rPr>
        <w:t xml:space="preserve">young </w:t>
      </w:r>
      <w:r w:rsidRPr="003E1652">
        <w:rPr>
          <w:color w:val="00B050"/>
        </w:rPr>
        <w:t>ethereal</w:t>
      </w:r>
    </w:p>
    <w:p w14:paraId="198F9F99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70: </w:t>
      </w:r>
      <w:r w:rsidRPr="003E1652">
        <w:rPr>
          <w:color w:val="00B050"/>
        </w:rPr>
        <w:t xml:space="preserve">powerful aspiring luminous </w:t>
      </w:r>
      <w:r w:rsidRPr="0087581D">
        <w:rPr>
          <w:color w:val="000000" w:themeColor="text1"/>
        </w:rPr>
        <w:t xml:space="preserve">many offshore </w:t>
      </w:r>
      <w:r w:rsidRPr="003E1652">
        <w:rPr>
          <w:color w:val="00B050"/>
        </w:rPr>
        <w:t xml:space="preserve">sharp </w:t>
      </w:r>
      <w:r w:rsidRPr="003E1652">
        <w:rPr>
          <w:color w:val="FF0000"/>
        </w:rPr>
        <w:t xml:space="preserve">inflicted </w:t>
      </w:r>
      <w:r w:rsidRPr="003E1652">
        <w:rPr>
          <w:color w:val="00B050"/>
        </w:rPr>
        <w:t xml:space="preserve">useful </w:t>
      </w:r>
      <w:r w:rsidRPr="003E1652">
        <w:rPr>
          <w:color w:val="FF0000"/>
        </w:rPr>
        <w:t xml:space="preserve">wicked </w:t>
      </w:r>
      <w:r w:rsidRPr="003E1652">
        <w:rPr>
          <w:color w:val="00B050"/>
        </w:rPr>
        <w:t xml:space="preserve">fortunate </w:t>
      </w:r>
      <w:r w:rsidRPr="0087581D">
        <w:rPr>
          <w:color w:val="000000" w:themeColor="text1"/>
        </w:rPr>
        <w:t xml:space="preserve">imminent </w:t>
      </w:r>
      <w:r w:rsidRPr="003E1652">
        <w:rPr>
          <w:color w:val="FF0000"/>
        </w:rPr>
        <w:t xml:space="preserve">illicit </w:t>
      </w:r>
      <w:r w:rsidRPr="003E1652">
        <w:rPr>
          <w:color w:val="00B050"/>
        </w:rPr>
        <w:t xml:space="preserve">humble </w:t>
      </w:r>
      <w:r w:rsidRPr="003E1652">
        <w:rPr>
          <w:color w:val="FF0000"/>
        </w:rPr>
        <w:t xml:space="preserve">heartless </w:t>
      </w:r>
      <w:r w:rsidRPr="0087581D">
        <w:rPr>
          <w:color w:val="000000" w:themeColor="text1"/>
        </w:rPr>
        <w:t xml:space="preserve">anonymous </w:t>
      </w:r>
      <w:r w:rsidRPr="003E1652">
        <w:rPr>
          <w:color w:val="00B050"/>
        </w:rPr>
        <w:t xml:space="preserve">harmless </w:t>
      </w:r>
      <w:r w:rsidRPr="0087581D">
        <w:rPr>
          <w:color w:val="000000" w:themeColor="text1"/>
        </w:rPr>
        <w:t xml:space="preserve">fox-like </w:t>
      </w:r>
      <w:r w:rsidRPr="003E1652">
        <w:rPr>
          <w:color w:val="00B050"/>
        </w:rPr>
        <w:t xml:space="preserve">attractive constant </w:t>
      </w:r>
      <w:r w:rsidRPr="003E1652">
        <w:rPr>
          <w:color w:val="FF0000"/>
        </w:rPr>
        <w:t>exclusive</w:t>
      </w:r>
    </w:p>
    <w:p w14:paraId="35EA7E6F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71: </w:t>
      </w:r>
      <w:r w:rsidRPr="003E1652">
        <w:rPr>
          <w:color w:val="FF0000"/>
        </w:rPr>
        <w:t xml:space="preserve">intrepid </w:t>
      </w:r>
      <w:r w:rsidRPr="003E1652">
        <w:rPr>
          <w:color w:val="00B050"/>
        </w:rPr>
        <w:t xml:space="preserve">soothing </w:t>
      </w:r>
      <w:r w:rsidRPr="0087581D">
        <w:rPr>
          <w:color w:val="000000" w:themeColor="text1"/>
        </w:rPr>
        <w:t xml:space="preserve">routine unlikely </w:t>
      </w:r>
      <w:r w:rsidRPr="003E1652">
        <w:rPr>
          <w:color w:val="00B050"/>
        </w:rPr>
        <w:t xml:space="preserve">undeniable </w:t>
      </w:r>
      <w:r w:rsidRPr="003E1652">
        <w:rPr>
          <w:color w:val="FF0000"/>
        </w:rPr>
        <w:t xml:space="preserve">bitterest </w:t>
      </w:r>
      <w:r w:rsidRPr="0087581D">
        <w:rPr>
          <w:color w:val="000000" w:themeColor="text1"/>
        </w:rPr>
        <w:t xml:space="preserve">respective penciled </w:t>
      </w:r>
      <w:r w:rsidRPr="003E1652">
        <w:rPr>
          <w:color w:val="FF0000"/>
        </w:rPr>
        <w:t xml:space="preserve">cruel poverty-stricken </w:t>
      </w:r>
      <w:r w:rsidRPr="0087581D">
        <w:rPr>
          <w:color w:val="000000" w:themeColor="text1"/>
        </w:rPr>
        <w:t xml:space="preserve">gilded </w:t>
      </w:r>
      <w:r w:rsidRPr="003E1652">
        <w:rPr>
          <w:color w:val="00B050"/>
        </w:rPr>
        <w:t xml:space="preserve">good </w:t>
      </w:r>
      <w:r w:rsidRPr="003E1652">
        <w:rPr>
          <w:color w:val="FF0000"/>
        </w:rPr>
        <w:t xml:space="preserve">harsh </w:t>
      </w:r>
      <w:r w:rsidRPr="0087581D">
        <w:rPr>
          <w:color w:val="000000" w:themeColor="text1"/>
        </w:rPr>
        <w:t xml:space="preserve">hot human </w:t>
      </w:r>
      <w:r w:rsidRPr="003E1652">
        <w:rPr>
          <w:color w:val="FF0000"/>
        </w:rPr>
        <w:t xml:space="preserve">infectious </w:t>
      </w:r>
      <w:r w:rsidRPr="0087581D">
        <w:rPr>
          <w:color w:val="000000" w:themeColor="text1"/>
        </w:rPr>
        <w:t xml:space="preserve">first wild </w:t>
      </w:r>
      <w:r w:rsidRPr="003E1652">
        <w:rPr>
          <w:color w:val="FF0000"/>
        </w:rPr>
        <w:t xml:space="preserve">fierce </w:t>
      </w:r>
      <w:r w:rsidRPr="003E1652">
        <w:rPr>
          <w:color w:val="00B050"/>
        </w:rPr>
        <w:t>fast</w:t>
      </w:r>
    </w:p>
    <w:p w14:paraId="0001379A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72: </w:t>
      </w:r>
      <w:r w:rsidRPr="003E1652">
        <w:rPr>
          <w:color w:val="FF0000"/>
        </w:rPr>
        <w:t xml:space="preserve">harsh </w:t>
      </w:r>
      <w:r w:rsidRPr="003E1652">
        <w:rPr>
          <w:color w:val="00B050"/>
        </w:rPr>
        <w:t xml:space="preserve">wealthy </w:t>
      </w:r>
      <w:r w:rsidRPr="0087581D">
        <w:rPr>
          <w:color w:val="000000" w:themeColor="text1"/>
        </w:rPr>
        <w:t xml:space="preserve">tittle-tattle red </w:t>
      </w:r>
      <w:r w:rsidRPr="003E1652">
        <w:rPr>
          <w:color w:val="00B050"/>
        </w:rPr>
        <w:t xml:space="preserve">proud </w:t>
      </w:r>
      <w:r w:rsidRPr="0087581D">
        <w:rPr>
          <w:color w:val="000000" w:themeColor="text1"/>
        </w:rPr>
        <w:t xml:space="preserve">endless stout shared bitter-sweet unseen lifelong </w:t>
      </w:r>
      <w:r w:rsidRPr="003E1652">
        <w:rPr>
          <w:color w:val="00B050"/>
        </w:rPr>
        <w:t xml:space="preserve">impassioned </w:t>
      </w:r>
      <w:r w:rsidRPr="0087581D">
        <w:rPr>
          <w:color w:val="000000" w:themeColor="text1"/>
        </w:rPr>
        <w:t xml:space="preserve">innate </w:t>
      </w:r>
      <w:r w:rsidRPr="003E1652">
        <w:rPr>
          <w:color w:val="00B050"/>
        </w:rPr>
        <w:t xml:space="preserve">humble </w:t>
      </w:r>
      <w:r w:rsidRPr="0087581D">
        <w:rPr>
          <w:color w:val="000000" w:themeColor="text1"/>
        </w:rPr>
        <w:t xml:space="preserve">insular </w:t>
      </w:r>
      <w:r w:rsidRPr="003E1652">
        <w:rPr>
          <w:color w:val="00B050"/>
        </w:rPr>
        <w:t xml:space="preserve">honest </w:t>
      </w:r>
      <w:r w:rsidRPr="0087581D">
        <w:rPr>
          <w:color w:val="000000" w:themeColor="text1"/>
        </w:rPr>
        <w:t xml:space="preserve">hidden </w:t>
      </w:r>
      <w:r w:rsidRPr="003E1652">
        <w:rPr>
          <w:color w:val="FF0000"/>
        </w:rPr>
        <w:t xml:space="preserve">worse </w:t>
      </w:r>
      <w:r w:rsidRPr="0087581D">
        <w:rPr>
          <w:color w:val="000000" w:themeColor="text1"/>
        </w:rPr>
        <w:t xml:space="preserve">fine </w:t>
      </w:r>
      <w:r w:rsidRPr="003E1652">
        <w:rPr>
          <w:color w:val="00B050"/>
        </w:rPr>
        <w:t>general</w:t>
      </w:r>
    </w:p>
    <w:p w14:paraId="49BEC92A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73: </w:t>
      </w:r>
      <w:r w:rsidRPr="003E1652">
        <w:rPr>
          <w:color w:val="00B050"/>
        </w:rPr>
        <w:t xml:space="preserve">vast richer ultimate </w:t>
      </w:r>
      <w:r w:rsidRPr="0087581D">
        <w:rPr>
          <w:color w:val="000000" w:themeColor="text1"/>
        </w:rPr>
        <w:t xml:space="preserve">deeper tiny </w:t>
      </w:r>
      <w:r w:rsidRPr="003E1652">
        <w:rPr>
          <w:color w:val="00B050"/>
        </w:rPr>
        <w:t xml:space="preserve">modest ever-evolving freeing humble </w:t>
      </w:r>
      <w:r w:rsidRPr="0087581D">
        <w:rPr>
          <w:color w:val="000000" w:themeColor="text1"/>
        </w:rPr>
        <w:t xml:space="preserve">human-made human </w:t>
      </w:r>
      <w:r w:rsidRPr="003E1652">
        <w:rPr>
          <w:color w:val="FF0000"/>
        </w:rPr>
        <w:t xml:space="preserve">harsh </w:t>
      </w:r>
      <w:r w:rsidRPr="0087581D">
        <w:rPr>
          <w:color w:val="000000" w:themeColor="text1"/>
        </w:rPr>
        <w:t xml:space="preserve">weak everyday instant emerging </w:t>
      </w:r>
      <w:r w:rsidRPr="003E1652">
        <w:rPr>
          <w:color w:val="FF0000"/>
        </w:rPr>
        <w:t xml:space="preserve">elusive </w:t>
      </w:r>
      <w:r w:rsidRPr="0087581D">
        <w:rPr>
          <w:color w:val="000000" w:themeColor="text1"/>
        </w:rPr>
        <w:t xml:space="preserve">early daily </w:t>
      </w:r>
      <w:r w:rsidRPr="003E1652">
        <w:rPr>
          <w:color w:val="00B050"/>
        </w:rPr>
        <w:t>cosmic</w:t>
      </w:r>
    </w:p>
    <w:p w14:paraId="37382F4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74: </w:t>
      </w:r>
      <w:r w:rsidRPr="003E1652">
        <w:rPr>
          <w:color w:val="00B050"/>
        </w:rPr>
        <w:t xml:space="preserve">young </w:t>
      </w:r>
      <w:r w:rsidRPr="003E1652">
        <w:rPr>
          <w:color w:val="FF0000"/>
        </w:rPr>
        <w:t xml:space="preserve">poor </w:t>
      </w:r>
      <w:r w:rsidRPr="0087581D">
        <w:rPr>
          <w:color w:val="000000" w:themeColor="text1"/>
        </w:rPr>
        <w:t xml:space="preserve">washing </w:t>
      </w:r>
      <w:r w:rsidRPr="003E1652">
        <w:rPr>
          <w:color w:val="00B050"/>
        </w:rPr>
        <w:t xml:space="preserve">broad-shouldered wide nostalgia obvious </w:t>
      </w:r>
      <w:r w:rsidRPr="0087581D">
        <w:rPr>
          <w:color w:val="000000" w:themeColor="text1"/>
        </w:rPr>
        <w:t xml:space="preserve">secret </w:t>
      </w:r>
      <w:r w:rsidRPr="003E1652">
        <w:rPr>
          <w:color w:val="00B050"/>
        </w:rPr>
        <w:t xml:space="preserve">right </w:t>
      </w:r>
      <w:r w:rsidRPr="003E1652">
        <w:rPr>
          <w:color w:val="FF0000"/>
        </w:rPr>
        <w:t xml:space="preserve">poignant </w:t>
      </w:r>
      <w:r w:rsidRPr="0087581D">
        <w:rPr>
          <w:color w:val="000000" w:themeColor="text1"/>
        </w:rPr>
        <w:t xml:space="preserve">instrumental infinite immediate golden </w:t>
      </w:r>
      <w:r w:rsidRPr="003E1652">
        <w:rPr>
          <w:color w:val="00B050"/>
        </w:rPr>
        <w:t xml:space="preserve">gentleman gentle extraordinary fine </w:t>
      </w:r>
      <w:r w:rsidRPr="0087581D">
        <w:rPr>
          <w:color w:val="000000" w:themeColor="text1"/>
        </w:rPr>
        <w:t>lad due</w:t>
      </w:r>
    </w:p>
    <w:p w14:paraId="017A37B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75: ordinary first second </w:t>
      </w:r>
      <w:r w:rsidRPr="00217E51">
        <w:rPr>
          <w:color w:val="00B050"/>
        </w:rPr>
        <w:t xml:space="preserve">strong lavish wealthy </w:t>
      </w:r>
      <w:r w:rsidRPr="0087581D">
        <w:rPr>
          <w:color w:val="000000" w:themeColor="text1"/>
        </w:rPr>
        <w:t xml:space="preserve">middle-aged </w:t>
      </w:r>
      <w:r w:rsidRPr="00217E51">
        <w:rPr>
          <w:color w:val="00B050"/>
        </w:rPr>
        <w:t xml:space="preserve">more-than-ordinary </w:t>
      </w:r>
      <w:r w:rsidRPr="00C82925">
        <w:rPr>
          <w:color w:val="FF0000"/>
        </w:rPr>
        <w:t xml:space="preserve">hard </w:t>
      </w:r>
      <w:r w:rsidRPr="00217E51">
        <w:rPr>
          <w:color w:val="00B050"/>
        </w:rPr>
        <w:t xml:space="preserve">significant intuitive </w:t>
      </w:r>
      <w:r w:rsidRPr="00C82925">
        <w:rPr>
          <w:color w:val="00B050"/>
        </w:rPr>
        <w:t xml:space="preserve">sumptuous </w:t>
      </w:r>
      <w:r w:rsidRPr="00217E51">
        <w:rPr>
          <w:color w:val="00B050"/>
        </w:rPr>
        <w:t xml:space="preserve">award-winning </w:t>
      </w:r>
      <w:r w:rsidRPr="00C82925">
        <w:rPr>
          <w:color w:val="FF0000"/>
        </w:rPr>
        <w:t xml:space="preserve">chaotic </w:t>
      </w:r>
      <w:r w:rsidRPr="00217E51">
        <w:rPr>
          <w:color w:val="00B050"/>
        </w:rPr>
        <w:t xml:space="preserve">genuine </w:t>
      </w:r>
      <w:r w:rsidRPr="0087581D">
        <w:rPr>
          <w:color w:val="000000" w:themeColor="text1"/>
        </w:rPr>
        <w:t xml:space="preserve">aristocratic </w:t>
      </w:r>
      <w:r w:rsidRPr="00217E51">
        <w:rPr>
          <w:color w:val="00B050"/>
        </w:rPr>
        <w:t xml:space="preserve">impressed honest auspicious </w:t>
      </w:r>
      <w:r w:rsidRPr="0087581D">
        <w:rPr>
          <w:color w:val="000000" w:themeColor="text1"/>
        </w:rPr>
        <w:t>hierarchical</w:t>
      </w:r>
    </w:p>
    <w:p w14:paraId="48B76208" w14:textId="77777777" w:rsidR="00646FF6" w:rsidRPr="00C82925" w:rsidRDefault="00000000">
      <w:pPr>
        <w:rPr>
          <w:strike/>
          <w:color w:val="000000" w:themeColor="text1"/>
        </w:rPr>
      </w:pPr>
      <w:r w:rsidRPr="00C82925">
        <w:rPr>
          <w:strike/>
          <w:color w:val="000000" w:themeColor="text1"/>
        </w:rPr>
        <w:lastRenderedPageBreak/>
        <w:t>Row 76: sa au partageant de qui étaient en insatiable individus faisaient ermite entendit ensemble deux du le des cette cet certain</w:t>
      </w:r>
    </w:p>
    <w:p w14:paraId="3E38B9D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77: new </w:t>
      </w:r>
      <w:r w:rsidRPr="00C82925">
        <w:rPr>
          <w:color w:val="00B050"/>
        </w:rPr>
        <w:t xml:space="preserve">colorful significant lively prestigious successful tall </w:t>
      </w:r>
      <w:r w:rsidRPr="0087581D">
        <w:rPr>
          <w:color w:val="000000" w:themeColor="text1"/>
        </w:rPr>
        <w:t xml:space="preserve">heavy past wiry brought </w:t>
      </w:r>
      <w:r w:rsidRPr="00C82925">
        <w:rPr>
          <w:color w:val="00B050"/>
        </w:rPr>
        <w:t xml:space="preserve">wealthiest wealthy </w:t>
      </w:r>
      <w:r w:rsidRPr="0087581D">
        <w:rPr>
          <w:color w:val="000000" w:themeColor="text1"/>
        </w:rPr>
        <w:t xml:space="preserve">human </w:t>
      </w:r>
      <w:r w:rsidRPr="00C82925">
        <w:rPr>
          <w:color w:val="00B050"/>
        </w:rPr>
        <w:t>humble expressive high-end gleeful integral full</w:t>
      </w:r>
    </w:p>
    <w:p w14:paraId="213EC98C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78: new </w:t>
      </w:r>
      <w:r w:rsidRPr="00C82925">
        <w:rPr>
          <w:color w:val="00B050"/>
        </w:rPr>
        <w:t xml:space="preserve">social </w:t>
      </w:r>
      <w:r w:rsidRPr="00C82925">
        <w:rPr>
          <w:color w:val="FF0000"/>
        </w:rPr>
        <w:t xml:space="preserve">rigid </w:t>
      </w:r>
      <w:r w:rsidRPr="0087581D">
        <w:rPr>
          <w:color w:val="000000" w:themeColor="text1"/>
        </w:rPr>
        <w:t xml:space="preserve">wild </w:t>
      </w:r>
      <w:r w:rsidRPr="00C82925">
        <w:rPr>
          <w:color w:val="00B050"/>
        </w:rPr>
        <w:t xml:space="preserve">full genuine eternal intimate many popular shared sizable respective apparent adept </w:t>
      </w:r>
      <w:r w:rsidRPr="0087581D">
        <w:rPr>
          <w:color w:val="000000" w:themeColor="text1"/>
        </w:rPr>
        <w:t xml:space="preserve">usual unifying uninitiated </w:t>
      </w:r>
      <w:r w:rsidRPr="00C82925">
        <w:rPr>
          <w:color w:val="00B050"/>
        </w:rPr>
        <w:t>cheerful distinctive</w:t>
      </w:r>
    </w:p>
    <w:p w14:paraId="00C6C22D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79: unspoken local </w:t>
      </w:r>
      <w:r w:rsidRPr="00C82925">
        <w:rPr>
          <w:color w:val="00B050"/>
        </w:rPr>
        <w:t xml:space="preserve">tight-knit charismatic soft </w:t>
      </w:r>
      <w:r w:rsidRPr="0087581D">
        <w:rPr>
          <w:color w:val="000000" w:themeColor="text1"/>
        </w:rPr>
        <w:t xml:space="preserve">small </w:t>
      </w:r>
      <w:r w:rsidRPr="00C82925">
        <w:rPr>
          <w:color w:val="00B050"/>
        </w:rPr>
        <w:t xml:space="preserve">thoughtful </w:t>
      </w:r>
      <w:r w:rsidRPr="0087581D">
        <w:rPr>
          <w:color w:val="000000" w:themeColor="text1"/>
        </w:rPr>
        <w:t xml:space="preserve">old </w:t>
      </w:r>
      <w:r w:rsidRPr="00C82925">
        <w:rPr>
          <w:color w:val="00B050"/>
        </w:rPr>
        <w:t xml:space="preserve">enough </w:t>
      </w:r>
      <w:r w:rsidRPr="0087581D">
        <w:rPr>
          <w:color w:val="000000" w:themeColor="text1"/>
        </w:rPr>
        <w:t xml:space="preserve">larger </w:t>
      </w:r>
      <w:r w:rsidRPr="00C82925">
        <w:rPr>
          <w:color w:val="00B050"/>
        </w:rPr>
        <w:t xml:space="preserve">high </w:t>
      </w:r>
      <w:r w:rsidRPr="0087581D">
        <w:rPr>
          <w:color w:val="000000" w:themeColor="text1"/>
        </w:rPr>
        <w:t xml:space="preserve">fleeting first different </w:t>
      </w:r>
      <w:r w:rsidRPr="00C82925">
        <w:rPr>
          <w:color w:val="00B050"/>
        </w:rPr>
        <w:t xml:space="preserve">empathy </w:t>
      </w:r>
      <w:r w:rsidRPr="0087581D">
        <w:rPr>
          <w:color w:val="000000" w:themeColor="text1"/>
        </w:rPr>
        <w:t xml:space="preserve">late-night </w:t>
      </w:r>
      <w:r w:rsidRPr="00C82925">
        <w:rPr>
          <w:color w:val="00B050"/>
        </w:rPr>
        <w:t xml:space="preserve">charming bright </w:t>
      </w:r>
      <w:r w:rsidRPr="0087581D">
        <w:rPr>
          <w:color w:val="000000" w:themeColor="text1"/>
        </w:rPr>
        <w:t xml:space="preserve">adolescent </w:t>
      </w:r>
      <w:r w:rsidRPr="00C82925">
        <w:rPr>
          <w:color w:val="00B050"/>
        </w:rPr>
        <w:t>comfortable</w:t>
      </w:r>
    </w:p>
    <w:p w14:paraId="6413E24E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80: </w:t>
      </w:r>
      <w:r w:rsidRPr="00C82925">
        <w:rPr>
          <w:color w:val="FF0000"/>
        </w:rPr>
        <w:t xml:space="preserve">stubborn stark desperate </w:t>
      </w:r>
      <w:r w:rsidRPr="00C82925">
        <w:rPr>
          <w:color w:val="00B050"/>
        </w:rPr>
        <w:t xml:space="preserve">prestigious </w:t>
      </w:r>
      <w:r w:rsidRPr="0087581D">
        <w:rPr>
          <w:color w:val="000000" w:themeColor="text1"/>
        </w:rPr>
        <w:t xml:space="preserve">previous repeated </w:t>
      </w:r>
      <w:r w:rsidRPr="00C82925">
        <w:rPr>
          <w:color w:val="00B050"/>
        </w:rPr>
        <w:t xml:space="preserve">skillful </w:t>
      </w:r>
      <w:r w:rsidRPr="0087581D">
        <w:rPr>
          <w:color w:val="000000" w:themeColor="text1"/>
        </w:rPr>
        <w:t xml:space="preserve">impossible unnoticed unexpected </w:t>
      </w:r>
      <w:r w:rsidRPr="00C82925">
        <w:rPr>
          <w:color w:val="00B050"/>
        </w:rPr>
        <w:t xml:space="preserve">compelling </w:t>
      </w:r>
      <w:r w:rsidRPr="0087581D">
        <w:rPr>
          <w:color w:val="000000" w:themeColor="text1"/>
        </w:rPr>
        <w:t xml:space="preserve">experimental </w:t>
      </w:r>
      <w:r w:rsidRPr="00C82925">
        <w:rPr>
          <w:color w:val="00B050"/>
        </w:rPr>
        <w:t xml:space="preserve">humane highest high healthier best </w:t>
      </w:r>
      <w:r w:rsidRPr="0087581D">
        <w:rPr>
          <w:color w:val="000000" w:themeColor="text1"/>
        </w:rPr>
        <w:t xml:space="preserve">gloved </w:t>
      </w:r>
      <w:r w:rsidRPr="00C82925">
        <w:rPr>
          <w:color w:val="00B050"/>
        </w:rPr>
        <w:t>famous better</w:t>
      </w:r>
    </w:p>
    <w:p w14:paraId="69DDBFBF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81: soft white </w:t>
      </w:r>
      <w:r w:rsidRPr="00C82925">
        <w:rPr>
          <w:color w:val="FF0000"/>
        </w:rPr>
        <w:t xml:space="preserve">rebellious melancholic </w:t>
      </w:r>
      <w:r w:rsidRPr="00C82925">
        <w:rPr>
          <w:color w:val="00B050"/>
        </w:rPr>
        <w:t xml:space="preserve">charitable subtle eclectic </w:t>
      </w:r>
      <w:r w:rsidRPr="0087581D">
        <w:rPr>
          <w:color w:val="000000" w:themeColor="text1"/>
        </w:rPr>
        <w:t xml:space="preserve">similar silent </w:t>
      </w:r>
      <w:r w:rsidRPr="00C82925">
        <w:rPr>
          <w:color w:val="00B050"/>
        </w:rPr>
        <w:t xml:space="preserve">prominent jovial </w:t>
      </w:r>
      <w:r w:rsidRPr="0087581D">
        <w:rPr>
          <w:color w:val="000000" w:themeColor="text1"/>
        </w:rPr>
        <w:t xml:space="preserve">internal </w:t>
      </w:r>
      <w:r w:rsidRPr="00C82925">
        <w:rPr>
          <w:color w:val="00B050"/>
        </w:rPr>
        <w:t xml:space="preserve">grand good glorious </w:t>
      </w:r>
      <w:r w:rsidRPr="0087581D">
        <w:rPr>
          <w:color w:val="000000" w:themeColor="text1"/>
        </w:rPr>
        <w:t xml:space="preserve">former </w:t>
      </w:r>
      <w:r w:rsidRPr="00C82925">
        <w:rPr>
          <w:color w:val="00B050"/>
        </w:rPr>
        <w:t xml:space="preserve">enormous </w:t>
      </w:r>
      <w:r w:rsidRPr="0087581D">
        <w:rPr>
          <w:color w:val="000000" w:themeColor="text1"/>
        </w:rPr>
        <w:t xml:space="preserve">first </w:t>
      </w:r>
      <w:r w:rsidRPr="00C82925">
        <w:rPr>
          <w:color w:val="00B050"/>
        </w:rPr>
        <w:t>faithful many</w:t>
      </w:r>
    </w:p>
    <w:p w14:paraId="7B11FFE3" w14:textId="77777777" w:rsidR="00646FF6" w:rsidRPr="00C82925" w:rsidRDefault="00000000">
      <w:pPr>
        <w:rPr>
          <w:color w:val="00B050"/>
        </w:rPr>
      </w:pPr>
      <w:r w:rsidRPr="0087581D">
        <w:rPr>
          <w:color w:val="000000" w:themeColor="text1"/>
        </w:rPr>
        <w:t xml:space="preserve">Row 82: quiet unspoken </w:t>
      </w:r>
      <w:r w:rsidRPr="00C82925">
        <w:rPr>
          <w:color w:val="00B050"/>
        </w:rPr>
        <w:t xml:space="preserve">natural </w:t>
      </w:r>
      <w:r w:rsidRPr="0087581D">
        <w:rPr>
          <w:color w:val="000000" w:themeColor="text1"/>
        </w:rPr>
        <w:t xml:space="preserve">prepared </w:t>
      </w:r>
      <w:r w:rsidRPr="00C82925">
        <w:rPr>
          <w:color w:val="FF0000"/>
        </w:rPr>
        <w:t xml:space="preserve">perilous </w:t>
      </w:r>
      <w:r w:rsidRPr="00C82925">
        <w:rPr>
          <w:color w:val="00B050"/>
        </w:rPr>
        <w:t xml:space="preserve">peaceful communal </w:t>
      </w:r>
      <w:r w:rsidRPr="0087581D">
        <w:rPr>
          <w:color w:val="000000" w:themeColor="text1"/>
        </w:rPr>
        <w:t xml:space="preserve">sleepy </w:t>
      </w:r>
      <w:r w:rsidRPr="00C82925">
        <w:rPr>
          <w:color w:val="00B050"/>
        </w:rPr>
        <w:t xml:space="preserve">social </w:t>
      </w:r>
      <w:r w:rsidRPr="0087581D">
        <w:rPr>
          <w:color w:val="000000" w:themeColor="text1"/>
        </w:rPr>
        <w:t xml:space="preserve">much </w:t>
      </w:r>
      <w:r w:rsidRPr="00C82925">
        <w:rPr>
          <w:color w:val="00B050"/>
        </w:rPr>
        <w:t xml:space="preserve">better unblemished </w:t>
      </w:r>
      <w:r w:rsidRPr="00C82925">
        <w:rPr>
          <w:color w:val="FF0000"/>
        </w:rPr>
        <w:t xml:space="preserve">unfortunate </w:t>
      </w:r>
      <w:r w:rsidRPr="00C82925">
        <w:rPr>
          <w:color w:val="00B050"/>
        </w:rPr>
        <w:t xml:space="preserve">indomitable healthy </w:t>
      </w:r>
      <w:r w:rsidRPr="0087581D">
        <w:rPr>
          <w:color w:val="000000" w:themeColor="text1"/>
        </w:rPr>
        <w:t xml:space="preserve">golden </w:t>
      </w:r>
      <w:r w:rsidRPr="00C82925">
        <w:rPr>
          <w:color w:val="00B050"/>
        </w:rPr>
        <w:t>genuine gentle heavenly fresh</w:t>
      </w:r>
    </w:p>
    <w:p w14:paraId="7C92B12E" w14:textId="1AA5DF4B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83: retired </w:t>
      </w:r>
      <w:r w:rsidRPr="00C82925">
        <w:rPr>
          <w:color w:val="00B050"/>
        </w:rPr>
        <w:t xml:space="preserve">vivid </w:t>
      </w:r>
      <w:r w:rsidRPr="0087581D">
        <w:rPr>
          <w:color w:val="000000" w:themeColor="text1"/>
        </w:rPr>
        <w:t xml:space="preserve">brown </w:t>
      </w:r>
      <w:r w:rsidRPr="00C82925">
        <w:rPr>
          <w:color w:val="00B050"/>
        </w:rPr>
        <w:t xml:space="preserve">youthful </w:t>
      </w:r>
      <w:r w:rsidRPr="0087581D">
        <w:rPr>
          <w:color w:val="000000" w:themeColor="text1"/>
        </w:rPr>
        <w:t xml:space="preserve">due </w:t>
      </w:r>
      <w:r w:rsidRPr="00C82925">
        <w:rPr>
          <w:color w:val="FF0000"/>
        </w:rPr>
        <w:t xml:space="preserve">stereotypical old-fashioned </w:t>
      </w:r>
      <w:r w:rsidRPr="00C82925">
        <w:rPr>
          <w:color w:val="00B050"/>
        </w:rPr>
        <w:t xml:space="preserve">peaceful perfect headstrong many </w:t>
      </w:r>
      <w:r w:rsidRPr="0087581D">
        <w:rPr>
          <w:color w:val="000000" w:themeColor="text1"/>
        </w:rPr>
        <w:t xml:space="preserve">main </w:t>
      </w:r>
      <w:r w:rsidRPr="00C82925">
        <w:rPr>
          <w:color w:val="00B050"/>
        </w:rPr>
        <w:t xml:space="preserve">humble </w:t>
      </w:r>
      <w:r w:rsidRPr="0087581D">
        <w:rPr>
          <w:color w:val="000000" w:themeColor="text1"/>
        </w:rPr>
        <w:t xml:space="preserve">hot </w:t>
      </w:r>
      <w:r w:rsidRPr="00C82925">
        <w:rPr>
          <w:color w:val="00B050"/>
        </w:rPr>
        <w:t>hopeful</w:t>
      </w:r>
      <w:r w:rsidRPr="0087581D">
        <w:rPr>
          <w:color w:val="000000" w:themeColor="text1"/>
        </w:rPr>
        <w:t xml:space="preserve"> </w:t>
      </w:r>
      <w:proofErr w:type="gramStart"/>
      <w:r w:rsidRPr="0087581D">
        <w:rPr>
          <w:color w:val="000000" w:themeColor="text1"/>
        </w:rPr>
        <w:t>half</w:t>
      </w:r>
      <w:proofErr w:type="gramEnd"/>
      <w:r w:rsidRPr="0087581D">
        <w:rPr>
          <w:color w:val="000000" w:themeColor="text1"/>
        </w:rPr>
        <w:t xml:space="preserve"> </w:t>
      </w:r>
      <w:r w:rsidRPr="00C82925">
        <w:rPr>
          <w:color w:val="00B050"/>
        </w:rPr>
        <w:t xml:space="preserve">memory-filled fresh </w:t>
      </w:r>
      <w:r w:rsidRPr="0087581D">
        <w:rPr>
          <w:color w:val="000000" w:themeColor="text1"/>
        </w:rPr>
        <w:t>father-daughter</w:t>
      </w:r>
    </w:p>
    <w:p w14:paraId="22A42C8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84: young </w:t>
      </w:r>
      <w:r w:rsidRPr="00C82925">
        <w:rPr>
          <w:color w:val="00B050"/>
        </w:rPr>
        <w:t xml:space="preserve">keen </w:t>
      </w:r>
      <w:r w:rsidRPr="00C82925">
        <w:rPr>
          <w:color w:val="FF0000"/>
        </w:rPr>
        <w:t xml:space="preserve">waning </w:t>
      </w:r>
      <w:r w:rsidRPr="00C82925">
        <w:rPr>
          <w:color w:val="00B050"/>
        </w:rPr>
        <w:t xml:space="preserve">altruistic sure comfortable starlit </w:t>
      </w:r>
      <w:r w:rsidRPr="0087581D">
        <w:rPr>
          <w:color w:val="000000" w:themeColor="text1"/>
        </w:rPr>
        <w:t xml:space="preserve">different </w:t>
      </w:r>
      <w:r w:rsidRPr="00C82925">
        <w:rPr>
          <w:color w:val="00B050"/>
        </w:rPr>
        <w:t xml:space="preserve">gentle </w:t>
      </w:r>
      <w:r w:rsidRPr="0087581D">
        <w:rPr>
          <w:color w:val="000000" w:themeColor="text1"/>
        </w:rPr>
        <w:t xml:space="preserve">gap-toothed financial faded </w:t>
      </w:r>
      <w:r w:rsidRPr="00C82925">
        <w:rPr>
          <w:color w:val="00B050"/>
        </w:rPr>
        <w:t xml:space="preserve">economic </w:t>
      </w:r>
      <w:r w:rsidRPr="0087581D">
        <w:rPr>
          <w:color w:val="000000" w:themeColor="text1"/>
        </w:rPr>
        <w:t xml:space="preserve">commodious </w:t>
      </w:r>
      <w:r w:rsidRPr="00C82925">
        <w:rPr>
          <w:color w:val="00B050"/>
        </w:rPr>
        <w:t xml:space="preserve">dear </w:t>
      </w:r>
      <w:r w:rsidRPr="00C82925">
        <w:rPr>
          <w:color w:val="FF0000"/>
        </w:rPr>
        <w:t xml:space="preserve">humdrum </w:t>
      </w:r>
      <w:r w:rsidRPr="0087581D">
        <w:rPr>
          <w:color w:val="000000" w:themeColor="text1"/>
        </w:rPr>
        <w:t xml:space="preserve">black </w:t>
      </w:r>
      <w:r w:rsidRPr="00C82925">
        <w:rPr>
          <w:color w:val="00B050"/>
        </w:rPr>
        <w:t xml:space="preserve">beautiful affluent </w:t>
      </w:r>
      <w:r w:rsidRPr="0087581D">
        <w:rPr>
          <w:color w:val="000000" w:themeColor="text1"/>
        </w:rPr>
        <w:t>Persian</w:t>
      </w:r>
    </w:p>
    <w:p w14:paraId="0F4CB912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85: star-stippled cryptic </w:t>
      </w:r>
      <w:r w:rsidRPr="00EB4459">
        <w:rPr>
          <w:color w:val="00B050"/>
        </w:rPr>
        <w:t xml:space="preserve">untamed </w:t>
      </w:r>
      <w:r w:rsidRPr="0087581D">
        <w:rPr>
          <w:color w:val="000000" w:themeColor="text1"/>
        </w:rPr>
        <w:t xml:space="preserve">unequaled </w:t>
      </w:r>
      <w:r w:rsidRPr="00EB4459">
        <w:rPr>
          <w:color w:val="00B050"/>
        </w:rPr>
        <w:t xml:space="preserve">expensive </w:t>
      </w:r>
      <w:r w:rsidRPr="00EB4459">
        <w:rPr>
          <w:color w:val="FF0000"/>
        </w:rPr>
        <w:t xml:space="preserve">stormy </w:t>
      </w:r>
      <w:r w:rsidRPr="0087581D">
        <w:rPr>
          <w:color w:val="000000" w:themeColor="text1"/>
        </w:rPr>
        <w:t xml:space="preserve">red </w:t>
      </w:r>
      <w:r w:rsidRPr="00EB4459">
        <w:rPr>
          <w:color w:val="00B050"/>
        </w:rPr>
        <w:t xml:space="preserve">free </w:t>
      </w:r>
      <w:r w:rsidRPr="0087581D">
        <w:rPr>
          <w:color w:val="000000" w:themeColor="text1"/>
        </w:rPr>
        <w:t xml:space="preserve">inexplicable incompatible </w:t>
      </w:r>
      <w:r w:rsidRPr="00EB4459">
        <w:rPr>
          <w:color w:val="00B050"/>
        </w:rPr>
        <w:t xml:space="preserve">impeccable </w:t>
      </w:r>
      <w:r w:rsidRPr="00EB4459">
        <w:rPr>
          <w:color w:val="FF0000"/>
        </w:rPr>
        <w:t xml:space="preserve">imminent </w:t>
      </w:r>
      <w:r w:rsidRPr="0087581D">
        <w:rPr>
          <w:color w:val="000000" w:themeColor="text1"/>
        </w:rPr>
        <w:t xml:space="preserve">hidden green </w:t>
      </w:r>
      <w:r w:rsidRPr="00EB4459">
        <w:rPr>
          <w:color w:val="FF0000"/>
        </w:rPr>
        <w:t xml:space="preserve">worn-out </w:t>
      </w:r>
      <w:r w:rsidRPr="00E56A7D">
        <w:rPr>
          <w:color w:val="00B050"/>
        </w:rPr>
        <w:t>fiery</w:t>
      </w:r>
      <w:r w:rsidRPr="0087581D">
        <w:rPr>
          <w:color w:val="000000" w:themeColor="text1"/>
        </w:rPr>
        <w:t xml:space="preserve"> faded insatiable external electric</w:t>
      </w:r>
    </w:p>
    <w:p w14:paraId="0D649759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86: </w:t>
      </w:r>
      <w:r w:rsidRPr="00EB4459">
        <w:rPr>
          <w:color w:val="00B050"/>
        </w:rPr>
        <w:t xml:space="preserve">young </w:t>
      </w:r>
      <w:r w:rsidRPr="0087581D">
        <w:rPr>
          <w:color w:val="000000" w:themeColor="text1"/>
        </w:rPr>
        <w:t xml:space="preserve">present historian </w:t>
      </w:r>
      <w:r w:rsidRPr="00EB4459">
        <w:rPr>
          <w:color w:val="00B050"/>
        </w:rPr>
        <w:t xml:space="preserve">strong </w:t>
      </w:r>
      <w:r w:rsidRPr="0087581D">
        <w:rPr>
          <w:color w:val="000000" w:themeColor="text1"/>
        </w:rPr>
        <w:t xml:space="preserve">watchful </w:t>
      </w:r>
      <w:r w:rsidRPr="00EB4459">
        <w:rPr>
          <w:color w:val="00B050"/>
        </w:rPr>
        <w:t xml:space="preserve">promising </w:t>
      </w:r>
      <w:r w:rsidRPr="0087581D">
        <w:rPr>
          <w:color w:val="000000" w:themeColor="text1"/>
        </w:rPr>
        <w:t xml:space="preserve">quiet </w:t>
      </w:r>
      <w:r w:rsidRPr="00EB4459">
        <w:rPr>
          <w:color w:val="00B050"/>
        </w:rPr>
        <w:t xml:space="preserve">respective rich </w:t>
      </w:r>
      <w:r w:rsidRPr="0087581D">
        <w:rPr>
          <w:color w:val="000000" w:themeColor="text1"/>
        </w:rPr>
        <w:t xml:space="preserve">silver mythic dual </w:t>
      </w:r>
      <w:r w:rsidRPr="00EB4459">
        <w:rPr>
          <w:color w:val="00B050"/>
        </w:rPr>
        <w:t xml:space="preserve">vibrant eager </w:t>
      </w:r>
      <w:r w:rsidRPr="0087581D">
        <w:rPr>
          <w:color w:val="000000" w:themeColor="text1"/>
        </w:rPr>
        <w:t xml:space="preserve">current </w:t>
      </w:r>
      <w:r w:rsidRPr="00EB4459">
        <w:rPr>
          <w:color w:val="00B050"/>
        </w:rPr>
        <w:t xml:space="preserve">intricate humble affluent </w:t>
      </w:r>
      <w:r w:rsidRPr="0087581D">
        <w:rPr>
          <w:color w:val="000000" w:themeColor="text1"/>
        </w:rPr>
        <w:t>amidst coastal</w:t>
      </w:r>
    </w:p>
    <w:p w14:paraId="670EE076" w14:textId="57A6832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87: </w:t>
      </w:r>
      <w:r w:rsidRPr="00150E7C">
        <w:rPr>
          <w:color w:val="000000" w:themeColor="text1"/>
        </w:rPr>
        <w:t xml:space="preserve">rich </w:t>
      </w:r>
      <w:r w:rsidRPr="00150E7C">
        <w:rPr>
          <w:color w:val="00B050"/>
        </w:rPr>
        <w:t xml:space="preserve">shared young primary </w:t>
      </w:r>
      <w:r w:rsidRPr="0087581D">
        <w:rPr>
          <w:color w:val="000000" w:themeColor="text1"/>
        </w:rPr>
        <w:t xml:space="preserve">opposite different unlikely usual </w:t>
      </w:r>
      <w:r w:rsidRPr="00150E7C">
        <w:rPr>
          <w:color w:val="00B050"/>
        </w:rPr>
        <w:t xml:space="preserve">certain </w:t>
      </w:r>
      <w:r w:rsidRPr="00EB4459">
        <w:rPr>
          <w:color w:val="FF0000"/>
        </w:rPr>
        <w:t xml:space="preserve">wrong </w:t>
      </w:r>
      <w:r w:rsidRPr="0087581D">
        <w:rPr>
          <w:color w:val="000000" w:themeColor="text1"/>
        </w:rPr>
        <w:t xml:space="preserve">gem-encrusted </w:t>
      </w:r>
      <w:r w:rsidRPr="00150E7C">
        <w:rPr>
          <w:color w:val="00B050"/>
        </w:rPr>
        <w:t xml:space="preserve">full </w:t>
      </w:r>
      <w:r w:rsidRPr="0087581D">
        <w:rPr>
          <w:color w:val="000000" w:themeColor="text1"/>
        </w:rPr>
        <w:t xml:space="preserve">gold-plated </w:t>
      </w:r>
      <w:r w:rsidRPr="00150E7C">
        <w:rPr>
          <w:color w:val="00B050"/>
        </w:rPr>
        <w:t xml:space="preserve">fair </w:t>
      </w:r>
      <w:r w:rsidRPr="00EB4459">
        <w:rPr>
          <w:color w:val="FF0000"/>
        </w:rPr>
        <w:t xml:space="preserve">evil </w:t>
      </w:r>
      <w:r w:rsidRPr="00150E7C">
        <w:rPr>
          <w:color w:val="00B050"/>
        </w:rPr>
        <w:t xml:space="preserve">intellectual </w:t>
      </w:r>
      <w:r w:rsidRPr="0087581D">
        <w:rPr>
          <w:color w:val="000000" w:themeColor="text1"/>
        </w:rPr>
        <w:t xml:space="preserve">eternal </w:t>
      </w:r>
      <w:r w:rsidRPr="00150E7C">
        <w:rPr>
          <w:color w:val="00B050"/>
        </w:rPr>
        <w:t xml:space="preserve">essential </w:t>
      </w:r>
      <w:r w:rsidRPr="0087581D">
        <w:rPr>
          <w:color w:val="000000" w:themeColor="text1"/>
        </w:rPr>
        <w:t>endless</w:t>
      </w:r>
    </w:p>
    <w:p w14:paraId="40C5F25F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88: raw </w:t>
      </w:r>
      <w:r w:rsidRPr="00150E7C">
        <w:rPr>
          <w:color w:val="FF0000"/>
        </w:rPr>
        <w:t xml:space="preserve">stark </w:t>
      </w:r>
      <w:r w:rsidRPr="00150E7C">
        <w:rPr>
          <w:color w:val="00B050"/>
        </w:rPr>
        <w:t xml:space="preserve">young </w:t>
      </w:r>
      <w:r w:rsidRPr="00150E7C">
        <w:rPr>
          <w:color w:val="FF0000"/>
        </w:rPr>
        <w:t xml:space="preserve">paradoxical </w:t>
      </w:r>
      <w:r w:rsidRPr="0087581D">
        <w:rPr>
          <w:color w:val="000000" w:themeColor="text1"/>
        </w:rPr>
        <w:t xml:space="preserve">petite quiet </w:t>
      </w:r>
      <w:r w:rsidRPr="00150E7C">
        <w:rPr>
          <w:color w:val="00B050"/>
        </w:rPr>
        <w:t xml:space="preserve">sanctuary </w:t>
      </w:r>
      <w:r w:rsidRPr="0087581D">
        <w:rPr>
          <w:color w:val="000000" w:themeColor="text1"/>
        </w:rPr>
        <w:t xml:space="preserve">cheeky light-hearted Sofia </w:t>
      </w:r>
      <w:r w:rsidRPr="00150E7C">
        <w:rPr>
          <w:color w:val="00B050"/>
        </w:rPr>
        <w:t xml:space="preserve">wealthy </w:t>
      </w:r>
      <w:r w:rsidRPr="0087581D">
        <w:rPr>
          <w:color w:val="000000" w:themeColor="text1"/>
        </w:rPr>
        <w:t xml:space="preserve">chaos Mexican-American </w:t>
      </w:r>
      <w:r w:rsidRPr="00150E7C">
        <w:rPr>
          <w:color w:val="00B050"/>
        </w:rPr>
        <w:t xml:space="preserve">high grand </w:t>
      </w:r>
      <w:r w:rsidRPr="0087581D">
        <w:rPr>
          <w:color w:val="000000" w:themeColor="text1"/>
        </w:rPr>
        <w:t xml:space="preserve">English full </w:t>
      </w:r>
      <w:r w:rsidRPr="00150E7C">
        <w:rPr>
          <w:color w:val="FF0000"/>
        </w:rPr>
        <w:t xml:space="preserve">forbidden dusty </w:t>
      </w:r>
      <w:r w:rsidRPr="00150E7C">
        <w:rPr>
          <w:color w:val="00B050"/>
        </w:rPr>
        <w:t>delicate</w:t>
      </w:r>
    </w:p>
    <w:p w14:paraId="04F008BF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89: </w:t>
      </w:r>
      <w:r w:rsidRPr="00150E7C">
        <w:rPr>
          <w:color w:val="00B050"/>
        </w:rPr>
        <w:t xml:space="preserve">untamed affluent self-made </w:t>
      </w:r>
      <w:r w:rsidRPr="0087581D">
        <w:rPr>
          <w:color w:val="000000" w:themeColor="text1"/>
        </w:rPr>
        <w:t xml:space="preserve">chiseled old public pre-determined </w:t>
      </w:r>
      <w:r w:rsidRPr="00150E7C">
        <w:rPr>
          <w:color w:val="00B050"/>
        </w:rPr>
        <w:t xml:space="preserve">wealthy extraordinary headstrong glamorous general </w:t>
      </w:r>
      <w:r w:rsidRPr="00150E7C">
        <w:rPr>
          <w:color w:val="FF0000"/>
        </w:rPr>
        <w:t xml:space="preserve">fraught </w:t>
      </w:r>
      <w:r w:rsidRPr="00150E7C">
        <w:rPr>
          <w:color w:val="00B050"/>
        </w:rPr>
        <w:t xml:space="preserve">fascinating famous fair </w:t>
      </w:r>
      <w:r w:rsidRPr="0087581D">
        <w:rPr>
          <w:color w:val="000000" w:themeColor="text1"/>
        </w:rPr>
        <w:t xml:space="preserve">different initial </w:t>
      </w:r>
      <w:r w:rsidRPr="00150E7C">
        <w:rPr>
          <w:color w:val="00B050"/>
        </w:rPr>
        <w:t>cool composed</w:t>
      </w:r>
    </w:p>
    <w:p w14:paraId="078C3FE3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90: </w:t>
      </w:r>
      <w:r w:rsidRPr="00150E7C">
        <w:rPr>
          <w:color w:val="FF0000"/>
        </w:rPr>
        <w:t xml:space="preserve">rebellious </w:t>
      </w:r>
      <w:r w:rsidRPr="0087581D">
        <w:rPr>
          <w:color w:val="000000" w:themeColor="text1"/>
        </w:rPr>
        <w:t xml:space="preserve">lofty white common snowy distinct </w:t>
      </w:r>
      <w:r w:rsidRPr="00150E7C">
        <w:rPr>
          <w:color w:val="FF0000"/>
        </w:rPr>
        <w:t xml:space="preserve">rough-hewn </w:t>
      </w:r>
      <w:r w:rsidRPr="00150E7C">
        <w:rPr>
          <w:color w:val="00B050"/>
        </w:rPr>
        <w:t xml:space="preserve">prettier empathic </w:t>
      </w:r>
      <w:r w:rsidRPr="0087581D">
        <w:rPr>
          <w:color w:val="000000" w:themeColor="text1"/>
        </w:rPr>
        <w:t xml:space="preserve">gruff grizzled fleeting </w:t>
      </w:r>
      <w:r w:rsidRPr="00150E7C">
        <w:rPr>
          <w:color w:val="FF0000"/>
        </w:rPr>
        <w:t xml:space="preserve">failed </w:t>
      </w:r>
      <w:r w:rsidRPr="00150E7C">
        <w:rPr>
          <w:color w:val="00B050"/>
        </w:rPr>
        <w:t xml:space="preserve">expressive </w:t>
      </w:r>
      <w:r w:rsidRPr="0087581D">
        <w:rPr>
          <w:color w:val="000000" w:themeColor="text1"/>
        </w:rPr>
        <w:t xml:space="preserve">empty young elderly </w:t>
      </w:r>
      <w:r w:rsidRPr="00150E7C">
        <w:rPr>
          <w:color w:val="00B050"/>
        </w:rPr>
        <w:t xml:space="preserve">influential </w:t>
      </w:r>
      <w:r w:rsidRPr="00150E7C">
        <w:rPr>
          <w:color w:val="FF0000"/>
        </w:rPr>
        <w:t xml:space="preserve">dumb </w:t>
      </w:r>
      <w:r w:rsidRPr="0087581D">
        <w:rPr>
          <w:color w:val="000000" w:themeColor="text1"/>
        </w:rPr>
        <w:t>domestic</w:t>
      </w:r>
    </w:p>
    <w:p w14:paraId="2A7B994B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lastRenderedPageBreak/>
        <w:t xml:space="preserve">Row 91: mere unending </w:t>
      </w:r>
      <w:r w:rsidRPr="00150E7C">
        <w:rPr>
          <w:color w:val="FF0000"/>
        </w:rPr>
        <w:t xml:space="preserve">ravenous </w:t>
      </w:r>
      <w:r w:rsidRPr="0087581D">
        <w:rPr>
          <w:color w:val="000000" w:themeColor="text1"/>
        </w:rPr>
        <w:t xml:space="preserve">tiny </w:t>
      </w:r>
      <w:r w:rsidRPr="00150E7C">
        <w:rPr>
          <w:color w:val="FF0000"/>
        </w:rPr>
        <w:t xml:space="preserve">desolate </w:t>
      </w:r>
      <w:r w:rsidRPr="0087581D">
        <w:rPr>
          <w:color w:val="000000" w:themeColor="text1"/>
        </w:rPr>
        <w:t xml:space="preserve">tangible </w:t>
      </w:r>
      <w:r w:rsidRPr="00150E7C">
        <w:rPr>
          <w:color w:val="00B050"/>
        </w:rPr>
        <w:t xml:space="preserve">unprecedented </w:t>
      </w:r>
      <w:r w:rsidRPr="0087581D">
        <w:rPr>
          <w:color w:val="000000" w:themeColor="text1"/>
        </w:rPr>
        <w:t xml:space="preserve">atypical complex </w:t>
      </w:r>
      <w:r w:rsidRPr="00150E7C">
        <w:rPr>
          <w:color w:val="00B050"/>
        </w:rPr>
        <w:t xml:space="preserve">fellow </w:t>
      </w:r>
      <w:r w:rsidRPr="0087581D">
        <w:rPr>
          <w:color w:val="000000" w:themeColor="text1"/>
        </w:rPr>
        <w:t xml:space="preserve">intangible infinite </w:t>
      </w:r>
      <w:r w:rsidRPr="00150E7C">
        <w:rPr>
          <w:color w:val="00B050"/>
        </w:rPr>
        <w:t xml:space="preserve">humble grand free exceptional akin </w:t>
      </w:r>
      <w:r w:rsidRPr="0087581D">
        <w:rPr>
          <w:color w:val="000000" w:themeColor="text1"/>
        </w:rPr>
        <w:t xml:space="preserve">equal </w:t>
      </w:r>
      <w:r w:rsidRPr="00150E7C">
        <w:rPr>
          <w:color w:val="FF0000"/>
        </w:rPr>
        <w:t xml:space="preserve">eldritch </w:t>
      </w:r>
      <w:r w:rsidRPr="00505E2D">
        <w:rPr>
          <w:color w:val="00B050"/>
        </w:rPr>
        <w:t>luminary</w:t>
      </w:r>
    </w:p>
    <w:p w14:paraId="62B4A411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92: small thin old original </w:t>
      </w:r>
      <w:r w:rsidRPr="00505E2D">
        <w:rPr>
          <w:color w:val="00B050"/>
        </w:rPr>
        <w:t xml:space="preserve">powerful quaint </w:t>
      </w:r>
      <w:r w:rsidRPr="00505E2D">
        <w:rPr>
          <w:color w:val="FF0000"/>
        </w:rPr>
        <w:t xml:space="preserve">ruffled </w:t>
      </w:r>
      <w:r w:rsidRPr="0087581D">
        <w:rPr>
          <w:color w:val="000000" w:themeColor="text1"/>
        </w:rPr>
        <w:t xml:space="preserve">east-wing </w:t>
      </w:r>
      <w:r w:rsidRPr="00505E2D">
        <w:rPr>
          <w:color w:val="00B050"/>
        </w:rPr>
        <w:t xml:space="preserve">majestic </w:t>
      </w:r>
      <w:r w:rsidRPr="0087581D">
        <w:rPr>
          <w:color w:val="000000" w:themeColor="text1"/>
        </w:rPr>
        <w:t xml:space="preserve">chosen </w:t>
      </w:r>
      <w:r w:rsidRPr="00505E2D">
        <w:rPr>
          <w:color w:val="FF0000"/>
        </w:rPr>
        <w:t xml:space="preserve">weathered </w:t>
      </w:r>
      <w:r w:rsidRPr="00505E2D">
        <w:rPr>
          <w:color w:val="00B050"/>
        </w:rPr>
        <w:t xml:space="preserve">wealthy unique </w:t>
      </w:r>
      <w:r w:rsidRPr="0087581D">
        <w:rPr>
          <w:color w:val="000000" w:themeColor="text1"/>
        </w:rPr>
        <w:t xml:space="preserve">closed china </w:t>
      </w:r>
      <w:r w:rsidRPr="00505E2D">
        <w:rPr>
          <w:color w:val="00B050"/>
        </w:rPr>
        <w:t xml:space="preserve">magical </w:t>
      </w:r>
      <w:r w:rsidRPr="0087581D">
        <w:rPr>
          <w:color w:val="000000" w:themeColor="text1"/>
        </w:rPr>
        <w:t xml:space="preserve">long little </w:t>
      </w:r>
      <w:r w:rsidRPr="00505E2D">
        <w:rPr>
          <w:color w:val="00B050"/>
        </w:rPr>
        <w:t xml:space="preserve">like </w:t>
      </w:r>
      <w:r w:rsidRPr="0087581D">
        <w:rPr>
          <w:color w:val="000000" w:themeColor="text1"/>
        </w:rPr>
        <w:t>certain</w:t>
      </w:r>
    </w:p>
    <w:p w14:paraId="47070780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93: </w:t>
      </w:r>
      <w:r w:rsidRPr="00505E2D">
        <w:rPr>
          <w:color w:val="00B050"/>
        </w:rPr>
        <w:t xml:space="preserve">young </w:t>
      </w:r>
      <w:r w:rsidRPr="00505E2D">
        <w:rPr>
          <w:color w:val="FF0000"/>
        </w:rPr>
        <w:t xml:space="preserve">guilt-ridden </w:t>
      </w:r>
      <w:r w:rsidRPr="00505E2D">
        <w:rPr>
          <w:color w:val="00B050"/>
        </w:rPr>
        <w:t xml:space="preserve">confident </w:t>
      </w:r>
      <w:r w:rsidRPr="0087581D">
        <w:rPr>
          <w:color w:val="000000" w:themeColor="text1"/>
        </w:rPr>
        <w:t xml:space="preserve">different original </w:t>
      </w:r>
      <w:r w:rsidRPr="00505E2D">
        <w:rPr>
          <w:color w:val="FF0000"/>
        </w:rPr>
        <w:t xml:space="preserve">worn </w:t>
      </w:r>
      <w:r w:rsidRPr="0087581D">
        <w:rPr>
          <w:color w:val="000000" w:themeColor="text1"/>
        </w:rPr>
        <w:t xml:space="preserve">brown </w:t>
      </w:r>
      <w:r w:rsidRPr="00505E2D">
        <w:rPr>
          <w:color w:val="00B050"/>
        </w:rPr>
        <w:t xml:space="preserve">certain dear </w:t>
      </w:r>
      <w:r w:rsidRPr="0087581D">
        <w:rPr>
          <w:color w:val="000000" w:themeColor="text1"/>
        </w:rPr>
        <w:t xml:space="preserve">deeper </w:t>
      </w:r>
      <w:r w:rsidRPr="00505E2D">
        <w:rPr>
          <w:color w:val="FF0000"/>
        </w:rPr>
        <w:t xml:space="preserve">desperate dirt-ridden </w:t>
      </w:r>
      <w:r w:rsidRPr="00505E2D">
        <w:rPr>
          <w:color w:val="00B050"/>
        </w:rPr>
        <w:t xml:space="preserve">earnest </w:t>
      </w:r>
      <w:r w:rsidRPr="0087581D">
        <w:rPr>
          <w:color w:val="000000" w:themeColor="text1"/>
        </w:rPr>
        <w:t xml:space="preserve">familiar </w:t>
      </w:r>
      <w:r w:rsidRPr="00505E2D">
        <w:rPr>
          <w:color w:val="00B050"/>
        </w:rPr>
        <w:t xml:space="preserve">greater greatest </w:t>
      </w:r>
      <w:r w:rsidRPr="0087581D">
        <w:rPr>
          <w:color w:val="000000" w:themeColor="text1"/>
        </w:rPr>
        <w:t xml:space="preserve">human hundred innocent </w:t>
      </w:r>
      <w:r w:rsidRPr="00505E2D">
        <w:rPr>
          <w:color w:val="00B050"/>
        </w:rPr>
        <w:t>introspective</w:t>
      </w:r>
    </w:p>
    <w:p w14:paraId="73B7A5D8" w14:textId="0ABA5E03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94: </w:t>
      </w:r>
      <w:r w:rsidRPr="007001FB">
        <w:rPr>
          <w:color w:val="00B050"/>
        </w:rPr>
        <w:t xml:space="preserve">warm </w:t>
      </w:r>
      <w:r w:rsidRPr="0087581D">
        <w:rPr>
          <w:color w:val="000000" w:themeColor="text1"/>
        </w:rPr>
        <w:t xml:space="preserve">unspoken </w:t>
      </w:r>
      <w:r w:rsidRPr="007001FB">
        <w:rPr>
          <w:color w:val="00B050"/>
        </w:rPr>
        <w:t xml:space="preserve">cosy </w:t>
      </w:r>
      <w:r w:rsidRPr="0087581D">
        <w:rPr>
          <w:color w:val="000000" w:themeColor="text1"/>
        </w:rPr>
        <w:t xml:space="preserve">smallest raw </w:t>
      </w:r>
      <w:r w:rsidRPr="007001FB">
        <w:rPr>
          <w:color w:val="00B050"/>
        </w:rPr>
        <w:t xml:space="preserve">gentle grand </w:t>
      </w:r>
      <w:r w:rsidRPr="0087581D">
        <w:rPr>
          <w:color w:val="000000" w:themeColor="text1"/>
        </w:rPr>
        <w:t xml:space="preserve">inexplicable </w:t>
      </w:r>
      <w:r w:rsidRPr="007001FB">
        <w:rPr>
          <w:color w:val="FF0000"/>
        </w:rPr>
        <w:t xml:space="preserve">inconsistent </w:t>
      </w:r>
      <w:r w:rsidRPr="0087581D">
        <w:rPr>
          <w:color w:val="000000" w:themeColor="text1"/>
        </w:rPr>
        <w:t xml:space="preserve">half-filled half-empty divergent economic lofty different </w:t>
      </w:r>
      <w:r w:rsidRPr="007001FB">
        <w:rPr>
          <w:color w:val="FF0000"/>
        </w:rPr>
        <w:t xml:space="preserve">concealed </w:t>
      </w:r>
      <w:r w:rsidRPr="0087581D">
        <w:rPr>
          <w:color w:val="000000" w:themeColor="text1"/>
        </w:rPr>
        <w:t xml:space="preserve">black </w:t>
      </w:r>
      <w:r w:rsidRPr="007001FB">
        <w:rPr>
          <w:color w:val="00B050"/>
        </w:rPr>
        <w:t>keen perfect</w:t>
      </w:r>
    </w:p>
    <w:p w14:paraId="67624255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95: </w:t>
      </w:r>
      <w:r w:rsidRPr="007001FB">
        <w:rPr>
          <w:color w:val="FF0000"/>
        </w:rPr>
        <w:t xml:space="preserve">mortal </w:t>
      </w:r>
      <w:r w:rsidRPr="007001FB">
        <w:rPr>
          <w:color w:val="00B050"/>
        </w:rPr>
        <w:t xml:space="preserve">curious </w:t>
      </w:r>
      <w:r w:rsidRPr="0087581D">
        <w:rPr>
          <w:color w:val="000000" w:themeColor="text1"/>
        </w:rPr>
        <w:t xml:space="preserve">last scientific possible </w:t>
      </w:r>
      <w:r w:rsidRPr="007001FB">
        <w:rPr>
          <w:color w:val="00B050"/>
        </w:rPr>
        <w:t xml:space="preserve">high </w:t>
      </w:r>
      <w:r w:rsidRPr="0087581D">
        <w:rPr>
          <w:color w:val="000000" w:themeColor="text1"/>
        </w:rPr>
        <w:t xml:space="preserve">quiet rudimentary existential mechanic </w:t>
      </w:r>
      <w:r w:rsidRPr="007001FB">
        <w:rPr>
          <w:color w:val="FF0000"/>
        </w:rPr>
        <w:t xml:space="preserve">unseemly </w:t>
      </w:r>
      <w:r w:rsidRPr="0087581D">
        <w:rPr>
          <w:color w:val="000000" w:themeColor="text1"/>
        </w:rPr>
        <w:t xml:space="preserve">introverted </w:t>
      </w:r>
      <w:r w:rsidRPr="007001FB">
        <w:rPr>
          <w:color w:val="FF0000"/>
        </w:rPr>
        <w:t xml:space="preserve">unprepared fertile </w:t>
      </w:r>
      <w:r w:rsidRPr="007001FB">
        <w:rPr>
          <w:color w:val="00B050"/>
        </w:rPr>
        <w:t xml:space="preserve">eccentric </w:t>
      </w:r>
      <w:r w:rsidRPr="007001FB">
        <w:rPr>
          <w:color w:val="FF0000"/>
        </w:rPr>
        <w:t xml:space="preserve">fragmented </w:t>
      </w:r>
      <w:r w:rsidRPr="007001FB">
        <w:rPr>
          <w:color w:val="00B050"/>
        </w:rPr>
        <w:t xml:space="preserve">grand </w:t>
      </w:r>
      <w:r w:rsidRPr="0087581D">
        <w:rPr>
          <w:color w:val="000000" w:themeColor="text1"/>
        </w:rPr>
        <w:t xml:space="preserve">explosive </w:t>
      </w:r>
      <w:r w:rsidRPr="007001FB">
        <w:rPr>
          <w:color w:val="00B050"/>
        </w:rPr>
        <w:t xml:space="preserve">greater </w:t>
      </w:r>
      <w:r w:rsidRPr="0087581D">
        <w:rPr>
          <w:color w:val="000000" w:themeColor="text1"/>
        </w:rPr>
        <w:t>fantastic</w:t>
      </w:r>
    </w:p>
    <w:p w14:paraId="3F97A240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96: </w:t>
      </w:r>
      <w:r w:rsidRPr="007001FB">
        <w:rPr>
          <w:color w:val="00B050"/>
        </w:rPr>
        <w:t xml:space="preserve">young beautiful </w:t>
      </w:r>
      <w:r w:rsidRPr="0087581D">
        <w:rPr>
          <w:color w:val="000000" w:themeColor="text1"/>
        </w:rPr>
        <w:t xml:space="preserve">silent </w:t>
      </w:r>
      <w:r w:rsidRPr="007001FB">
        <w:rPr>
          <w:color w:val="00B050"/>
        </w:rPr>
        <w:t xml:space="preserve">necessary </w:t>
      </w:r>
      <w:r w:rsidRPr="0087581D">
        <w:rPr>
          <w:color w:val="000000" w:themeColor="text1"/>
        </w:rPr>
        <w:t xml:space="preserve">seasoned reclusive pre-set </w:t>
      </w:r>
      <w:r w:rsidRPr="007001FB">
        <w:rPr>
          <w:color w:val="FF0000"/>
        </w:rPr>
        <w:t xml:space="preserve">unable </w:t>
      </w:r>
      <w:r w:rsidRPr="0087581D">
        <w:rPr>
          <w:color w:val="000000" w:themeColor="text1"/>
        </w:rPr>
        <w:t xml:space="preserve">undecipherable </w:t>
      </w:r>
      <w:r w:rsidRPr="007001FB">
        <w:rPr>
          <w:color w:val="00B050"/>
        </w:rPr>
        <w:t xml:space="preserve">cherished motherly </w:t>
      </w:r>
      <w:r w:rsidRPr="0087581D">
        <w:rPr>
          <w:color w:val="000000" w:themeColor="text1"/>
        </w:rPr>
        <w:t xml:space="preserve">unfamiliar unpredictable </w:t>
      </w:r>
      <w:r w:rsidRPr="007001FB">
        <w:rPr>
          <w:color w:val="00B050"/>
        </w:rPr>
        <w:t xml:space="preserve">kind-hearted keen intellectual handsome </w:t>
      </w:r>
      <w:r w:rsidRPr="007001FB">
        <w:rPr>
          <w:color w:val="FF0000"/>
        </w:rPr>
        <w:t xml:space="preserve">less </w:t>
      </w:r>
      <w:r w:rsidRPr="007001FB">
        <w:rPr>
          <w:color w:val="00B050"/>
        </w:rPr>
        <w:t>grandest equal</w:t>
      </w:r>
    </w:p>
    <w:p w14:paraId="37385641" w14:textId="77777777" w:rsidR="00646FF6" w:rsidRPr="0087581D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97: </w:t>
      </w:r>
      <w:r w:rsidRPr="007001FB">
        <w:rPr>
          <w:color w:val="00B050"/>
        </w:rPr>
        <w:t xml:space="preserve">sharp </w:t>
      </w:r>
      <w:r w:rsidRPr="0087581D">
        <w:rPr>
          <w:color w:val="000000" w:themeColor="text1"/>
        </w:rPr>
        <w:t xml:space="preserve">unreadable white old ordinary robust simple </w:t>
      </w:r>
      <w:r w:rsidRPr="007001FB">
        <w:rPr>
          <w:color w:val="00B050"/>
        </w:rPr>
        <w:t xml:space="preserve">intriguing </w:t>
      </w:r>
      <w:r w:rsidRPr="0087581D">
        <w:rPr>
          <w:color w:val="000000" w:themeColor="text1"/>
        </w:rPr>
        <w:t xml:space="preserve">calculated </w:t>
      </w:r>
      <w:r w:rsidRPr="007001FB">
        <w:rPr>
          <w:color w:val="00B050"/>
        </w:rPr>
        <w:t xml:space="preserve">comfortable </w:t>
      </w:r>
      <w:r w:rsidRPr="0087581D">
        <w:rPr>
          <w:color w:val="000000" w:themeColor="text1"/>
        </w:rPr>
        <w:t xml:space="preserve">half-smoked grey average green </w:t>
      </w:r>
      <w:r w:rsidRPr="007001FB">
        <w:rPr>
          <w:color w:val="00B050"/>
        </w:rPr>
        <w:t xml:space="preserve">glowing </w:t>
      </w:r>
      <w:r w:rsidRPr="0087581D">
        <w:rPr>
          <w:color w:val="000000" w:themeColor="text1"/>
        </w:rPr>
        <w:t xml:space="preserve">frosty black forgotten deeper </w:t>
      </w:r>
      <w:r w:rsidRPr="00E56A7D">
        <w:rPr>
          <w:color w:val="00B050"/>
        </w:rPr>
        <w:t>fiery</w:t>
      </w:r>
    </w:p>
    <w:p w14:paraId="0751CFC3" w14:textId="6E5C52DA" w:rsidR="00646FF6" w:rsidRDefault="00000000">
      <w:pPr>
        <w:rPr>
          <w:color w:val="000000" w:themeColor="text1"/>
        </w:rPr>
      </w:pPr>
      <w:r w:rsidRPr="0087581D">
        <w:rPr>
          <w:color w:val="000000" w:themeColor="text1"/>
        </w:rPr>
        <w:t xml:space="preserve">Row 98: </w:t>
      </w:r>
      <w:r w:rsidRPr="007001FB">
        <w:rPr>
          <w:color w:val="00B050"/>
        </w:rPr>
        <w:t xml:space="preserve">rich </w:t>
      </w:r>
      <w:r w:rsidRPr="0087581D">
        <w:rPr>
          <w:color w:val="000000" w:themeColor="text1"/>
        </w:rPr>
        <w:t xml:space="preserve">forest prismatic hallowed various brown historian waited cryptic </w:t>
      </w:r>
      <w:r w:rsidRPr="007001FB">
        <w:rPr>
          <w:color w:val="00B050"/>
        </w:rPr>
        <w:t xml:space="preserve">intricate </w:t>
      </w:r>
      <w:r w:rsidRPr="0087581D">
        <w:rPr>
          <w:color w:val="000000" w:themeColor="text1"/>
        </w:rPr>
        <w:t xml:space="preserve">geologist strange </w:t>
      </w:r>
      <w:r w:rsidRPr="007001FB">
        <w:rPr>
          <w:color w:val="00B050"/>
        </w:rPr>
        <w:t xml:space="preserve">sophisticated lifelike </w:t>
      </w:r>
      <w:r w:rsidRPr="0087581D">
        <w:rPr>
          <w:color w:val="000000" w:themeColor="text1"/>
        </w:rPr>
        <w:t>faded foggy fractured fossil experiential full</w:t>
      </w:r>
    </w:p>
    <w:p w14:paraId="66E372FF" w14:textId="592B0BD1" w:rsidR="00746F7D" w:rsidRPr="0087581D" w:rsidRDefault="00746F7D">
      <w:pPr>
        <w:rPr>
          <w:color w:val="000000" w:themeColor="text1"/>
        </w:rPr>
      </w:pPr>
      <w:r>
        <w:rPr>
          <w:color w:val="000000" w:themeColor="text1"/>
        </w:rPr>
        <w:t xml:space="preserve">Row 99: </w:t>
      </w:r>
      <w:r w:rsidRPr="00746F7D">
        <w:rPr>
          <w:color w:val="00B050"/>
        </w:rPr>
        <w:t xml:space="preserve">social </w:t>
      </w:r>
      <w:r w:rsidRPr="00746F7D">
        <w:rPr>
          <w:color w:val="000000" w:themeColor="text1"/>
        </w:rPr>
        <w:t xml:space="preserve">youngest distant new next </w:t>
      </w:r>
      <w:r w:rsidRPr="00746F7D">
        <w:rPr>
          <w:color w:val="00B050"/>
        </w:rPr>
        <w:t xml:space="preserve">polished practiced keen remarkable </w:t>
      </w:r>
      <w:r w:rsidRPr="00746F7D">
        <w:rPr>
          <w:color w:val="FF0000"/>
        </w:rPr>
        <w:t xml:space="preserve">trivial </w:t>
      </w:r>
      <w:r w:rsidRPr="00746F7D">
        <w:rPr>
          <w:color w:val="000000" w:themeColor="text1"/>
        </w:rPr>
        <w:t xml:space="preserve">big different golden </w:t>
      </w:r>
      <w:r w:rsidRPr="00746F7D">
        <w:rPr>
          <w:color w:val="00B050"/>
        </w:rPr>
        <w:t xml:space="preserve">humanitarian high </w:t>
      </w:r>
      <w:r w:rsidRPr="00746F7D">
        <w:rPr>
          <w:color w:val="000000" w:themeColor="text1"/>
        </w:rPr>
        <w:t xml:space="preserve">hidden </w:t>
      </w:r>
      <w:r w:rsidRPr="00746F7D">
        <w:rPr>
          <w:color w:val="00B050"/>
        </w:rPr>
        <w:t>grand good astonished authentic</w:t>
      </w:r>
    </w:p>
    <w:sectPr w:rsidR="00746F7D" w:rsidRPr="00875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768021">
    <w:abstractNumId w:val="8"/>
  </w:num>
  <w:num w:numId="2" w16cid:durableId="1306475644">
    <w:abstractNumId w:val="6"/>
  </w:num>
  <w:num w:numId="3" w16cid:durableId="1163661186">
    <w:abstractNumId w:val="5"/>
  </w:num>
  <w:num w:numId="4" w16cid:durableId="969945226">
    <w:abstractNumId w:val="4"/>
  </w:num>
  <w:num w:numId="5" w16cid:durableId="1459370937">
    <w:abstractNumId w:val="7"/>
  </w:num>
  <w:num w:numId="6" w16cid:durableId="660432304">
    <w:abstractNumId w:val="3"/>
  </w:num>
  <w:num w:numId="7" w16cid:durableId="1833832443">
    <w:abstractNumId w:val="2"/>
  </w:num>
  <w:num w:numId="8" w16cid:durableId="221790945">
    <w:abstractNumId w:val="1"/>
  </w:num>
  <w:num w:numId="9" w16cid:durableId="87065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E7C"/>
    <w:rsid w:val="001D074F"/>
    <w:rsid w:val="00217E51"/>
    <w:rsid w:val="00221F4D"/>
    <w:rsid w:val="00252D98"/>
    <w:rsid w:val="0029639D"/>
    <w:rsid w:val="00326F90"/>
    <w:rsid w:val="003E1652"/>
    <w:rsid w:val="00505E2D"/>
    <w:rsid w:val="005B06A5"/>
    <w:rsid w:val="00646FF6"/>
    <w:rsid w:val="006673D6"/>
    <w:rsid w:val="007001FB"/>
    <w:rsid w:val="00746F7D"/>
    <w:rsid w:val="00816CD4"/>
    <w:rsid w:val="0087581D"/>
    <w:rsid w:val="008A121A"/>
    <w:rsid w:val="00AA1D8D"/>
    <w:rsid w:val="00B47730"/>
    <w:rsid w:val="00B54330"/>
    <w:rsid w:val="00C82925"/>
    <w:rsid w:val="00CB0664"/>
    <w:rsid w:val="00DE5317"/>
    <w:rsid w:val="00E56A7D"/>
    <w:rsid w:val="00EB4459"/>
    <w:rsid w:val="00EE2007"/>
    <w:rsid w:val="00F73801"/>
    <w:rsid w:val="00FC693F"/>
    <w:rsid w:val="00F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05943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6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13</cp:revision>
  <dcterms:created xsi:type="dcterms:W3CDTF">2013-12-23T23:15:00Z</dcterms:created>
  <dcterms:modified xsi:type="dcterms:W3CDTF">2023-11-28T20:11:00Z</dcterms:modified>
  <cp:category/>
</cp:coreProperties>
</file>