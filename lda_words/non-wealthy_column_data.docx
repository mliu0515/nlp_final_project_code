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B131" w14:textId="046F34A9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1: societal </w:t>
      </w:r>
      <w:r w:rsidRPr="00AD1EAD">
        <w:rPr>
          <w:color w:val="00B050"/>
        </w:rPr>
        <w:t xml:space="preserve">patient </w:t>
      </w:r>
      <w:r w:rsidRPr="009B4716">
        <w:rPr>
          <w:color w:val="000000" w:themeColor="text1"/>
        </w:rPr>
        <w:t xml:space="preserve">inner complete second </w:t>
      </w:r>
      <w:r w:rsidRPr="00AD1EAD">
        <w:rPr>
          <w:color w:val="00B050"/>
        </w:rPr>
        <w:t xml:space="preserve">honored </w:t>
      </w:r>
      <w:r w:rsidRPr="00AD1EAD">
        <w:rPr>
          <w:color w:val="FF0000"/>
        </w:rPr>
        <w:t xml:space="preserve">harsh </w:t>
      </w:r>
      <w:r w:rsidRPr="009B4716">
        <w:rPr>
          <w:color w:val="000000" w:themeColor="text1"/>
        </w:rPr>
        <w:t xml:space="preserve">hard </w:t>
      </w:r>
      <w:r w:rsidRPr="00AD1EAD">
        <w:rPr>
          <w:color w:val="00B050"/>
        </w:rPr>
        <w:t xml:space="preserve">handsome gracious genuine </w:t>
      </w:r>
      <w:r w:rsidRPr="009B4716">
        <w:rPr>
          <w:color w:val="000000" w:themeColor="text1"/>
        </w:rPr>
        <w:t xml:space="preserve">new </w:t>
      </w:r>
      <w:r w:rsidR="00AD1EAD">
        <w:rPr>
          <w:color w:val="FF0000"/>
        </w:rPr>
        <w:t xml:space="preserve"> </w:t>
      </w:r>
      <w:r w:rsidRPr="00AD1EAD">
        <w:rPr>
          <w:color w:val="FF0000"/>
        </w:rPr>
        <w:t xml:space="preserve"> </w:t>
      </w:r>
      <w:r w:rsidRPr="009B4716">
        <w:rPr>
          <w:color w:val="000000" w:themeColor="text1"/>
        </w:rPr>
        <w:t xml:space="preserve">financial </w:t>
      </w:r>
      <w:r w:rsidR="00D13C79" w:rsidRPr="00D13C79">
        <w:rPr>
          <w:color w:val="00B050"/>
        </w:rPr>
        <w:t>exact</w:t>
      </w:r>
      <w:r w:rsidRPr="00AD1EAD">
        <w:rPr>
          <w:color w:val="00B050"/>
        </w:rPr>
        <w:t xml:space="preserve"> </w:t>
      </w:r>
      <w:r w:rsidRPr="009B4716">
        <w:rPr>
          <w:color w:val="000000" w:themeColor="text1"/>
        </w:rPr>
        <w:t xml:space="preserve">economic </w:t>
      </w:r>
      <w:r w:rsidRPr="00AD1EAD">
        <w:rPr>
          <w:color w:val="00B050"/>
        </w:rPr>
        <w:t xml:space="preserve">best </w:t>
      </w:r>
      <w:r w:rsidRPr="009B4716">
        <w:rPr>
          <w:color w:val="000000" w:themeColor="text1"/>
        </w:rPr>
        <w:t xml:space="preserve">apparent </w:t>
      </w:r>
      <w:r w:rsidR="00D13C79" w:rsidRPr="00D13C79">
        <w:rPr>
          <w:color w:val="00B050"/>
        </w:rPr>
        <w:t>affable</w:t>
      </w:r>
      <w:r w:rsidRPr="00AD1EAD">
        <w:rPr>
          <w:color w:val="00B050"/>
        </w:rPr>
        <w:t xml:space="preserve"> </w:t>
      </w:r>
      <w:r w:rsidRPr="009B4716">
        <w:rPr>
          <w:color w:val="000000" w:themeColor="text1"/>
        </w:rPr>
        <w:t>little</w:t>
      </w:r>
    </w:p>
    <w:p w14:paraId="39BB9711" w14:textId="5B75765B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2: Sebastian yellow late ancient half-rimmed new furrowed enough hidden </w:t>
      </w:r>
      <w:r w:rsidRPr="005373A5">
        <w:rPr>
          <w:color w:val="00B050"/>
        </w:rPr>
        <w:t xml:space="preserve">great grand </w:t>
      </w:r>
      <w:r w:rsidRPr="009B4716">
        <w:rPr>
          <w:color w:val="000000" w:themeColor="text1"/>
        </w:rPr>
        <w:t>genealogical fractured first high distant crusted countless contrary</w:t>
      </w:r>
    </w:p>
    <w:p w14:paraId="6C9F412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3: gilded kindled </w:t>
      </w:r>
      <w:r w:rsidRPr="005373A5">
        <w:rPr>
          <w:color w:val="FF0000"/>
        </w:rPr>
        <w:t xml:space="preserve">modest bright peculiar </w:t>
      </w:r>
      <w:r w:rsidRPr="009B4716">
        <w:rPr>
          <w:color w:val="000000" w:themeColor="text1"/>
        </w:rPr>
        <w:t xml:space="preserve">firm </w:t>
      </w:r>
      <w:r w:rsidRPr="005373A5">
        <w:rPr>
          <w:color w:val="FF0000"/>
        </w:rPr>
        <w:t xml:space="preserve">weather-beaten </w:t>
      </w:r>
      <w:r w:rsidRPr="009B4716">
        <w:rPr>
          <w:color w:val="000000" w:themeColor="text1"/>
        </w:rPr>
        <w:t xml:space="preserve">empty </w:t>
      </w:r>
      <w:r w:rsidRPr="003A1CCD">
        <w:rPr>
          <w:color w:val="000000" w:themeColor="text1"/>
        </w:rPr>
        <w:t xml:space="preserve">interminable </w:t>
      </w:r>
      <w:r w:rsidRPr="009B4716">
        <w:rPr>
          <w:color w:val="000000" w:themeColor="text1"/>
        </w:rPr>
        <w:t xml:space="preserve">inexplicable green </w:t>
      </w:r>
      <w:r w:rsidRPr="003A1CCD">
        <w:rPr>
          <w:color w:val="00B050"/>
        </w:rPr>
        <w:t xml:space="preserve">familiar </w:t>
      </w:r>
      <w:r w:rsidRPr="005373A5">
        <w:rPr>
          <w:color w:val="FF0000"/>
        </w:rPr>
        <w:t xml:space="preserve">dusty </w:t>
      </w:r>
      <w:r w:rsidRPr="009B4716">
        <w:rPr>
          <w:color w:val="000000" w:themeColor="text1"/>
        </w:rPr>
        <w:t xml:space="preserve">long </w:t>
      </w:r>
      <w:r w:rsidRPr="005373A5">
        <w:rPr>
          <w:color w:val="00B050"/>
        </w:rPr>
        <w:t xml:space="preserve">dexterous </w:t>
      </w:r>
      <w:r w:rsidRPr="005373A5">
        <w:rPr>
          <w:color w:val="FF0000"/>
        </w:rPr>
        <w:t xml:space="preserve">dark </w:t>
      </w:r>
      <w:r w:rsidRPr="003A1CCD">
        <w:rPr>
          <w:color w:val="00B050"/>
        </w:rPr>
        <w:t xml:space="preserve">curious </w:t>
      </w:r>
      <w:r w:rsidRPr="009B4716">
        <w:rPr>
          <w:color w:val="000000" w:themeColor="text1"/>
        </w:rPr>
        <w:t xml:space="preserve">common cold </w:t>
      </w:r>
      <w:r w:rsidRPr="005373A5">
        <w:rPr>
          <w:color w:val="FF0000"/>
        </w:rPr>
        <w:t>cherished</w:t>
      </w:r>
    </w:p>
    <w:p w14:paraId="3493C7DE" w14:textId="488B8D5C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4: </w:t>
      </w:r>
      <w:r w:rsidRPr="003A1CCD">
        <w:rPr>
          <w:color w:val="00B050"/>
        </w:rPr>
        <w:t xml:space="preserve">beautiful </w:t>
      </w:r>
      <w:r w:rsidRPr="009B4716">
        <w:rPr>
          <w:color w:val="000000" w:themeColor="text1"/>
        </w:rPr>
        <w:t xml:space="preserve">wild lighter mutual perspective wide-brimmed </w:t>
      </w:r>
      <w:r w:rsidRPr="003A1CCD">
        <w:rPr>
          <w:color w:val="00B050"/>
        </w:rPr>
        <w:t xml:space="preserve">bucolic </w:t>
      </w:r>
      <w:r w:rsidRPr="009B4716">
        <w:rPr>
          <w:color w:val="000000" w:themeColor="text1"/>
        </w:rPr>
        <w:t xml:space="preserve">diary landlord </w:t>
      </w:r>
      <w:r w:rsidRPr="003A1CCD">
        <w:rPr>
          <w:color w:val="00B050"/>
        </w:rPr>
        <w:t xml:space="preserve">moonlight-stricken </w:t>
      </w:r>
      <w:r w:rsidRPr="009B4716">
        <w:rPr>
          <w:color w:val="000000" w:themeColor="text1"/>
        </w:rPr>
        <w:t xml:space="preserve">loyal longer </w:t>
      </w:r>
      <w:r w:rsidRPr="003A1CCD">
        <w:rPr>
          <w:color w:val="00B050"/>
        </w:rPr>
        <w:t xml:space="preserve">comfortable </w:t>
      </w:r>
      <w:r w:rsidRPr="009B4716">
        <w:rPr>
          <w:color w:val="000000" w:themeColor="text1"/>
        </w:rPr>
        <w:t>constant hidden different grizzled green natural first</w:t>
      </w:r>
    </w:p>
    <w:p w14:paraId="246760C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5: small deeper old high common </w:t>
      </w:r>
      <w:r w:rsidRPr="00CF5915">
        <w:rPr>
          <w:color w:val="FF0000"/>
        </w:rPr>
        <w:t xml:space="preserve">broken </w:t>
      </w:r>
      <w:r w:rsidRPr="009B4716">
        <w:rPr>
          <w:color w:val="000000" w:themeColor="text1"/>
        </w:rPr>
        <w:t xml:space="preserve">different distant down-home </w:t>
      </w:r>
      <w:r w:rsidRPr="00CF5915">
        <w:rPr>
          <w:color w:val="FF0000"/>
        </w:rPr>
        <w:t xml:space="preserve">dust-clouded </w:t>
      </w:r>
      <w:r w:rsidRPr="009B4716">
        <w:rPr>
          <w:color w:val="000000" w:themeColor="text1"/>
        </w:rPr>
        <w:t xml:space="preserve">homemade endless </w:t>
      </w:r>
      <w:r w:rsidRPr="003A1CCD">
        <w:rPr>
          <w:color w:val="00B050"/>
        </w:rPr>
        <w:t xml:space="preserve">fine firm gentle good grand affluent great </w:t>
      </w:r>
      <w:r w:rsidRPr="00CF5915">
        <w:rPr>
          <w:color w:val="FF0000"/>
        </w:rPr>
        <w:t>worn-down</w:t>
      </w:r>
    </w:p>
    <w:p w14:paraId="2CF9411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6: </w:t>
      </w:r>
      <w:r w:rsidRPr="003A1CCD">
        <w:rPr>
          <w:color w:val="00B050"/>
        </w:rPr>
        <w:t xml:space="preserve">humble content </w:t>
      </w:r>
      <w:r w:rsidRPr="009B4716">
        <w:rPr>
          <w:color w:val="000000" w:themeColor="text1"/>
        </w:rPr>
        <w:t xml:space="preserve">past </w:t>
      </w:r>
      <w:r w:rsidRPr="003A1CCD">
        <w:rPr>
          <w:color w:val="00B050"/>
        </w:rPr>
        <w:t xml:space="preserve">greatest richer </w:t>
      </w:r>
      <w:r w:rsidRPr="009B4716">
        <w:rPr>
          <w:color w:val="000000" w:themeColor="text1"/>
        </w:rPr>
        <w:t xml:space="preserve">modern white fleeting loud indiscernible hard </w:t>
      </w:r>
      <w:r w:rsidRPr="003A1CCD">
        <w:rPr>
          <w:color w:val="00B050"/>
        </w:rPr>
        <w:t xml:space="preserve">gentle </w:t>
      </w:r>
      <w:r w:rsidRPr="009B4716">
        <w:rPr>
          <w:color w:val="000000" w:themeColor="text1"/>
        </w:rPr>
        <w:t xml:space="preserve">funny feeble endless empathetic dark </w:t>
      </w:r>
      <w:r w:rsidRPr="00CF5915">
        <w:rPr>
          <w:color w:val="FF0000"/>
        </w:rPr>
        <w:t xml:space="preserve">cynical </w:t>
      </w:r>
      <w:r w:rsidRPr="009B4716">
        <w:rPr>
          <w:color w:val="000000" w:themeColor="text1"/>
        </w:rPr>
        <w:t>countless cool</w:t>
      </w:r>
    </w:p>
    <w:p w14:paraId="7142ADB3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7: </w:t>
      </w:r>
      <w:r w:rsidRPr="003A1CCD">
        <w:rPr>
          <w:color w:val="00B050"/>
        </w:rPr>
        <w:t xml:space="preserve">vast large luxurious </w:t>
      </w:r>
      <w:r w:rsidRPr="009B4716">
        <w:rPr>
          <w:color w:val="000000" w:themeColor="text1"/>
        </w:rPr>
        <w:t xml:space="preserve">bigger </w:t>
      </w:r>
      <w:r w:rsidRPr="003A1CCD">
        <w:rPr>
          <w:color w:val="00B050"/>
        </w:rPr>
        <w:t xml:space="preserve">handsome </w:t>
      </w:r>
      <w:r w:rsidRPr="00CF5915">
        <w:rPr>
          <w:color w:val="FF0000"/>
        </w:rPr>
        <w:t xml:space="preserve">poor </w:t>
      </w:r>
      <w:r w:rsidRPr="003A1CCD">
        <w:rPr>
          <w:color w:val="00B050"/>
        </w:rPr>
        <w:t xml:space="preserve">intellectual </w:t>
      </w:r>
      <w:r w:rsidRPr="00CF5915">
        <w:rPr>
          <w:color w:val="FF0000"/>
        </w:rPr>
        <w:t xml:space="preserve">brutal </w:t>
      </w:r>
      <w:r w:rsidRPr="009B4716">
        <w:rPr>
          <w:color w:val="000000" w:themeColor="text1"/>
        </w:rPr>
        <w:t xml:space="preserve">conscious constant deep big </w:t>
      </w:r>
      <w:r w:rsidRPr="003A1CCD">
        <w:rPr>
          <w:color w:val="00B050"/>
        </w:rPr>
        <w:t xml:space="preserve">empowered beautiful exquisite free full </w:t>
      </w:r>
      <w:r w:rsidRPr="009B4716">
        <w:rPr>
          <w:color w:val="000000" w:themeColor="text1"/>
        </w:rPr>
        <w:t xml:space="preserve">gilded golden </w:t>
      </w:r>
      <w:r w:rsidRPr="00CF5915">
        <w:rPr>
          <w:color w:val="FF0000"/>
        </w:rPr>
        <w:t>austere</w:t>
      </w:r>
    </w:p>
    <w:p w14:paraId="260E9B8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8: ancient </w:t>
      </w:r>
      <w:r w:rsidRPr="00CF5915">
        <w:rPr>
          <w:color w:val="FF0000"/>
        </w:rPr>
        <w:t xml:space="preserve">irregular </w:t>
      </w:r>
      <w:r w:rsidRPr="003A1CCD">
        <w:rPr>
          <w:color w:val="00B050"/>
        </w:rPr>
        <w:t xml:space="preserve">independent </w:t>
      </w:r>
      <w:r w:rsidRPr="009B4716">
        <w:rPr>
          <w:color w:val="000000" w:themeColor="text1"/>
        </w:rPr>
        <w:t xml:space="preserve">easy </w:t>
      </w:r>
      <w:r w:rsidRPr="003A1CCD">
        <w:rPr>
          <w:color w:val="00B050"/>
        </w:rPr>
        <w:t xml:space="preserve">veritable beautiful gentle elaborate high-profile high handsome </w:t>
      </w:r>
      <w:r w:rsidRPr="009B4716">
        <w:rPr>
          <w:color w:val="000000" w:themeColor="text1"/>
        </w:rPr>
        <w:t xml:space="preserve">foster </w:t>
      </w:r>
      <w:r w:rsidRPr="003A1CCD">
        <w:rPr>
          <w:color w:val="00B050"/>
        </w:rPr>
        <w:t xml:space="preserve">fiery </w:t>
      </w:r>
      <w:r w:rsidRPr="00CF5915">
        <w:rPr>
          <w:color w:val="FF0000"/>
        </w:rPr>
        <w:t xml:space="preserve">fierce </w:t>
      </w:r>
      <w:r w:rsidRPr="003A1CCD">
        <w:rPr>
          <w:color w:val="00B050"/>
        </w:rPr>
        <w:t xml:space="preserve">eccentric younger </w:t>
      </w:r>
      <w:r w:rsidRPr="009B4716">
        <w:rPr>
          <w:color w:val="000000" w:themeColor="text1"/>
        </w:rPr>
        <w:t xml:space="preserve">early identical </w:t>
      </w:r>
      <w:r w:rsidRPr="003A1CCD">
        <w:rPr>
          <w:color w:val="00B050"/>
        </w:rPr>
        <w:t xml:space="preserve">dramatic </w:t>
      </w:r>
      <w:r w:rsidRPr="009B4716">
        <w:rPr>
          <w:color w:val="000000" w:themeColor="text1"/>
        </w:rPr>
        <w:t>different</w:t>
      </w:r>
    </w:p>
    <w:p w14:paraId="197121F3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9: </w:t>
      </w:r>
      <w:r w:rsidRPr="00CF5915">
        <w:rPr>
          <w:color w:val="FF0000"/>
        </w:rPr>
        <w:t xml:space="preserve">infectious </w:t>
      </w:r>
      <w:r w:rsidRPr="009B4716">
        <w:rPr>
          <w:color w:val="000000" w:themeColor="text1"/>
        </w:rPr>
        <w:t xml:space="preserve">mutual </w:t>
      </w:r>
      <w:r w:rsidRPr="00CF5915">
        <w:rPr>
          <w:color w:val="FF0000"/>
        </w:rPr>
        <w:t xml:space="preserve">capricious </w:t>
      </w:r>
      <w:r w:rsidRPr="003A1CCD">
        <w:rPr>
          <w:color w:val="00B050"/>
        </w:rPr>
        <w:t xml:space="preserve">precious </w:t>
      </w:r>
      <w:r w:rsidRPr="00CF5915">
        <w:rPr>
          <w:color w:val="FF0000"/>
        </w:rPr>
        <w:t xml:space="preserve">rugged </w:t>
      </w:r>
      <w:r w:rsidRPr="009B4716">
        <w:rPr>
          <w:color w:val="000000" w:themeColor="text1"/>
        </w:rPr>
        <w:t xml:space="preserve">insatiable worn effervescent hidden grey freckled </w:t>
      </w:r>
      <w:r w:rsidRPr="00CF5915">
        <w:rPr>
          <w:color w:val="FF0000"/>
        </w:rPr>
        <w:t xml:space="preserve">feisty </w:t>
      </w:r>
      <w:r w:rsidRPr="009B4716">
        <w:rPr>
          <w:color w:val="000000" w:themeColor="text1"/>
        </w:rPr>
        <w:t xml:space="preserve">different divergent </w:t>
      </w:r>
      <w:r w:rsidRPr="003A1CCD">
        <w:rPr>
          <w:color w:val="00B050"/>
        </w:rPr>
        <w:t xml:space="preserve">curious </w:t>
      </w:r>
      <w:r w:rsidRPr="00CF5915">
        <w:rPr>
          <w:color w:val="FF0000"/>
        </w:rPr>
        <w:t xml:space="preserve">confiscated </w:t>
      </w:r>
      <w:r w:rsidRPr="009B4716">
        <w:rPr>
          <w:color w:val="000000" w:themeColor="text1"/>
        </w:rPr>
        <w:t xml:space="preserve">concentrated </w:t>
      </w:r>
      <w:r w:rsidRPr="003A1CCD">
        <w:rPr>
          <w:color w:val="00B050"/>
        </w:rPr>
        <w:t>certain bright bold</w:t>
      </w:r>
    </w:p>
    <w:p w14:paraId="24301895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10: intangible </w:t>
      </w:r>
      <w:r w:rsidRPr="003A1CCD">
        <w:rPr>
          <w:color w:val="00B050"/>
        </w:rPr>
        <w:t xml:space="preserve">humble </w:t>
      </w:r>
      <w:r w:rsidRPr="009B4716">
        <w:rPr>
          <w:color w:val="000000" w:themeColor="text1"/>
        </w:rPr>
        <w:t xml:space="preserve">meek gilded </w:t>
      </w:r>
      <w:r w:rsidRPr="003A1CCD">
        <w:rPr>
          <w:color w:val="00B050"/>
        </w:rPr>
        <w:t xml:space="preserve">privileged </w:t>
      </w:r>
      <w:r w:rsidRPr="009B4716">
        <w:rPr>
          <w:color w:val="000000" w:themeColor="text1"/>
        </w:rPr>
        <w:t xml:space="preserve">young golden forth first experiential enigmatic endless different </w:t>
      </w:r>
      <w:r w:rsidRPr="003A1CCD">
        <w:rPr>
          <w:color w:val="00B050"/>
        </w:rPr>
        <w:t xml:space="preserve">destiny </w:t>
      </w:r>
      <w:r w:rsidRPr="009B4716">
        <w:rPr>
          <w:color w:val="000000" w:themeColor="text1"/>
        </w:rPr>
        <w:t xml:space="preserve">deeper common broader </w:t>
      </w:r>
      <w:r w:rsidRPr="003A1CCD">
        <w:rPr>
          <w:color w:val="00B050"/>
        </w:rPr>
        <w:t xml:space="preserve">beloved </w:t>
      </w:r>
      <w:r w:rsidRPr="009B4716">
        <w:rPr>
          <w:color w:val="000000" w:themeColor="text1"/>
        </w:rPr>
        <w:t xml:space="preserve">alive </w:t>
      </w:r>
      <w:r w:rsidRPr="003A1CCD">
        <w:rPr>
          <w:color w:val="00B050"/>
        </w:rPr>
        <w:t>infallible</w:t>
      </w:r>
    </w:p>
    <w:p w14:paraId="642BD389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11: </w:t>
      </w:r>
      <w:r w:rsidRPr="003A1CCD">
        <w:rPr>
          <w:color w:val="00B050"/>
        </w:rPr>
        <w:t xml:space="preserve">true </w:t>
      </w:r>
      <w:r w:rsidRPr="009B4716">
        <w:rPr>
          <w:color w:val="000000" w:themeColor="text1"/>
        </w:rPr>
        <w:t xml:space="preserve">tremendous </w:t>
      </w:r>
      <w:r w:rsidRPr="003A1CCD">
        <w:rPr>
          <w:color w:val="00B050"/>
        </w:rPr>
        <w:t xml:space="preserve">loyal high handsome greatest </w:t>
      </w:r>
      <w:r w:rsidRPr="00CF5915">
        <w:rPr>
          <w:color w:val="FF0000"/>
        </w:rPr>
        <w:t xml:space="preserve">impetuous wounded </w:t>
      </w:r>
      <w:r w:rsidRPr="003A1CCD">
        <w:rPr>
          <w:color w:val="00B050"/>
        </w:rPr>
        <w:t xml:space="preserve">grand humble </w:t>
      </w:r>
      <w:r w:rsidRPr="009B4716">
        <w:rPr>
          <w:color w:val="000000" w:themeColor="text1"/>
        </w:rPr>
        <w:t xml:space="preserve">human hereditary </w:t>
      </w:r>
      <w:r w:rsidRPr="003A1CCD">
        <w:rPr>
          <w:color w:val="00B050"/>
        </w:rPr>
        <w:t xml:space="preserve">heart-shaped </w:t>
      </w:r>
      <w:r w:rsidRPr="00CF5915">
        <w:rPr>
          <w:color w:val="FF0000"/>
        </w:rPr>
        <w:t xml:space="preserve">haughty grim </w:t>
      </w:r>
      <w:r w:rsidRPr="009B4716">
        <w:rPr>
          <w:color w:val="000000" w:themeColor="text1"/>
        </w:rPr>
        <w:t xml:space="preserve">fresh golden first </w:t>
      </w:r>
      <w:r w:rsidRPr="003A1CCD">
        <w:rPr>
          <w:color w:val="00B050"/>
        </w:rPr>
        <w:t>extraordinary exceptional</w:t>
      </w:r>
    </w:p>
    <w:p w14:paraId="005F0C95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12: unspoken </w:t>
      </w:r>
      <w:r w:rsidRPr="00CF5915">
        <w:rPr>
          <w:color w:val="FF0000"/>
        </w:rPr>
        <w:t xml:space="preserve">melancholic off-putting </w:t>
      </w:r>
      <w:r w:rsidRPr="003A1CCD">
        <w:rPr>
          <w:color w:val="00B050"/>
        </w:rPr>
        <w:t xml:space="preserve">cherished </w:t>
      </w:r>
      <w:r w:rsidRPr="009B4716">
        <w:rPr>
          <w:color w:val="000000" w:themeColor="text1"/>
        </w:rPr>
        <w:t xml:space="preserve">indeterminate unexpected fantastic little late </w:t>
      </w:r>
      <w:r w:rsidRPr="00CF5915">
        <w:rPr>
          <w:color w:val="FF0000"/>
        </w:rPr>
        <w:t xml:space="preserve">ironic </w:t>
      </w:r>
      <w:r w:rsidRPr="009B4716">
        <w:rPr>
          <w:color w:val="000000" w:themeColor="text1"/>
        </w:rPr>
        <w:t xml:space="preserve">intertwined </w:t>
      </w:r>
      <w:r w:rsidRPr="003A1CCD">
        <w:rPr>
          <w:color w:val="00B050"/>
        </w:rPr>
        <w:t xml:space="preserve">honest </w:t>
      </w:r>
      <w:r w:rsidRPr="009B4716">
        <w:rPr>
          <w:color w:val="000000" w:themeColor="text1"/>
        </w:rPr>
        <w:t xml:space="preserve">hardest </w:t>
      </w:r>
      <w:r w:rsidRPr="003A1CCD">
        <w:rPr>
          <w:color w:val="00B050"/>
        </w:rPr>
        <w:t xml:space="preserve">grand gentle fine young </w:t>
      </w:r>
      <w:r w:rsidRPr="009B4716">
        <w:rPr>
          <w:color w:val="000000" w:themeColor="text1"/>
        </w:rPr>
        <w:t xml:space="preserve">early </w:t>
      </w:r>
      <w:r w:rsidRPr="003A1CCD">
        <w:rPr>
          <w:color w:val="00B050"/>
        </w:rPr>
        <w:t xml:space="preserve">modest </w:t>
      </w:r>
      <w:r w:rsidRPr="009B4716">
        <w:rPr>
          <w:color w:val="000000" w:themeColor="text1"/>
        </w:rPr>
        <w:t>distant</w:t>
      </w:r>
    </w:p>
    <w:p w14:paraId="5972737D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13: </w:t>
      </w:r>
      <w:r w:rsidRPr="00CF5915">
        <w:rPr>
          <w:color w:val="FF0000"/>
        </w:rPr>
        <w:t xml:space="preserve">superficial </w:t>
      </w:r>
      <w:r w:rsidRPr="009B4716">
        <w:rPr>
          <w:color w:val="000000" w:themeColor="text1"/>
        </w:rPr>
        <w:t xml:space="preserve">first </w:t>
      </w:r>
      <w:r w:rsidRPr="003A1CCD">
        <w:rPr>
          <w:color w:val="00B050"/>
        </w:rPr>
        <w:t>intellectual elite fateful modest highest compassion</w:t>
      </w:r>
      <w:r w:rsidRPr="009B4716">
        <w:rPr>
          <w:color w:val="000000" w:themeColor="text1"/>
        </w:rPr>
        <w:t xml:space="preserve">- </w:t>
      </w:r>
      <w:r w:rsidRPr="003A1CCD">
        <w:rPr>
          <w:color w:val="00B050"/>
        </w:rPr>
        <w:t xml:space="preserve">delicate </w:t>
      </w:r>
      <w:r w:rsidRPr="009B4716">
        <w:rPr>
          <w:color w:val="000000" w:themeColor="text1"/>
        </w:rPr>
        <w:t xml:space="preserve">human </w:t>
      </w:r>
      <w:r w:rsidRPr="003A1CCD">
        <w:rPr>
          <w:color w:val="00B050"/>
        </w:rPr>
        <w:t xml:space="preserve">elegantly-dressed </w:t>
      </w:r>
      <w:r w:rsidRPr="009B4716">
        <w:rPr>
          <w:color w:val="000000" w:themeColor="text1"/>
        </w:rPr>
        <w:t xml:space="preserve">blue </w:t>
      </w:r>
      <w:r w:rsidRPr="003A1CCD">
        <w:rPr>
          <w:color w:val="00B050"/>
        </w:rPr>
        <w:t xml:space="preserve">ever-stunning authentic </w:t>
      </w:r>
      <w:r w:rsidRPr="009B4716">
        <w:rPr>
          <w:color w:val="000000" w:themeColor="text1"/>
        </w:rPr>
        <w:t xml:space="preserve">attic </w:t>
      </w:r>
      <w:r w:rsidRPr="003A1CCD">
        <w:rPr>
          <w:color w:val="00B050"/>
        </w:rPr>
        <w:t xml:space="preserve">admirable free </w:t>
      </w:r>
      <w:r w:rsidRPr="009B4716">
        <w:rPr>
          <w:color w:val="000000" w:themeColor="text1"/>
        </w:rPr>
        <w:t xml:space="preserve">different </w:t>
      </w:r>
      <w:r w:rsidRPr="003A1CCD">
        <w:rPr>
          <w:color w:val="00B050"/>
        </w:rPr>
        <w:t>wealthy humble</w:t>
      </w:r>
    </w:p>
    <w:p w14:paraId="16C56791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14: social </w:t>
      </w:r>
      <w:r w:rsidRPr="00CF5915">
        <w:rPr>
          <w:color w:val="FF0000"/>
        </w:rPr>
        <w:t xml:space="preserve">stern </w:t>
      </w:r>
      <w:r w:rsidRPr="009B4716">
        <w:rPr>
          <w:color w:val="000000" w:themeColor="text1"/>
        </w:rPr>
        <w:t xml:space="preserve">quiet simple longer many </w:t>
      </w:r>
      <w:r w:rsidRPr="003A1CCD">
        <w:rPr>
          <w:color w:val="00B050"/>
        </w:rPr>
        <w:t xml:space="preserve">ethereal expansive generous gentle </w:t>
      </w:r>
      <w:r w:rsidRPr="009B4716">
        <w:rPr>
          <w:color w:val="000000" w:themeColor="text1"/>
        </w:rPr>
        <w:t xml:space="preserve">ephemeral different </w:t>
      </w:r>
      <w:r w:rsidRPr="003A1CCD">
        <w:rPr>
          <w:color w:val="00B050"/>
        </w:rPr>
        <w:t xml:space="preserve">good grand grandscale high </w:t>
      </w:r>
      <w:r w:rsidRPr="00CF5915">
        <w:rPr>
          <w:color w:val="FF0000"/>
        </w:rPr>
        <w:t xml:space="preserve">audacious </w:t>
      </w:r>
      <w:r w:rsidRPr="003A1CCD">
        <w:rPr>
          <w:color w:val="00B050"/>
        </w:rPr>
        <w:t xml:space="preserve">intellectual </w:t>
      </w:r>
      <w:r w:rsidRPr="009B4716">
        <w:rPr>
          <w:color w:val="000000" w:themeColor="text1"/>
        </w:rPr>
        <w:t>large little</w:t>
      </w:r>
    </w:p>
    <w:p w14:paraId="2E22EFC8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15: local </w:t>
      </w:r>
      <w:r w:rsidRPr="003A1CCD">
        <w:rPr>
          <w:color w:val="00B050"/>
        </w:rPr>
        <w:t xml:space="preserve">earnest </w:t>
      </w:r>
      <w:r w:rsidRPr="009B4716">
        <w:rPr>
          <w:color w:val="000000" w:themeColor="text1"/>
        </w:rPr>
        <w:t xml:space="preserve">provincial last </w:t>
      </w:r>
      <w:r w:rsidRPr="003A1CCD">
        <w:rPr>
          <w:color w:val="00B050"/>
        </w:rPr>
        <w:t xml:space="preserve">rich </w:t>
      </w:r>
      <w:r w:rsidRPr="009B4716">
        <w:rPr>
          <w:color w:val="000000" w:themeColor="text1"/>
        </w:rPr>
        <w:t xml:space="preserve">wide full mild </w:t>
      </w:r>
      <w:r w:rsidRPr="00CF5915">
        <w:rPr>
          <w:color w:val="FF0000"/>
        </w:rPr>
        <w:t xml:space="preserve">less </w:t>
      </w:r>
      <w:r w:rsidRPr="009B4716">
        <w:rPr>
          <w:color w:val="000000" w:themeColor="text1"/>
        </w:rPr>
        <w:t xml:space="preserve">keen </w:t>
      </w:r>
      <w:r w:rsidRPr="003A1CCD">
        <w:rPr>
          <w:color w:val="00B050"/>
        </w:rPr>
        <w:t xml:space="preserve">humble giant </w:t>
      </w:r>
      <w:r w:rsidRPr="009B4716">
        <w:rPr>
          <w:color w:val="000000" w:themeColor="text1"/>
        </w:rPr>
        <w:t xml:space="preserve">first new </w:t>
      </w:r>
      <w:r w:rsidRPr="003A1CCD">
        <w:rPr>
          <w:color w:val="00B050"/>
        </w:rPr>
        <w:t xml:space="preserve">finest </w:t>
      </w:r>
      <w:r w:rsidRPr="009B4716">
        <w:rPr>
          <w:color w:val="000000" w:themeColor="text1"/>
        </w:rPr>
        <w:t xml:space="preserve">far-off fancy </w:t>
      </w:r>
      <w:r w:rsidRPr="003A1CCD">
        <w:rPr>
          <w:color w:val="00B050"/>
        </w:rPr>
        <w:t xml:space="preserve">fairy-tale </w:t>
      </w:r>
      <w:r w:rsidRPr="009B4716">
        <w:rPr>
          <w:color w:val="000000" w:themeColor="text1"/>
        </w:rPr>
        <w:t xml:space="preserve">ever-changing </w:t>
      </w:r>
      <w:r w:rsidRPr="00CF5915">
        <w:rPr>
          <w:color w:val="FF0000"/>
        </w:rPr>
        <w:t>dirty</w:t>
      </w:r>
    </w:p>
    <w:p w14:paraId="0D5597C9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lastRenderedPageBreak/>
        <w:t xml:space="preserve">Row 16: previous ingrained tremendous </w:t>
      </w:r>
      <w:r w:rsidRPr="00CF5915">
        <w:rPr>
          <w:color w:val="FF0000"/>
        </w:rPr>
        <w:t xml:space="preserve">isolated </w:t>
      </w:r>
      <w:r w:rsidRPr="009B4716">
        <w:rPr>
          <w:color w:val="000000" w:themeColor="text1"/>
        </w:rPr>
        <w:t xml:space="preserve">shred wide-open hazel </w:t>
      </w:r>
      <w:r w:rsidRPr="00CF5915">
        <w:rPr>
          <w:color w:val="FF0000"/>
        </w:rPr>
        <w:t xml:space="preserve">harsh </w:t>
      </w:r>
      <w:r w:rsidRPr="009B4716">
        <w:rPr>
          <w:color w:val="000000" w:themeColor="text1"/>
        </w:rPr>
        <w:t xml:space="preserve">gaze </w:t>
      </w:r>
      <w:r w:rsidRPr="003A1CCD">
        <w:rPr>
          <w:color w:val="00B050"/>
        </w:rPr>
        <w:t xml:space="preserve">ethereal </w:t>
      </w:r>
      <w:r w:rsidRPr="009B4716">
        <w:rPr>
          <w:color w:val="000000" w:themeColor="text1"/>
        </w:rPr>
        <w:t xml:space="preserve">cryptic </w:t>
      </w:r>
      <w:r w:rsidRPr="003A1CCD">
        <w:rPr>
          <w:color w:val="00B050"/>
        </w:rPr>
        <w:t xml:space="preserve">delicate </w:t>
      </w:r>
      <w:r w:rsidRPr="00CF5915">
        <w:rPr>
          <w:color w:val="FF0000"/>
        </w:rPr>
        <w:t xml:space="preserve">impending </w:t>
      </w:r>
      <w:r w:rsidRPr="003A1CCD">
        <w:rPr>
          <w:color w:val="00B050"/>
        </w:rPr>
        <w:t xml:space="preserve">creative ardent </w:t>
      </w:r>
      <w:r w:rsidRPr="009B4716">
        <w:rPr>
          <w:color w:val="000000" w:themeColor="text1"/>
        </w:rPr>
        <w:t xml:space="preserve">anonymous amongst </w:t>
      </w:r>
      <w:r w:rsidRPr="003A1CCD">
        <w:rPr>
          <w:color w:val="00B050"/>
        </w:rPr>
        <w:t xml:space="preserve">Real </w:t>
      </w:r>
      <w:r w:rsidRPr="009B4716">
        <w:rPr>
          <w:color w:val="000000" w:themeColor="text1"/>
        </w:rPr>
        <w:t>hollow insatiable</w:t>
      </w:r>
    </w:p>
    <w:p w14:paraId="27ACC27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17: involved basic mouth </w:t>
      </w:r>
      <w:r w:rsidRPr="003A1CCD">
        <w:rPr>
          <w:color w:val="00B050"/>
        </w:rPr>
        <w:t xml:space="preserve">successful </w:t>
      </w:r>
      <w:r w:rsidRPr="009B4716">
        <w:rPr>
          <w:color w:val="000000" w:themeColor="text1"/>
        </w:rPr>
        <w:t xml:space="preserve">gradual </w:t>
      </w:r>
      <w:r w:rsidRPr="003A1CCD">
        <w:rPr>
          <w:color w:val="00B050"/>
        </w:rPr>
        <w:t xml:space="preserve">alive </w:t>
      </w:r>
      <w:r w:rsidRPr="009B4716">
        <w:rPr>
          <w:color w:val="000000" w:themeColor="text1"/>
        </w:rPr>
        <w:t xml:space="preserve">Little creased </w:t>
      </w:r>
      <w:r w:rsidRPr="00CF5915">
        <w:rPr>
          <w:color w:val="FF0000"/>
        </w:rPr>
        <w:t xml:space="preserve">deprived </w:t>
      </w:r>
      <w:r w:rsidRPr="009B4716">
        <w:rPr>
          <w:color w:val="000000" w:themeColor="text1"/>
        </w:rPr>
        <w:t xml:space="preserve">hidden easy enough </w:t>
      </w:r>
      <w:r w:rsidRPr="003A1CCD">
        <w:rPr>
          <w:color w:val="00B050"/>
        </w:rPr>
        <w:t xml:space="preserve">fortunate </w:t>
      </w:r>
      <w:r w:rsidRPr="009B4716">
        <w:rPr>
          <w:color w:val="000000" w:themeColor="text1"/>
        </w:rPr>
        <w:t xml:space="preserve">full Indian </w:t>
      </w:r>
      <w:r w:rsidRPr="003A1CCD">
        <w:rPr>
          <w:color w:val="00B050"/>
        </w:rPr>
        <w:t xml:space="preserve">generous gentle gracious dreams </w:t>
      </w:r>
      <w:r w:rsidRPr="009B4716">
        <w:rPr>
          <w:color w:val="000000" w:themeColor="text1"/>
        </w:rPr>
        <w:t>young</w:t>
      </w:r>
    </w:p>
    <w:p w14:paraId="29AD8E99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18: </w:t>
      </w:r>
      <w:r w:rsidRPr="003A1CCD">
        <w:rPr>
          <w:color w:val="00B050"/>
        </w:rPr>
        <w:t>lion-</w:t>
      </w:r>
      <w:r w:rsidRPr="00CF5915">
        <w:rPr>
          <w:color w:val="FF0000"/>
        </w:rPr>
        <w:t>hearted</w:t>
      </w:r>
      <w:r w:rsidRPr="003A1CCD">
        <w:rPr>
          <w:color w:val="00B050"/>
        </w:rPr>
        <w:t xml:space="preserve"> </w:t>
      </w:r>
      <w:r w:rsidRPr="009B4716">
        <w:rPr>
          <w:color w:val="000000" w:themeColor="text1"/>
        </w:rPr>
        <w:t xml:space="preserve">middle-aged </w:t>
      </w:r>
      <w:r w:rsidRPr="003A1CCD">
        <w:rPr>
          <w:color w:val="00B050"/>
        </w:rPr>
        <w:t xml:space="preserve">dedicated </w:t>
      </w:r>
      <w:r w:rsidRPr="009B4716">
        <w:rPr>
          <w:color w:val="000000" w:themeColor="text1"/>
        </w:rPr>
        <w:t xml:space="preserve">odd </w:t>
      </w:r>
      <w:r w:rsidRPr="003A1CCD">
        <w:rPr>
          <w:color w:val="00B050"/>
        </w:rPr>
        <w:t xml:space="preserve">humbler grand genuine </w:t>
      </w:r>
      <w:r w:rsidRPr="009B4716">
        <w:rPr>
          <w:color w:val="000000" w:themeColor="text1"/>
        </w:rPr>
        <w:t xml:space="preserve">least </w:t>
      </w:r>
      <w:r w:rsidRPr="00CF5915">
        <w:rPr>
          <w:color w:val="FF0000"/>
        </w:rPr>
        <w:t xml:space="preserve">infectious impoverished </w:t>
      </w:r>
      <w:r w:rsidRPr="009B4716">
        <w:rPr>
          <w:color w:val="000000" w:themeColor="text1"/>
        </w:rPr>
        <w:t xml:space="preserve">human </w:t>
      </w:r>
      <w:r w:rsidRPr="003A1CCD">
        <w:rPr>
          <w:color w:val="00B050"/>
        </w:rPr>
        <w:t xml:space="preserve">giant </w:t>
      </w:r>
      <w:r w:rsidRPr="009B4716">
        <w:rPr>
          <w:color w:val="000000" w:themeColor="text1"/>
        </w:rPr>
        <w:t xml:space="preserve">young little </w:t>
      </w:r>
      <w:r w:rsidRPr="00CF5915">
        <w:rPr>
          <w:color w:val="00B050"/>
        </w:rPr>
        <w:t xml:space="preserve">florid </w:t>
      </w:r>
      <w:r w:rsidRPr="009B4716">
        <w:rPr>
          <w:color w:val="000000" w:themeColor="text1"/>
        </w:rPr>
        <w:t xml:space="preserve">first </w:t>
      </w:r>
      <w:r w:rsidRPr="003A1CCD">
        <w:rPr>
          <w:color w:val="00B050"/>
        </w:rPr>
        <w:t xml:space="preserve">eccentric </w:t>
      </w:r>
      <w:r w:rsidRPr="009B4716">
        <w:rPr>
          <w:color w:val="000000" w:themeColor="text1"/>
        </w:rPr>
        <w:t xml:space="preserve">early </w:t>
      </w:r>
      <w:r w:rsidRPr="00CF5915">
        <w:rPr>
          <w:color w:val="FF0000"/>
        </w:rPr>
        <w:t xml:space="preserve">distressed </w:t>
      </w:r>
      <w:r w:rsidRPr="009B4716">
        <w:rPr>
          <w:color w:val="000000" w:themeColor="text1"/>
        </w:rPr>
        <w:t>different</w:t>
      </w:r>
    </w:p>
    <w:p w14:paraId="024459F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19: Green harmonious old good new greyish late bright-eyed </w:t>
      </w:r>
      <w:r w:rsidRPr="003A1CCD">
        <w:rPr>
          <w:color w:val="00B050"/>
        </w:rPr>
        <w:t>earnest energetic ever-loving ever-patient</w:t>
      </w:r>
      <w:r w:rsidRPr="009B4716">
        <w:rPr>
          <w:color w:val="000000" w:themeColor="text1"/>
        </w:rPr>
        <w:t xml:space="preserve"> little fiddle girl eager grand </w:t>
      </w:r>
      <w:r w:rsidRPr="003A1CCD">
        <w:rPr>
          <w:color w:val="00B050"/>
        </w:rPr>
        <w:t xml:space="preserve">cosy </w:t>
      </w:r>
      <w:r w:rsidRPr="009B4716">
        <w:rPr>
          <w:color w:val="000000" w:themeColor="text1"/>
        </w:rPr>
        <w:t xml:space="preserve">broad-shouldered </w:t>
      </w:r>
      <w:r w:rsidRPr="003A1CCD">
        <w:rPr>
          <w:color w:val="00B050"/>
        </w:rPr>
        <w:t>abundant</w:t>
      </w:r>
    </w:p>
    <w:p w14:paraId="133C8FDC" w14:textId="26796A2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20: </w:t>
      </w:r>
      <w:r w:rsidR="00C76034" w:rsidRPr="00C76034">
        <w:rPr>
          <w:color w:val="000000" w:themeColor="text1"/>
        </w:rPr>
        <w:t xml:space="preserve">Green </w:t>
      </w:r>
      <w:r w:rsidR="00C76034" w:rsidRPr="00C340B6">
        <w:rPr>
          <w:color w:val="00B050"/>
        </w:rPr>
        <w:t xml:space="preserve">harmonious </w:t>
      </w:r>
      <w:r w:rsidR="00C76034" w:rsidRPr="00C76034">
        <w:rPr>
          <w:color w:val="000000" w:themeColor="text1"/>
        </w:rPr>
        <w:t xml:space="preserve">old </w:t>
      </w:r>
      <w:r w:rsidR="00C76034" w:rsidRPr="00C340B6">
        <w:rPr>
          <w:color w:val="00B050"/>
        </w:rPr>
        <w:t xml:space="preserve">good </w:t>
      </w:r>
      <w:r w:rsidR="00C76034" w:rsidRPr="00C76034">
        <w:rPr>
          <w:color w:val="000000" w:themeColor="text1"/>
        </w:rPr>
        <w:t xml:space="preserve">new greyish late bright-eyed </w:t>
      </w:r>
      <w:r w:rsidR="00C76034" w:rsidRPr="00C340B6">
        <w:rPr>
          <w:color w:val="00B050"/>
        </w:rPr>
        <w:t xml:space="preserve">earnest energetic ever-loving ever-patient </w:t>
      </w:r>
      <w:r w:rsidR="00C76034" w:rsidRPr="00C76034">
        <w:rPr>
          <w:color w:val="000000" w:themeColor="text1"/>
        </w:rPr>
        <w:t xml:space="preserve">little fiddle girl </w:t>
      </w:r>
      <w:r w:rsidR="00C76034" w:rsidRPr="00C340B6">
        <w:rPr>
          <w:color w:val="00B050"/>
        </w:rPr>
        <w:t xml:space="preserve">eager grand </w:t>
      </w:r>
      <w:proofErr w:type="spellStart"/>
      <w:r w:rsidR="00C76034" w:rsidRPr="00C340B6">
        <w:rPr>
          <w:color w:val="00B050"/>
        </w:rPr>
        <w:t>cosy</w:t>
      </w:r>
      <w:proofErr w:type="spellEnd"/>
      <w:r w:rsidR="00C76034" w:rsidRPr="00C340B6">
        <w:rPr>
          <w:color w:val="00B050"/>
        </w:rPr>
        <w:t xml:space="preserve"> </w:t>
      </w:r>
      <w:r w:rsidR="00C76034" w:rsidRPr="00C76034">
        <w:rPr>
          <w:color w:val="000000" w:themeColor="text1"/>
        </w:rPr>
        <w:t xml:space="preserve">broad-shouldered </w:t>
      </w:r>
      <w:r w:rsidR="00C76034" w:rsidRPr="00C340B6">
        <w:rPr>
          <w:color w:val="00B050"/>
        </w:rPr>
        <w:t>abundant</w:t>
      </w:r>
    </w:p>
    <w:p w14:paraId="15679BB5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21: </w:t>
      </w:r>
      <w:r w:rsidRPr="003A1CCD">
        <w:rPr>
          <w:color w:val="00B050"/>
        </w:rPr>
        <w:t xml:space="preserve">luxurious </w:t>
      </w:r>
      <w:r w:rsidRPr="009B4716">
        <w:rPr>
          <w:color w:val="000000" w:themeColor="text1"/>
        </w:rPr>
        <w:t xml:space="preserve">black similar </w:t>
      </w:r>
      <w:r w:rsidRPr="003A1CCD">
        <w:rPr>
          <w:color w:val="00B050"/>
        </w:rPr>
        <w:t xml:space="preserve">influential </w:t>
      </w:r>
      <w:r w:rsidRPr="009B4716">
        <w:rPr>
          <w:color w:val="000000" w:themeColor="text1"/>
        </w:rPr>
        <w:t xml:space="preserve">permitable </w:t>
      </w:r>
      <w:r w:rsidRPr="003A1CCD">
        <w:rPr>
          <w:color w:val="00B050"/>
        </w:rPr>
        <w:t xml:space="preserve">well-maintained </w:t>
      </w:r>
      <w:r w:rsidRPr="00CF5915">
        <w:rPr>
          <w:color w:val="FF0000"/>
        </w:rPr>
        <w:t xml:space="preserve">disturbed </w:t>
      </w:r>
      <w:r w:rsidRPr="009B4716">
        <w:rPr>
          <w:color w:val="000000" w:themeColor="text1"/>
        </w:rPr>
        <w:t xml:space="preserve">grey </w:t>
      </w:r>
      <w:r w:rsidRPr="003A1CCD">
        <w:rPr>
          <w:color w:val="00B050"/>
        </w:rPr>
        <w:t xml:space="preserve">grand gentle </w:t>
      </w:r>
      <w:r w:rsidRPr="009B4716">
        <w:rPr>
          <w:color w:val="000000" w:themeColor="text1"/>
        </w:rPr>
        <w:t xml:space="preserve">formidable effervescent dark different </w:t>
      </w:r>
      <w:r w:rsidRPr="003A1CCD">
        <w:rPr>
          <w:color w:val="00B050"/>
        </w:rPr>
        <w:t xml:space="preserve">correct carefree </w:t>
      </w:r>
      <w:r w:rsidRPr="009B4716">
        <w:rPr>
          <w:color w:val="000000" w:themeColor="text1"/>
        </w:rPr>
        <w:t xml:space="preserve">blue </w:t>
      </w:r>
      <w:r w:rsidRPr="003A1CCD">
        <w:rPr>
          <w:color w:val="00B050"/>
        </w:rPr>
        <w:t xml:space="preserve">beautiful </w:t>
      </w:r>
      <w:r w:rsidRPr="00CF5915">
        <w:rPr>
          <w:color w:val="FF0000"/>
        </w:rPr>
        <w:t>astute aggravated</w:t>
      </w:r>
    </w:p>
    <w:p w14:paraId="42CD1C63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22: tide-water top human </w:t>
      </w:r>
      <w:r w:rsidRPr="003A1CCD">
        <w:rPr>
          <w:color w:val="00B050"/>
        </w:rPr>
        <w:t xml:space="preserve">persistent </w:t>
      </w:r>
      <w:r w:rsidRPr="009B4716">
        <w:rPr>
          <w:color w:val="000000" w:themeColor="text1"/>
        </w:rPr>
        <w:t xml:space="preserve">tidal long </w:t>
      </w:r>
      <w:r w:rsidRPr="003A1CCD">
        <w:rPr>
          <w:color w:val="00B050"/>
        </w:rPr>
        <w:t xml:space="preserve">beloved cherished </w:t>
      </w:r>
      <w:r w:rsidRPr="009B4716">
        <w:rPr>
          <w:color w:val="000000" w:themeColor="text1"/>
        </w:rPr>
        <w:t xml:space="preserve">coastal </w:t>
      </w:r>
      <w:r w:rsidRPr="00CF5915">
        <w:rPr>
          <w:color w:val="FF0000"/>
        </w:rPr>
        <w:t xml:space="preserve">commanding </w:t>
      </w:r>
      <w:r w:rsidRPr="009B4716">
        <w:rPr>
          <w:color w:val="000000" w:themeColor="text1"/>
        </w:rPr>
        <w:t xml:space="preserve">common </w:t>
      </w:r>
      <w:r w:rsidRPr="003A1CCD">
        <w:rPr>
          <w:color w:val="00B050"/>
        </w:rPr>
        <w:t xml:space="preserve">influential affluent dear </w:t>
      </w:r>
      <w:r w:rsidRPr="009B4716">
        <w:rPr>
          <w:color w:val="000000" w:themeColor="text1"/>
        </w:rPr>
        <w:t xml:space="preserve">different dog-saving </w:t>
      </w:r>
      <w:r w:rsidRPr="003A1CCD">
        <w:rPr>
          <w:color w:val="00B050"/>
        </w:rPr>
        <w:t xml:space="preserve">emotional </w:t>
      </w:r>
      <w:r w:rsidRPr="009B4716">
        <w:rPr>
          <w:color w:val="000000" w:themeColor="text1"/>
        </w:rPr>
        <w:t xml:space="preserve">Unforeseen </w:t>
      </w:r>
      <w:r w:rsidRPr="003A1CCD">
        <w:rPr>
          <w:color w:val="00B050"/>
        </w:rPr>
        <w:t>fiery honored</w:t>
      </w:r>
    </w:p>
    <w:p w14:paraId="51C6CD31" w14:textId="77777777" w:rsidR="004673F7" w:rsidRPr="00CF5915" w:rsidRDefault="00000000">
      <w:pPr>
        <w:rPr>
          <w:color w:val="FF0000"/>
        </w:rPr>
      </w:pPr>
      <w:r w:rsidRPr="009B4716">
        <w:rPr>
          <w:color w:val="000000" w:themeColor="text1"/>
        </w:rPr>
        <w:t xml:space="preserve">Row 23: </w:t>
      </w:r>
      <w:r w:rsidRPr="00CF5915">
        <w:rPr>
          <w:color w:val="FF0000"/>
        </w:rPr>
        <w:t xml:space="preserve">hollow </w:t>
      </w:r>
      <w:r w:rsidRPr="009B4716">
        <w:rPr>
          <w:color w:val="000000" w:themeColor="text1"/>
        </w:rPr>
        <w:t xml:space="preserve">blue legal </w:t>
      </w:r>
      <w:r w:rsidRPr="003A1CCD">
        <w:rPr>
          <w:color w:val="00B050"/>
        </w:rPr>
        <w:t xml:space="preserve">successful </w:t>
      </w:r>
      <w:r w:rsidRPr="009B4716">
        <w:rPr>
          <w:color w:val="000000" w:themeColor="text1"/>
        </w:rPr>
        <w:t xml:space="preserve">free practiced different former first extended </w:t>
      </w:r>
      <w:r w:rsidRPr="003A1CCD">
        <w:rPr>
          <w:color w:val="00B050"/>
        </w:rPr>
        <w:t xml:space="preserve">enough </w:t>
      </w:r>
      <w:r w:rsidRPr="00CF5915">
        <w:rPr>
          <w:color w:val="FF0000"/>
        </w:rPr>
        <w:t xml:space="preserve">dilapidated </w:t>
      </w:r>
      <w:r w:rsidRPr="009B4716">
        <w:rPr>
          <w:color w:val="000000" w:themeColor="text1"/>
        </w:rPr>
        <w:t xml:space="preserve">young concerned common bustling burly </w:t>
      </w:r>
      <w:r w:rsidRPr="00CF5915">
        <w:rPr>
          <w:color w:val="FF0000"/>
        </w:rPr>
        <w:t xml:space="preserve">bitter </w:t>
      </w:r>
      <w:r w:rsidRPr="003A1CCD">
        <w:rPr>
          <w:color w:val="00B050"/>
        </w:rPr>
        <w:t xml:space="preserve">better </w:t>
      </w:r>
      <w:r w:rsidRPr="009B4716">
        <w:rPr>
          <w:color w:val="000000" w:themeColor="text1"/>
        </w:rPr>
        <w:t>cruel</w:t>
      </w:r>
    </w:p>
    <w:p w14:paraId="52BAB8B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24: simple senior muscular new </w:t>
      </w:r>
      <w:r w:rsidRPr="003A1CCD">
        <w:rPr>
          <w:color w:val="00B050"/>
        </w:rPr>
        <w:t xml:space="preserve">clean </w:t>
      </w:r>
      <w:r w:rsidRPr="009B4716">
        <w:rPr>
          <w:color w:val="000000" w:themeColor="text1"/>
        </w:rPr>
        <w:t xml:space="preserve">soapy </w:t>
      </w:r>
      <w:r w:rsidRPr="003A1CCD">
        <w:rPr>
          <w:color w:val="00B050"/>
        </w:rPr>
        <w:t xml:space="preserve">delicate </w:t>
      </w:r>
      <w:r w:rsidRPr="009B4716">
        <w:rPr>
          <w:color w:val="000000" w:themeColor="text1"/>
        </w:rPr>
        <w:t xml:space="preserve">giant expected. </w:t>
      </w:r>
      <w:r w:rsidRPr="00CF5915">
        <w:rPr>
          <w:color w:val="FF0000"/>
        </w:rPr>
        <w:t xml:space="preserve">difficult </w:t>
      </w:r>
      <w:r w:rsidRPr="009B4716">
        <w:rPr>
          <w:color w:val="000000" w:themeColor="text1"/>
        </w:rPr>
        <w:t xml:space="preserve">young deeper inner deep-set </w:t>
      </w:r>
      <w:r w:rsidRPr="003A1CCD">
        <w:rPr>
          <w:color w:val="00B050"/>
        </w:rPr>
        <w:t xml:space="preserve">certain </w:t>
      </w:r>
      <w:r w:rsidRPr="009B4716">
        <w:rPr>
          <w:color w:val="000000" w:themeColor="text1"/>
        </w:rPr>
        <w:t xml:space="preserve">beastly </w:t>
      </w:r>
      <w:r w:rsidRPr="00CF5915">
        <w:rPr>
          <w:color w:val="FF0000"/>
        </w:rPr>
        <w:t xml:space="preserve">battle-hardened </w:t>
      </w:r>
      <w:r w:rsidRPr="009B4716">
        <w:rPr>
          <w:color w:val="000000" w:themeColor="text1"/>
        </w:rPr>
        <w:t>human necessary multiple</w:t>
      </w:r>
    </w:p>
    <w:p w14:paraId="604D8EEF" w14:textId="77777777" w:rsidR="004673F7" w:rsidRPr="003A1CCD" w:rsidRDefault="00000000">
      <w:pPr>
        <w:rPr>
          <w:color w:val="00B050"/>
        </w:rPr>
      </w:pPr>
      <w:r w:rsidRPr="009B4716">
        <w:rPr>
          <w:color w:val="000000" w:themeColor="text1"/>
        </w:rPr>
        <w:t xml:space="preserve">Row 25: British resilient first notable </w:t>
      </w:r>
      <w:r w:rsidRPr="003A1CCD">
        <w:rPr>
          <w:color w:val="00B050"/>
        </w:rPr>
        <w:t xml:space="preserve">expansive </w:t>
      </w:r>
      <w:r w:rsidRPr="009B4716">
        <w:rPr>
          <w:color w:val="000000" w:themeColor="text1"/>
        </w:rPr>
        <w:t xml:space="preserve">historical busy </w:t>
      </w:r>
      <w:r w:rsidRPr="003A1CCD">
        <w:rPr>
          <w:color w:val="00B050"/>
        </w:rPr>
        <w:t xml:space="preserve">collective </w:t>
      </w:r>
      <w:r w:rsidRPr="009B4716">
        <w:rPr>
          <w:color w:val="000000" w:themeColor="text1"/>
        </w:rPr>
        <w:t xml:space="preserve">colonial </w:t>
      </w:r>
      <w:r w:rsidRPr="003A1CCD">
        <w:rPr>
          <w:color w:val="00B050"/>
        </w:rPr>
        <w:t xml:space="preserve">crucial </w:t>
      </w:r>
      <w:r w:rsidRPr="009B4716">
        <w:rPr>
          <w:color w:val="000000" w:themeColor="text1"/>
        </w:rPr>
        <w:t xml:space="preserve">hidden aristocratic due </w:t>
      </w:r>
      <w:r w:rsidRPr="003A1CCD">
        <w:rPr>
          <w:color w:val="00B050"/>
        </w:rPr>
        <w:t xml:space="preserve">enviable adventurous </w:t>
      </w:r>
      <w:r w:rsidRPr="009B4716">
        <w:rPr>
          <w:color w:val="000000" w:themeColor="text1"/>
        </w:rPr>
        <w:t xml:space="preserve">Indian </w:t>
      </w:r>
      <w:r w:rsidRPr="00CF5915">
        <w:rPr>
          <w:color w:val="FF0000"/>
        </w:rPr>
        <w:t xml:space="preserve">fearsome </w:t>
      </w:r>
      <w:r w:rsidRPr="003A1CCD">
        <w:rPr>
          <w:color w:val="00B050"/>
        </w:rPr>
        <w:t xml:space="preserve">Good </w:t>
      </w:r>
      <w:r w:rsidRPr="009B4716">
        <w:rPr>
          <w:color w:val="000000" w:themeColor="text1"/>
        </w:rPr>
        <w:t xml:space="preserve">foreign </w:t>
      </w:r>
      <w:r w:rsidRPr="003A1CCD">
        <w:rPr>
          <w:color w:val="00B050"/>
        </w:rPr>
        <w:t>good</w:t>
      </w:r>
    </w:p>
    <w:p w14:paraId="1A715F1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26: secret longer first </w:t>
      </w:r>
      <w:r w:rsidRPr="00CF5915">
        <w:rPr>
          <w:color w:val="FF0000"/>
        </w:rPr>
        <w:t xml:space="preserve">insolent </w:t>
      </w:r>
      <w:r w:rsidRPr="003A1CCD">
        <w:rPr>
          <w:color w:val="00B050"/>
        </w:rPr>
        <w:t xml:space="preserve">capable </w:t>
      </w:r>
      <w:r w:rsidRPr="009B4716">
        <w:rPr>
          <w:color w:val="000000" w:themeColor="text1"/>
        </w:rPr>
        <w:t xml:space="preserve">unnoticed </w:t>
      </w:r>
      <w:r w:rsidRPr="00CF5915">
        <w:rPr>
          <w:color w:val="FF0000"/>
        </w:rPr>
        <w:t xml:space="preserve">harsh </w:t>
      </w:r>
      <w:r w:rsidRPr="009B4716">
        <w:rPr>
          <w:color w:val="000000" w:themeColor="text1"/>
        </w:rPr>
        <w:t xml:space="preserve">full </w:t>
      </w:r>
      <w:r w:rsidRPr="003A1CCD">
        <w:rPr>
          <w:color w:val="00B050"/>
        </w:rPr>
        <w:t xml:space="preserve">beloved </w:t>
      </w:r>
      <w:r w:rsidRPr="00CF5915">
        <w:rPr>
          <w:color w:val="FF0000"/>
        </w:rPr>
        <w:t xml:space="preserve">humorless </w:t>
      </w:r>
      <w:r w:rsidRPr="009B4716">
        <w:rPr>
          <w:color w:val="000000" w:themeColor="text1"/>
        </w:rPr>
        <w:t xml:space="preserve">hitherto hidden </w:t>
      </w:r>
      <w:r w:rsidRPr="003A1CCD">
        <w:rPr>
          <w:color w:val="00B050"/>
        </w:rPr>
        <w:t xml:space="preserve">healthy </w:t>
      </w:r>
      <w:r w:rsidRPr="00CF5915">
        <w:rPr>
          <w:color w:val="FF0000"/>
        </w:rPr>
        <w:t xml:space="preserve">gloomy flat dreary bitter </w:t>
      </w:r>
      <w:r w:rsidRPr="009B4716">
        <w:rPr>
          <w:color w:val="000000" w:themeColor="text1"/>
        </w:rPr>
        <w:t xml:space="preserve">little </w:t>
      </w:r>
      <w:r w:rsidRPr="00CF5915">
        <w:rPr>
          <w:color w:val="FF0000"/>
        </w:rPr>
        <w:t>dismal disagreeable-looking</w:t>
      </w:r>
    </w:p>
    <w:p w14:paraId="0A5996ED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27: inseparable </w:t>
      </w:r>
      <w:r w:rsidRPr="003A1CCD">
        <w:rPr>
          <w:color w:val="00B050"/>
        </w:rPr>
        <w:t xml:space="preserve">brightest </w:t>
      </w:r>
      <w:r w:rsidRPr="00CF5915">
        <w:rPr>
          <w:color w:val="FF0000"/>
        </w:rPr>
        <w:t xml:space="preserve">meek harshest </w:t>
      </w:r>
      <w:r w:rsidRPr="009B4716">
        <w:rPr>
          <w:color w:val="000000" w:themeColor="text1"/>
        </w:rPr>
        <w:t xml:space="preserve">fifteen </w:t>
      </w:r>
      <w:r w:rsidRPr="00CF5915">
        <w:rPr>
          <w:color w:val="FF0000"/>
        </w:rPr>
        <w:t xml:space="preserve">weather-beaten </w:t>
      </w:r>
      <w:r w:rsidRPr="009B4716">
        <w:rPr>
          <w:color w:val="000000" w:themeColor="text1"/>
        </w:rPr>
        <w:t xml:space="preserve">busy </w:t>
      </w:r>
      <w:r w:rsidRPr="003A1CCD">
        <w:rPr>
          <w:color w:val="00B050"/>
        </w:rPr>
        <w:t xml:space="preserve">captivated </w:t>
      </w:r>
      <w:r w:rsidRPr="009B4716">
        <w:rPr>
          <w:color w:val="000000" w:themeColor="text1"/>
        </w:rPr>
        <w:t xml:space="preserve">indomitable imaginary human amethyst </w:t>
      </w:r>
      <w:r w:rsidRPr="003A1CCD">
        <w:rPr>
          <w:color w:val="00B050"/>
        </w:rPr>
        <w:t xml:space="preserve">boundless </w:t>
      </w:r>
      <w:r w:rsidRPr="009B4716">
        <w:rPr>
          <w:color w:val="000000" w:themeColor="text1"/>
        </w:rPr>
        <w:t xml:space="preserve">hard </w:t>
      </w:r>
      <w:r w:rsidRPr="003A1CCD">
        <w:rPr>
          <w:color w:val="00B050"/>
        </w:rPr>
        <w:t xml:space="preserve">great </w:t>
      </w:r>
      <w:r w:rsidRPr="009B4716">
        <w:rPr>
          <w:color w:val="000000" w:themeColor="text1"/>
        </w:rPr>
        <w:t xml:space="preserve">full </w:t>
      </w:r>
      <w:r w:rsidRPr="00CF5915">
        <w:rPr>
          <w:color w:val="FF0000"/>
        </w:rPr>
        <w:t xml:space="preserve">formidable </w:t>
      </w:r>
      <w:r w:rsidRPr="003A1CCD">
        <w:rPr>
          <w:color w:val="00B050"/>
        </w:rPr>
        <w:t xml:space="preserve">bright fiery </w:t>
      </w:r>
      <w:r w:rsidRPr="009B4716">
        <w:rPr>
          <w:color w:val="000000" w:themeColor="text1"/>
        </w:rPr>
        <w:t>inexhaustible</w:t>
      </w:r>
    </w:p>
    <w:p w14:paraId="29FFC3F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28: </w:t>
      </w:r>
      <w:r w:rsidRPr="00CF5915">
        <w:rPr>
          <w:color w:val="FF0000"/>
        </w:rPr>
        <w:t xml:space="preserve">imperious darkest poor </w:t>
      </w:r>
      <w:r w:rsidRPr="009B4716">
        <w:rPr>
          <w:color w:val="000000" w:themeColor="text1"/>
        </w:rPr>
        <w:t xml:space="preserve">green </w:t>
      </w:r>
      <w:r w:rsidRPr="003A1CCD">
        <w:rPr>
          <w:color w:val="00B050"/>
        </w:rPr>
        <w:t xml:space="preserve">remarkable </w:t>
      </w:r>
      <w:r w:rsidRPr="009B4716">
        <w:rPr>
          <w:color w:val="000000" w:themeColor="text1"/>
        </w:rPr>
        <w:t xml:space="preserve">many </w:t>
      </w:r>
      <w:r w:rsidRPr="003A1CCD">
        <w:rPr>
          <w:color w:val="00B050"/>
        </w:rPr>
        <w:t xml:space="preserve">wealthy finest </w:t>
      </w:r>
      <w:r w:rsidRPr="009B4716">
        <w:rPr>
          <w:color w:val="000000" w:themeColor="text1"/>
        </w:rPr>
        <w:t xml:space="preserve">lavish </w:t>
      </w:r>
      <w:r w:rsidRPr="003A1CCD">
        <w:rPr>
          <w:color w:val="00B050"/>
        </w:rPr>
        <w:t xml:space="preserve">keen </w:t>
      </w:r>
      <w:r w:rsidRPr="009B4716">
        <w:rPr>
          <w:color w:val="000000" w:themeColor="text1"/>
        </w:rPr>
        <w:t xml:space="preserve">human gilded first </w:t>
      </w:r>
      <w:r w:rsidRPr="003A1CCD">
        <w:rPr>
          <w:color w:val="00B050"/>
        </w:rPr>
        <w:t xml:space="preserve">extraordinary ethereal </w:t>
      </w:r>
      <w:r w:rsidRPr="009B4716">
        <w:rPr>
          <w:color w:val="000000" w:themeColor="text1"/>
        </w:rPr>
        <w:t xml:space="preserve">eternal </w:t>
      </w:r>
      <w:r w:rsidRPr="003A1CCD">
        <w:rPr>
          <w:color w:val="00B050"/>
        </w:rPr>
        <w:t xml:space="preserve">essential </w:t>
      </w:r>
      <w:r w:rsidRPr="009B4716">
        <w:rPr>
          <w:color w:val="000000" w:themeColor="text1"/>
        </w:rPr>
        <w:t>endless emerald different</w:t>
      </w:r>
    </w:p>
    <w:p w14:paraId="540D813E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29: open hometown living </w:t>
      </w:r>
      <w:r w:rsidRPr="003A1CCD">
        <w:rPr>
          <w:color w:val="00B050"/>
        </w:rPr>
        <w:t xml:space="preserve">colorful </w:t>
      </w:r>
      <w:r w:rsidRPr="009B4716">
        <w:rPr>
          <w:color w:val="000000" w:themeColor="text1"/>
        </w:rPr>
        <w:t xml:space="preserve">satisfying individual wild histrionic </w:t>
      </w:r>
      <w:r w:rsidRPr="003A1CCD">
        <w:rPr>
          <w:color w:val="00B050"/>
        </w:rPr>
        <w:t xml:space="preserve">heartfelt </w:t>
      </w:r>
      <w:r w:rsidRPr="009B4716">
        <w:rPr>
          <w:color w:val="000000" w:themeColor="text1"/>
        </w:rPr>
        <w:t xml:space="preserve">full </w:t>
      </w:r>
      <w:r w:rsidRPr="003A1CCD">
        <w:rPr>
          <w:color w:val="00B050"/>
        </w:rPr>
        <w:t xml:space="preserve">fellow </w:t>
      </w:r>
      <w:r w:rsidRPr="009B4716">
        <w:rPr>
          <w:color w:val="000000" w:themeColor="text1"/>
        </w:rPr>
        <w:t xml:space="preserve">due familiar different deep </w:t>
      </w:r>
      <w:r w:rsidRPr="00CF5915">
        <w:rPr>
          <w:color w:val="FF0000"/>
        </w:rPr>
        <w:t xml:space="preserve">dangerous </w:t>
      </w:r>
      <w:r w:rsidRPr="009B4716">
        <w:rPr>
          <w:color w:val="000000" w:themeColor="text1"/>
        </w:rPr>
        <w:t xml:space="preserve">blue </w:t>
      </w:r>
      <w:r w:rsidRPr="00CF5915">
        <w:rPr>
          <w:color w:val="FF0000"/>
        </w:rPr>
        <w:t xml:space="preserve">bizarre </w:t>
      </w:r>
      <w:r w:rsidRPr="003A1CCD">
        <w:rPr>
          <w:color w:val="00B050"/>
        </w:rPr>
        <w:t xml:space="preserve">beautiful </w:t>
      </w:r>
      <w:r w:rsidRPr="00CF5915">
        <w:rPr>
          <w:color w:val="FF0000"/>
        </w:rPr>
        <w:t>ill</w:t>
      </w:r>
    </w:p>
    <w:p w14:paraId="25240F4D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30: simple deeper murky interviews last </w:t>
      </w:r>
      <w:r w:rsidRPr="00CF5915">
        <w:rPr>
          <w:color w:val="FF0000"/>
        </w:rPr>
        <w:t xml:space="preserve">darkest harsh </w:t>
      </w:r>
      <w:r w:rsidRPr="009B4716">
        <w:rPr>
          <w:color w:val="000000" w:themeColor="text1"/>
        </w:rPr>
        <w:t xml:space="preserve">labyrinthine colossal countless intertwined intangible inexplicable general defining </w:t>
      </w:r>
      <w:r w:rsidRPr="00CF5915">
        <w:rPr>
          <w:color w:val="FF0000"/>
        </w:rPr>
        <w:t xml:space="preserve">foul </w:t>
      </w:r>
      <w:r w:rsidRPr="009B4716">
        <w:rPr>
          <w:color w:val="000000" w:themeColor="text1"/>
        </w:rPr>
        <w:t xml:space="preserve">late </w:t>
      </w:r>
      <w:r w:rsidRPr="00CF5915">
        <w:rPr>
          <w:color w:val="FF0000"/>
        </w:rPr>
        <w:t xml:space="preserve">fearsome </w:t>
      </w:r>
      <w:r w:rsidRPr="003A1CCD">
        <w:rPr>
          <w:color w:val="00B050"/>
        </w:rPr>
        <w:t xml:space="preserve">familial </w:t>
      </w:r>
      <w:r w:rsidRPr="009B4716">
        <w:rPr>
          <w:color w:val="000000" w:themeColor="text1"/>
        </w:rPr>
        <w:t>entire</w:t>
      </w:r>
    </w:p>
    <w:p w14:paraId="736BC666" w14:textId="2C4DF76D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lastRenderedPageBreak/>
        <w:t xml:space="preserve">Row 31: </w:t>
      </w:r>
      <w:r w:rsidRPr="00CF5915">
        <w:rPr>
          <w:color w:val="FF0000"/>
        </w:rPr>
        <w:t xml:space="preserve">unwelcome poignant </w:t>
      </w:r>
      <w:r w:rsidRPr="009B4716">
        <w:rPr>
          <w:color w:val="000000" w:themeColor="text1"/>
        </w:rPr>
        <w:t xml:space="preserve">wooden </w:t>
      </w:r>
      <w:r w:rsidRPr="00596F24">
        <w:rPr>
          <w:color w:val="00B050"/>
        </w:rPr>
        <w:t xml:space="preserve">bright </w:t>
      </w:r>
      <w:r w:rsidRPr="009B4716">
        <w:rPr>
          <w:color w:val="000000" w:themeColor="text1"/>
        </w:rPr>
        <w:t xml:space="preserve">eyes human open musty usual </w:t>
      </w:r>
      <w:r w:rsidRPr="00CF5915">
        <w:rPr>
          <w:color w:val="FF0000"/>
        </w:rPr>
        <w:t xml:space="preserve">desolate </w:t>
      </w:r>
      <w:r w:rsidRPr="00596F24">
        <w:rPr>
          <w:color w:val="00B050"/>
        </w:rPr>
        <w:t xml:space="preserve">wealthy </w:t>
      </w:r>
      <w:r w:rsidRPr="009B4716">
        <w:rPr>
          <w:color w:val="000000" w:themeColor="text1"/>
        </w:rPr>
        <w:t xml:space="preserve">evasive enigmatic elaborate </w:t>
      </w:r>
      <w:r w:rsidRPr="00CF5915">
        <w:rPr>
          <w:color w:val="FF0000"/>
        </w:rPr>
        <w:t xml:space="preserve">eerie dreadful </w:t>
      </w:r>
      <w:r w:rsidRPr="009B4716">
        <w:rPr>
          <w:color w:val="000000" w:themeColor="text1"/>
        </w:rPr>
        <w:t xml:space="preserve">different deep </w:t>
      </w:r>
      <w:r w:rsidRPr="00CF5915">
        <w:rPr>
          <w:color w:val="FF0000"/>
        </w:rPr>
        <w:t xml:space="preserve">uneasy </w:t>
      </w:r>
      <w:r w:rsidRPr="009B4716">
        <w:rPr>
          <w:color w:val="000000" w:themeColor="text1"/>
        </w:rPr>
        <w:t>complex</w:t>
      </w:r>
    </w:p>
    <w:p w14:paraId="08A7378F" w14:textId="6A65999B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32: </w:t>
      </w:r>
      <w:r w:rsidRPr="00596F24">
        <w:rPr>
          <w:color w:val="00B050"/>
        </w:rPr>
        <w:t xml:space="preserve">young </w:t>
      </w:r>
      <w:r w:rsidRPr="009B4716">
        <w:rPr>
          <w:color w:val="000000" w:themeColor="text1"/>
        </w:rPr>
        <w:t xml:space="preserve">key relic ivory newfound brown inevitable grand gated faithful </w:t>
      </w:r>
      <w:r w:rsidRPr="00596F24">
        <w:rPr>
          <w:color w:val="00B050"/>
        </w:rPr>
        <w:t>fairy-tale-like</w:t>
      </w:r>
      <w:r w:rsidRPr="009B4716">
        <w:rPr>
          <w:color w:val="000000" w:themeColor="text1"/>
        </w:rPr>
        <w:t xml:space="preserve"> different conspicuous coffee-colored </w:t>
      </w:r>
      <w:r w:rsidRPr="00596F24">
        <w:rPr>
          <w:color w:val="00B050"/>
        </w:rPr>
        <w:t xml:space="preserve">captivating </w:t>
      </w:r>
      <w:r w:rsidRPr="009B4716">
        <w:rPr>
          <w:color w:val="000000" w:themeColor="text1"/>
        </w:rPr>
        <w:t>blue-blooded bearable age-old edgy</w:t>
      </w:r>
    </w:p>
    <w:p w14:paraId="120B303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33: </w:t>
      </w:r>
      <w:r w:rsidRPr="00596F24">
        <w:rPr>
          <w:color w:val="00B050"/>
        </w:rPr>
        <w:t xml:space="preserve">passionate </w:t>
      </w:r>
      <w:r w:rsidRPr="009B4716">
        <w:rPr>
          <w:color w:val="000000" w:themeColor="text1"/>
        </w:rPr>
        <w:t xml:space="preserve">cheese </w:t>
      </w:r>
      <w:r w:rsidRPr="00CF5915">
        <w:rPr>
          <w:color w:val="FF0000"/>
        </w:rPr>
        <w:t xml:space="preserve">marrow-chilling </w:t>
      </w:r>
      <w:r w:rsidRPr="009B4716">
        <w:rPr>
          <w:color w:val="000000" w:themeColor="text1"/>
        </w:rPr>
        <w:t xml:space="preserve">legendary unalike </w:t>
      </w:r>
      <w:r w:rsidRPr="00CF5915">
        <w:rPr>
          <w:color w:val="FF0000"/>
        </w:rPr>
        <w:t xml:space="preserve">hard </w:t>
      </w:r>
      <w:r w:rsidRPr="009B4716">
        <w:rPr>
          <w:color w:val="000000" w:themeColor="text1"/>
        </w:rPr>
        <w:t xml:space="preserve">first hand-held old new modern marine little lean </w:t>
      </w:r>
      <w:r w:rsidRPr="00CF5915">
        <w:rPr>
          <w:color w:val="FF0000"/>
        </w:rPr>
        <w:t xml:space="preserve">improbable </w:t>
      </w:r>
      <w:r w:rsidRPr="009B4716">
        <w:rPr>
          <w:color w:val="000000" w:themeColor="text1"/>
        </w:rPr>
        <w:t xml:space="preserve">human yearly </w:t>
      </w:r>
      <w:r w:rsidRPr="00596F24">
        <w:rPr>
          <w:color w:val="00B050"/>
        </w:rPr>
        <w:t xml:space="preserve">poised </w:t>
      </w:r>
      <w:r w:rsidRPr="00CF5915">
        <w:rPr>
          <w:color w:val="FF0000"/>
        </w:rPr>
        <w:t xml:space="preserve">fierce </w:t>
      </w:r>
      <w:r w:rsidRPr="009B4716">
        <w:rPr>
          <w:color w:val="000000" w:themeColor="text1"/>
        </w:rPr>
        <w:t>distinct</w:t>
      </w:r>
    </w:p>
    <w:p w14:paraId="52453120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34: </w:t>
      </w:r>
      <w:r w:rsidRPr="00CF5915">
        <w:rPr>
          <w:color w:val="FF0000"/>
        </w:rPr>
        <w:t xml:space="preserve">least </w:t>
      </w:r>
      <w:r w:rsidRPr="009B4716">
        <w:rPr>
          <w:color w:val="000000" w:themeColor="text1"/>
        </w:rPr>
        <w:t xml:space="preserve">best glitzy muffled </w:t>
      </w:r>
      <w:r w:rsidRPr="00596F24">
        <w:rPr>
          <w:color w:val="00B050"/>
        </w:rPr>
        <w:t xml:space="preserve">free-spirited vibrant </w:t>
      </w:r>
      <w:r w:rsidRPr="009B4716">
        <w:rPr>
          <w:color w:val="000000" w:themeColor="text1"/>
        </w:rPr>
        <w:t xml:space="preserve">easel half-completed glossy gilt excessive ever-churning </w:t>
      </w:r>
      <w:r w:rsidRPr="00596F24">
        <w:rPr>
          <w:color w:val="00B050"/>
        </w:rPr>
        <w:t xml:space="preserve">elegant </w:t>
      </w:r>
      <w:r w:rsidRPr="00CF5915">
        <w:rPr>
          <w:color w:val="FF0000"/>
        </w:rPr>
        <w:t xml:space="preserve">discordant </w:t>
      </w:r>
      <w:r w:rsidRPr="009B4716">
        <w:rPr>
          <w:color w:val="000000" w:themeColor="text1"/>
        </w:rPr>
        <w:t xml:space="preserve">honest </w:t>
      </w:r>
      <w:r w:rsidRPr="00596F24">
        <w:rPr>
          <w:color w:val="00B050"/>
        </w:rPr>
        <w:t xml:space="preserve">curious </w:t>
      </w:r>
      <w:r w:rsidRPr="009B4716">
        <w:rPr>
          <w:color w:val="000000" w:themeColor="text1"/>
        </w:rPr>
        <w:t xml:space="preserve">crowded conscious </w:t>
      </w:r>
      <w:r w:rsidRPr="00CF5915">
        <w:rPr>
          <w:color w:val="FF0000"/>
        </w:rPr>
        <w:t xml:space="preserve">broken </w:t>
      </w:r>
      <w:r w:rsidRPr="00596F24">
        <w:rPr>
          <w:color w:val="00B050"/>
        </w:rPr>
        <w:t>brightest</w:t>
      </w:r>
    </w:p>
    <w:p w14:paraId="437A8A97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35: new unplanned ever-so-forgetful </w:t>
      </w:r>
      <w:r w:rsidRPr="00596F24">
        <w:rPr>
          <w:color w:val="00B050"/>
        </w:rPr>
        <w:t xml:space="preserve">elegant </w:t>
      </w:r>
      <w:r w:rsidRPr="009B4716">
        <w:rPr>
          <w:color w:val="000000" w:themeColor="text1"/>
        </w:rPr>
        <w:t xml:space="preserve">important </w:t>
      </w:r>
      <w:r w:rsidRPr="00CF5915">
        <w:rPr>
          <w:color w:val="FF0000"/>
        </w:rPr>
        <w:t xml:space="preserve">worse </w:t>
      </w:r>
      <w:r w:rsidRPr="009B4716">
        <w:rPr>
          <w:color w:val="000000" w:themeColor="text1"/>
        </w:rPr>
        <w:t xml:space="preserve">early hidden gilded </w:t>
      </w:r>
      <w:r w:rsidRPr="00596F24">
        <w:rPr>
          <w:color w:val="00B050"/>
        </w:rPr>
        <w:t xml:space="preserve">genuine </w:t>
      </w:r>
      <w:r w:rsidRPr="009B4716">
        <w:rPr>
          <w:color w:val="000000" w:themeColor="text1"/>
        </w:rPr>
        <w:t xml:space="preserve">first </w:t>
      </w:r>
      <w:r w:rsidRPr="00596F24">
        <w:rPr>
          <w:color w:val="00B050"/>
        </w:rPr>
        <w:t xml:space="preserve">exciting </w:t>
      </w:r>
      <w:r w:rsidRPr="009B4716">
        <w:rPr>
          <w:color w:val="000000" w:themeColor="text1"/>
        </w:rPr>
        <w:t xml:space="preserve">everyday endless </w:t>
      </w:r>
      <w:r w:rsidRPr="00CF5915">
        <w:rPr>
          <w:color w:val="FF0000"/>
        </w:rPr>
        <w:t xml:space="preserve">dull </w:t>
      </w:r>
      <w:r w:rsidRPr="00596F24">
        <w:rPr>
          <w:color w:val="00B050"/>
        </w:rPr>
        <w:t xml:space="preserve">eager </w:t>
      </w:r>
      <w:r w:rsidRPr="009B4716">
        <w:rPr>
          <w:color w:val="000000" w:themeColor="text1"/>
        </w:rPr>
        <w:t xml:space="preserve">due </w:t>
      </w:r>
      <w:r w:rsidRPr="00CF5915">
        <w:rPr>
          <w:color w:val="FF0000"/>
        </w:rPr>
        <w:t xml:space="preserve">disheveled </w:t>
      </w:r>
      <w:r w:rsidRPr="009B4716">
        <w:rPr>
          <w:color w:val="000000" w:themeColor="text1"/>
        </w:rPr>
        <w:t>different deep</w:t>
      </w:r>
    </w:p>
    <w:p w14:paraId="4F23A742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36: quiet broad-shouldered </w:t>
      </w:r>
      <w:r w:rsidRPr="00596F24">
        <w:rPr>
          <w:color w:val="00B050"/>
        </w:rPr>
        <w:t xml:space="preserve">vivacious intellect humble </w:t>
      </w:r>
      <w:r w:rsidRPr="00CF5915">
        <w:rPr>
          <w:color w:val="FF0000"/>
        </w:rPr>
        <w:t xml:space="preserve">nondescript </w:t>
      </w:r>
      <w:r w:rsidRPr="009B4716">
        <w:rPr>
          <w:color w:val="000000" w:themeColor="text1"/>
        </w:rPr>
        <w:t xml:space="preserve">newfound new </w:t>
      </w:r>
      <w:r w:rsidRPr="00596F24">
        <w:rPr>
          <w:color w:val="00B050"/>
        </w:rPr>
        <w:t xml:space="preserve">modest </w:t>
      </w:r>
      <w:r w:rsidRPr="009B4716">
        <w:rPr>
          <w:color w:val="000000" w:themeColor="text1"/>
        </w:rPr>
        <w:t xml:space="preserve">material little </w:t>
      </w:r>
      <w:r w:rsidRPr="00596F24">
        <w:rPr>
          <w:color w:val="00B050"/>
        </w:rPr>
        <w:t xml:space="preserve">intricate </w:t>
      </w:r>
      <w:r w:rsidRPr="00ED5EC7">
        <w:rPr>
          <w:color w:val="FF0000"/>
        </w:rPr>
        <w:t xml:space="preserve">insular </w:t>
      </w:r>
      <w:r w:rsidRPr="009B4716">
        <w:rPr>
          <w:color w:val="000000" w:themeColor="text1"/>
        </w:rPr>
        <w:t xml:space="preserve">innocent handy </w:t>
      </w:r>
      <w:r w:rsidRPr="00ED5EC7">
        <w:rPr>
          <w:color w:val="FF0000"/>
        </w:rPr>
        <w:t xml:space="preserve">poor </w:t>
      </w:r>
      <w:r w:rsidRPr="00596F24">
        <w:rPr>
          <w:color w:val="00B050"/>
        </w:rPr>
        <w:t xml:space="preserve">great fresh familial </w:t>
      </w:r>
      <w:r w:rsidRPr="009B4716">
        <w:rPr>
          <w:color w:val="000000" w:themeColor="text1"/>
        </w:rPr>
        <w:t>distant</w:t>
      </w:r>
    </w:p>
    <w:p w14:paraId="25D4781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37: polar southern </w:t>
      </w:r>
      <w:r w:rsidRPr="00596F24">
        <w:rPr>
          <w:color w:val="00B050"/>
        </w:rPr>
        <w:t xml:space="preserve">unyielding </w:t>
      </w:r>
      <w:r w:rsidRPr="009B4716">
        <w:rPr>
          <w:color w:val="000000" w:themeColor="text1"/>
        </w:rPr>
        <w:t xml:space="preserve">prescribed </w:t>
      </w:r>
      <w:r w:rsidRPr="00ED5EC7">
        <w:rPr>
          <w:color w:val="FF0000"/>
        </w:rPr>
        <w:t xml:space="preserve">unlikely </w:t>
      </w:r>
      <w:r w:rsidRPr="009B4716">
        <w:rPr>
          <w:color w:val="000000" w:themeColor="text1"/>
        </w:rPr>
        <w:t xml:space="preserve">common man-made long-standing living </w:t>
      </w:r>
      <w:r w:rsidRPr="00596F24">
        <w:rPr>
          <w:color w:val="00B050"/>
        </w:rPr>
        <w:t xml:space="preserve">humble </w:t>
      </w:r>
      <w:r w:rsidRPr="009B4716">
        <w:rPr>
          <w:color w:val="000000" w:themeColor="text1"/>
        </w:rPr>
        <w:t>human deep different new countless commanding biblical ancient natural wide-eyed</w:t>
      </w:r>
    </w:p>
    <w:p w14:paraId="63105137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38: uptown </w:t>
      </w:r>
      <w:r w:rsidRPr="00596F24">
        <w:rPr>
          <w:color w:val="00B050"/>
        </w:rPr>
        <w:t xml:space="preserve">lucrative </w:t>
      </w:r>
      <w:r w:rsidRPr="009B4716">
        <w:rPr>
          <w:color w:val="000000" w:themeColor="text1"/>
        </w:rPr>
        <w:t xml:space="preserve">safe constant </w:t>
      </w:r>
      <w:r w:rsidRPr="00ED5EC7">
        <w:rPr>
          <w:color w:val="FF0000"/>
        </w:rPr>
        <w:t xml:space="preserve">neurotic </w:t>
      </w:r>
      <w:r w:rsidRPr="009B4716">
        <w:rPr>
          <w:color w:val="000000" w:themeColor="text1"/>
        </w:rPr>
        <w:t xml:space="preserve">whole epitome familiar evening enough entire </w:t>
      </w:r>
      <w:r w:rsidRPr="00596F24">
        <w:rPr>
          <w:color w:val="00B050"/>
        </w:rPr>
        <w:t xml:space="preserve">favorite </w:t>
      </w:r>
      <w:r w:rsidRPr="009B4716">
        <w:rPr>
          <w:color w:val="000000" w:themeColor="text1"/>
        </w:rPr>
        <w:t xml:space="preserve">different </w:t>
      </w:r>
      <w:r w:rsidRPr="00596F24">
        <w:rPr>
          <w:color w:val="00B050"/>
        </w:rPr>
        <w:t xml:space="preserve">charismatic </w:t>
      </w:r>
      <w:r w:rsidRPr="00ED5EC7">
        <w:rPr>
          <w:color w:val="FF0000"/>
        </w:rPr>
        <w:t xml:space="preserve">chaotic </w:t>
      </w:r>
      <w:r w:rsidRPr="009B4716">
        <w:rPr>
          <w:color w:val="000000" w:themeColor="text1"/>
        </w:rPr>
        <w:t xml:space="preserve">certain </w:t>
      </w:r>
      <w:r w:rsidRPr="00596F24">
        <w:rPr>
          <w:color w:val="00B050"/>
        </w:rPr>
        <w:t xml:space="preserve">fascinating </w:t>
      </w:r>
      <w:r w:rsidRPr="00ED5EC7">
        <w:rPr>
          <w:color w:val="FF0000"/>
        </w:rPr>
        <w:t xml:space="preserve">jealous </w:t>
      </w:r>
      <w:r w:rsidRPr="00596F24">
        <w:rPr>
          <w:color w:val="00B050"/>
        </w:rPr>
        <w:t xml:space="preserve">important </w:t>
      </w:r>
      <w:r w:rsidRPr="009B4716">
        <w:rPr>
          <w:color w:val="000000" w:themeColor="text1"/>
        </w:rPr>
        <w:t>integral</w:t>
      </w:r>
    </w:p>
    <w:p w14:paraId="040887A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39: nervous small large hugely </w:t>
      </w:r>
      <w:r w:rsidRPr="00596F24">
        <w:rPr>
          <w:color w:val="00B050"/>
        </w:rPr>
        <w:t xml:space="preserve">privileged intriguing grand fresh </w:t>
      </w:r>
      <w:r w:rsidRPr="00ED5EC7">
        <w:rPr>
          <w:color w:val="FF0000"/>
        </w:rPr>
        <w:t xml:space="preserve">formidable </w:t>
      </w:r>
      <w:r w:rsidRPr="009B4716">
        <w:rPr>
          <w:color w:val="000000" w:themeColor="text1"/>
        </w:rPr>
        <w:t xml:space="preserve">enigmatic many early </w:t>
      </w:r>
      <w:r w:rsidRPr="00596F24">
        <w:rPr>
          <w:color w:val="00B050"/>
        </w:rPr>
        <w:t xml:space="preserve">diverse </w:t>
      </w:r>
      <w:r w:rsidRPr="009B4716">
        <w:rPr>
          <w:color w:val="000000" w:themeColor="text1"/>
        </w:rPr>
        <w:t xml:space="preserve">different crystal common clear </w:t>
      </w:r>
      <w:r w:rsidRPr="00596F24">
        <w:rPr>
          <w:color w:val="00B050"/>
        </w:rPr>
        <w:t xml:space="preserve">bright </w:t>
      </w:r>
      <w:r w:rsidRPr="009B4716">
        <w:rPr>
          <w:color w:val="000000" w:themeColor="text1"/>
        </w:rPr>
        <w:t xml:space="preserve">long </w:t>
      </w:r>
      <w:r w:rsidRPr="00596F24">
        <w:rPr>
          <w:color w:val="00B050"/>
        </w:rPr>
        <w:t>valiant</w:t>
      </w:r>
    </w:p>
    <w:p w14:paraId="5649790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40: lower daily green fleeting nearby </w:t>
      </w:r>
      <w:r w:rsidRPr="00596F24">
        <w:rPr>
          <w:color w:val="00B050"/>
        </w:rPr>
        <w:t xml:space="preserve">humble wealthy </w:t>
      </w:r>
      <w:r w:rsidRPr="009B4716">
        <w:rPr>
          <w:color w:val="000000" w:themeColor="text1"/>
        </w:rPr>
        <w:t xml:space="preserve">fair-skinned </w:t>
      </w:r>
      <w:r w:rsidRPr="00ED5EC7">
        <w:rPr>
          <w:color w:val="FF0000"/>
        </w:rPr>
        <w:t xml:space="preserve">haunted grim gloomy </w:t>
      </w:r>
      <w:r w:rsidRPr="009B4716">
        <w:rPr>
          <w:color w:val="000000" w:themeColor="text1"/>
        </w:rPr>
        <w:t xml:space="preserve">first fertile fabric </w:t>
      </w:r>
      <w:r w:rsidRPr="00ED5EC7">
        <w:rPr>
          <w:color w:val="FF0000"/>
        </w:rPr>
        <w:t xml:space="preserve">disparate </w:t>
      </w:r>
      <w:r w:rsidRPr="009B4716">
        <w:rPr>
          <w:color w:val="000000" w:themeColor="text1"/>
        </w:rPr>
        <w:t xml:space="preserve">different </w:t>
      </w:r>
      <w:r w:rsidRPr="00ED5EC7">
        <w:rPr>
          <w:color w:val="FF0000"/>
        </w:rPr>
        <w:t xml:space="preserve">despairing desolate derelict </w:t>
      </w:r>
      <w:r w:rsidRPr="00596F24">
        <w:rPr>
          <w:color w:val="00B050"/>
        </w:rPr>
        <w:t>daring</w:t>
      </w:r>
    </w:p>
    <w:p w14:paraId="5BB5979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41: modern thick nestled mere </w:t>
      </w:r>
      <w:r w:rsidRPr="00ED5EC7">
        <w:rPr>
          <w:color w:val="FF0000"/>
        </w:rPr>
        <w:t xml:space="preserve">calloused rough </w:t>
      </w:r>
      <w:r w:rsidRPr="009B4716">
        <w:rPr>
          <w:color w:val="000000" w:themeColor="text1"/>
        </w:rPr>
        <w:t xml:space="preserve">born constant </w:t>
      </w:r>
      <w:r w:rsidRPr="00ED5EC7">
        <w:rPr>
          <w:color w:val="FF0000"/>
        </w:rPr>
        <w:t xml:space="preserve">crude </w:t>
      </w:r>
      <w:r w:rsidRPr="009B4716">
        <w:rPr>
          <w:color w:val="000000" w:themeColor="text1"/>
        </w:rPr>
        <w:t xml:space="preserve">black </w:t>
      </w:r>
      <w:r w:rsidRPr="00596F24">
        <w:rPr>
          <w:color w:val="00B050"/>
        </w:rPr>
        <w:t xml:space="preserve">extraordinary </w:t>
      </w:r>
      <w:r w:rsidRPr="00ED5EC7">
        <w:rPr>
          <w:color w:val="FF0000"/>
        </w:rPr>
        <w:t xml:space="preserve">furious gnarled harsh </w:t>
      </w:r>
      <w:r w:rsidRPr="00596F24">
        <w:rPr>
          <w:color w:val="00B050"/>
        </w:rPr>
        <w:t xml:space="preserve">Wealthy </w:t>
      </w:r>
      <w:r w:rsidRPr="009B4716">
        <w:rPr>
          <w:color w:val="000000" w:themeColor="text1"/>
        </w:rPr>
        <w:t xml:space="preserve">homemade </w:t>
      </w:r>
      <w:r w:rsidRPr="00ED5EC7">
        <w:rPr>
          <w:color w:val="FF0000"/>
        </w:rPr>
        <w:t xml:space="preserve">hostile </w:t>
      </w:r>
      <w:r w:rsidRPr="009B4716">
        <w:rPr>
          <w:color w:val="000000" w:themeColor="text1"/>
        </w:rPr>
        <w:t xml:space="preserve">human </w:t>
      </w:r>
      <w:r w:rsidRPr="00ED5EC7">
        <w:rPr>
          <w:color w:val="FF0000"/>
        </w:rPr>
        <w:t>meek weary</w:t>
      </w:r>
    </w:p>
    <w:p w14:paraId="6085CB68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42: Lillian historical shared </w:t>
      </w:r>
      <w:r w:rsidRPr="00596F24">
        <w:rPr>
          <w:color w:val="00B050"/>
        </w:rPr>
        <w:t xml:space="preserve">creative </w:t>
      </w:r>
      <w:r w:rsidRPr="00ED5EC7">
        <w:rPr>
          <w:color w:val="FF0000"/>
        </w:rPr>
        <w:t xml:space="preserve">dark </w:t>
      </w:r>
      <w:r w:rsidRPr="009B4716">
        <w:rPr>
          <w:color w:val="000000" w:themeColor="text1"/>
        </w:rPr>
        <w:t xml:space="preserve">experimental </w:t>
      </w:r>
      <w:r w:rsidRPr="00ED5EC7">
        <w:rPr>
          <w:color w:val="FF0000"/>
        </w:rPr>
        <w:t xml:space="preserve">hard </w:t>
      </w:r>
      <w:r w:rsidRPr="009B4716">
        <w:rPr>
          <w:color w:val="000000" w:themeColor="text1"/>
        </w:rPr>
        <w:t xml:space="preserve">“ </w:t>
      </w:r>
      <w:r w:rsidRPr="00596F24">
        <w:rPr>
          <w:color w:val="00B050"/>
        </w:rPr>
        <w:t xml:space="preserve">substantial </w:t>
      </w:r>
      <w:r w:rsidRPr="009B4716">
        <w:rPr>
          <w:color w:val="000000" w:themeColor="text1"/>
        </w:rPr>
        <w:t xml:space="preserve">cultural us. gothic </w:t>
      </w:r>
      <w:r w:rsidRPr="00ED5EC7">
        <w:rPr>
          <w:color w:val="FF0000"/>
        </w:rPr>
        <w:t xml:space="preserve">funeral </w:t>
      </w:r>
      <w:r w:rsidRPr="00596F24">
        <w:rPr>
          <w:color w:val="00B050"/>
        </w:rPr>
        <w:t xml:space="preserve">famous vast </w:t>
      </w:r>
      <w:r w:rsidRPr="009B4716">
        <w:rPr>
          <w:color w:val="000000" w:themeColor="text1"/>
        </w:rPr>
        <w:t xml:space="preserve">durable different detailed </w:t>
      </w:r>
      <w:r w:rsidRPr="00596F24">
        <w:rPr>
          <w:color w:val="00B050"/>
        </w:rPr>
        <w:t>vibrant wealthy</w:t>
      </w:r>
    </w:p>
    <w:p w14:paraId="07D9342B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43: younger rich </w:t>
      </w:r>
      <w:r w:rsidRPr="00ED5EC7">
        <w:rPr>
          <w:color w:val="00B050"/>
        </w:rPr>
        <w:t xml:space="preserve">humble </w:t>
      </w:r>
      <w:r w:rsidRPr="00596F24">
        <w:rPr>
          <w:color w:val="00B050"/>
        </w:rPr>
        <w:t xml:space="preserve">hard-earned </w:t>
      </w:r>
      <w:r w:rsidRPr="009B4716">
        <w:rPr>
          <w:color w:val="000000" w:themeColor="text1"/>
        </w:rPr>
        <w:t xml:space="preserve">odd large brighter </w:t>
      </w:r>
      <w:r w:rsidRPr="00596F24">
        <w:rPr>
          <w:color w:val="00B050"/>
        </w:rPr>
        <w:t xml:space="preserve">cherish grand impressive affluent </w:t>
      </w:r>
      <w:r w:rsidRPr="00ED5EC7">
        <w:rPr>
          <w:color w:val="FF0000"/>
        </w:rPr>
        <w:t xml:space="preserve">hollow </w:t>
      </w:r>
      <w:r w:rsidRPr="009B4716">
        <w:rPr>
          <w:color w:val="000000" w:themeColor="text1"/>
        </w:rPr>
        <w:t xml:space="preserve">aristocratic beating </w:t>
      </w:r>
      <w:r w:rsidRPr="00ED5EC7">
        <w:rPr>
          <w:color w:val="FF0000"/>
        </w:rPr>
        <w:t xml:space="preserve">hard </w:t>
      </w:r>
      <w:r w:rsidRPr="009B4716">
        <w:rPr>
          <w:color w:val="000000" w:themeColor="text1"/>
        </w:rPr>
        <w:t xml:space="preserve">fresh clearer </w:t>
      </w:r>
      <w:r w:rsidRPr="00596F24">
        <w:rPr>
          <w:color w:val="00B050"/>
        </w:rPr>
        <w:t xml:space="preserve">fair </w:t>
      </w:r>
      <w:r w:rsidRPr="009B4716">
        <w:rPr>
          <w:color w:val="000000" w:themeColor="text1"/>
        </w:rPr>
        <w:t>innocent endless</w:t>
      </w:r>
    </w:p>
    <w:p w14:paraId="32B311DD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44: </w:t>
      </w:r>
      <w:r w:rsidRPr="00596F24">
        <w:rPr>
          <w:color w:val="00B050"/>
        </w:rPr>
        <w:t xml:space="preserve">great </w:t>
      </w:r>
      <w:r w:rsidRPr="009B4716">
        <w:rPr>
          <w:color w:val="000000" w:themeColor="text1"/>
        </w:rPr>
        <w:t xml:space="preserve">petite closed </w:t>
      </w:r>
      <w:r w:rsidRPr="00ED5EC7">
        <w:rPr>
          <w:color w:val="FF0000"/>
        </w:rPr>
        <w:t xml:space="preserve">hollow </w:t>
      </w:r>
      <w:r w:rsidRPr="00596F24">
        <w:rPr>
          <w:color w:val="00B050"/>
        </w:rPr>
        <w:t xml:space="preserve">ardent </w:t>
      </w:r>
      <w:r w:rsidRPr="009B4716">
        <w:rPr>
          <w:color w:val="000000" w:themeColor="text1"/>
        </w:rPr>
        <w:t xml:space="preserve">sharp crisp conspiratorial human green </w:t>
      </w:r>
      <w:r w:rsidRPr="00596F24">
        <w:rPr>
          <w:color w:val="00B050"/>
        </w:rPr>
        <w:t xml:space="preserve">grand graceful </w:t>
      </w:r>
      <w:r w:rsidRPr="009B4716">
        <w:rPr>
          <w:color w:val="000000" w:themeColor="text1"/>
        </w:rPr>
        <w:t xml:space="preserve">formalized first familiar essential white </w:t>
      </w:r>
      <w:r w:rsidRPr="00ED5EC7">
        <w:rPr>
          <w:color w:val="FF0000"/>
        </w:rPr>
        <w:t xml:space="preserve">infectious </w:t>
      </w:r>
      <w:r w:rsidRPr="009B4716">
        <w:rPr>
          <w:color w:val="000000" w:themeColor="text1"/>
        </w:rPr>
        <w:t>cavernous careful</w:t>
      </w:r>
    </w:p>
    <w:p w14:paraId="1AC126A0" w14:textId="7F67E9BB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45: wealthy mysterious </w:t>
      </w:r>
      <w:r w:rsidR="00D13C79" w:rsidRPr="00D13C79">
        <w:rPr>
          <w:color w:val="00B050"/>
        </w:rPr>
        <w:t>exact</w:t>
      </w:r>
      <w:r w:rsidRPr="009B4716">
        <w:rPr>
          <w:color w:val="000000" w:themeColor="text1"/>
        </w:rPr>
        <w:t xml:space="preserve"> greyish </w:t>
      </w:r>
      <w:r w:rsidRPr="00596F24">
        <w:rPr>
          <w:color w:val="00B050"/>
        </w:rPr>
        <w:t xml:space="preserve">warm </w:t>
      </w:r>
      <w:r w:rsidRPr="009B4716">
        <w:rPr>
          <w:color w:val="000000" w:themeColor="text1"/>
        </w:rPr>
        <w:t xml:space="preserve">little undeniable diary half-timbered unknown </w:t>
      </w:r>
      <w:proofErr w:type="gramStart"/>
      <w:r w:rsidRPr="00596F24">
        <w:rPr>
          <w:color w:val="00B050"/>
        </w:rPr>
        <w:t xml:space="preserve">extraordinary </w:t>
      </w:r>
      <w:r w:rsidRPr="009B4716">
        <w:rPr>
          <w:color w:val="000000" w:themeColor="text1"/>
        </w:rPr>
        <w:t>unusual</w:t>
      </w:r>
      <w:proofErr w:type="gramEnd"/>
      <w:r w:rsidRPr="009B4716">
        <w:rPr>
          <w:color w:val="000000" w:themeColor="text1"/>
        </w:rPr>
        <w:t xml:space="preserve"> eventful eternal endless different contented </w:t>
      </w:r>
      <w:r w:rsidRPr="00596F24">
        <w:rPr>
          <w:color w:val="00B050"/>
        </w:rPr>
        <w:t xml:space="preserve">humble </w:t>
      </w:r>
      <w:r w:rsidRPr="009B4716">
        <w:rPr>
          <w:color w:val="000000" w:themeColor="text1"/>
        </w:rPr>
        <w:t>close brief</w:t>
      </w:r>
    </w:p>
    <w:p w14:paraId="7EF38BB5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lastRenderedPageBreak/>
        <w:t xml:space="preserve">Row 46: plate daily minor little indentured young </w:t>
      </w:r>
      <w:r w:rsidRPr="00596F24">
        <w:rPr>
          <w:color w:val="00B050"/>
        </w:rPr>
        <w:t xml:space="preserve">incessant noble </w:t>
      </w:r>
      <w:r w:rsidRPr="009B4716">
        <w:rPr>
          <w:color w:val="000000" w:themeColor="text1"/>
        </w:rPr>
        <w:t xml:space="preserve">new middle-aged materialistic </w:t>
      </w:r>
      <w:r w:rsidRPr="00596F24">
        <w:rPr>
          <w:color w:val="00B050"/>
        </w:rPr>
        <w:t xml:space="preserve">lucky </w:t>
      </w:r>
      <w:r w:rsidRPr="009B4716">
        <w:rPr>
          <w:color w:val="000000" w:themeColor="text1"/>
        </w:rPr>
        <w:t xml:space="preserve">industrial humble older </w:t>
      </w:r>
      <w:r w:rsidRPr="00596F24">
        <w:rPr>
          <w:color w:val="00B050"/>
        </w:rPr>
        <w:t xml:space="preserve">grand </w:t>
      </w:r>
      <w:r w:rsidRPr="009B4716">
        <w:rPr>
          <w:color w:val="000000" w:themeColor="text1"/>
        </w:rPr>
        <w:t>free foreign firm endless</w:t>
      </w:r>
    </w:p>
    <w:p w14:paraId="604398CF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47: irrelevant </w:t>
      </w:r>
      <w:r w:rsidRPr="00ED5EC7">
        <w:rPr>
          <w:color w:val="FF0000"/>
        </w:rPr>
        <w:t xml:space="preserve">fierce </w:t>
      </w:r>
      <w:r w:rsidRPr="009B4716">
        <w:rPr>
          <w:color w:val="000000" w:themeColor="text1"/>
        </w:rPr>
        <w:t xml:space="preserve">mandatory basic heated foreign individuals- historical </w:t>
      </w:r>
      <w:r w:rsidRPr="00ED5EC7">
        <w:rPr>
          <w:color w:val="FF0000"/>
        </w:rPr>
        <w:t xml:space="preserve">hard </w:t>
      </w:r>
      <w:r w:rsidRPr="00596F24">
        <w:rPr>
          <w:color w:val="00B050"/>
        </w:rPr>
        <w:t>great grand</w:t>
      </w:r>
      <w:r w:rsidRPr="009B4716">
        <w:rPr>
          <w:color w:val="000000" w:themeColor="text1"/>
        </w:rPr>
        <w:t xml:space="preserve"> fiery due </w:t>
      </w:r>
      <w:r w:rsidRPr="00596F24">
        <w:rPr>
          <w:color w:val="00B050"/>
        </w:rPr>
        <w:t xml:space="preserve">intellectual dramatic diverse </w:t>
      </w:r>
      <w:r w:rsidRPr="009B4716">
        <w:rPr>
          <w:color w:val="000000" w:themeColor="text1"/>
        </w:rPr>
        <w:t>different contrary common aware</w:t>
      </w:r>
    </w:p>
    <w:p w14:paraId="1C4A395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48: old wildest oblivious depths </w:t>
      </w:r>
      <w:r w:rsidRPr="00ED5EC7">
        <w:rPr>
          <w:color w:val="FF0000"/>
        </w:rPr>
        <w:t xml:space="preserve">ostentatious </w:t>
      </w:r>
      <w:r w:rsidRPr="009B4716">
        <w:rPr>
          <w:color w:val="000000" w:themeColor="text1"/>
        </w:rPr>
        <w:t xml:space="preserve">humble </w:t>
      </w:r>
      <w:r w:rsidRPr="00ED5EC7">
        <w:rPr>
          <w:color w:val="FF0000"/>
        </w:rPr>
        <w:t xml:space="preserve">harsh lackluster </w:t>
      </w:r>
      <w:r w:rsidRPr="009B4716">
        <w:rPr>
          <w:color w:val="000000" w:themeColor="text1"/>
        </w:rPr>
        <w:t xml:space="preserve">forgotten irresistible </w:t>
      </w:r>
      <w:r w:rsidRPr="00596F24">
        <w:rPr>
          <w:color w:val="00B050"/>
        </w:rPr>
        <w:t xml:space="preserve">influential </w:t>
      </w:r>
      <w:r w:rsidRPr="00ED5EC7">
        <w:rPr>
          <w:color w:val="FF0000"/>
        </w:rPr>
        <w:t xml:space="preserve">hollow frigid </w:t>
      </w:r>
      <w:r w:rsidRPr="009B4716">
        <w:rPr>
          <w:color w:val="000000" w:themeColor="text1"/>
        </w:rPr>
        <w:t xml:space="preserve">final fine </w:t>
      </w:r>
      <w:r w:rsidRPr="00ED5EC7">
        <w:rPr>
          <w:color w:val="FF0000"/>
        </w:rPr>
        <w:t xml:space="preserve">fierce </w:t>
      </w:r>
      <w:r w:rsidRPr="00596F24">
        <w:rPr>
          <w:color w:val="00B050"/>
        </w:rPr>
        <w:t xml:space="preserve">extravagant </w:t>
      </w:r>
      <w:r w:rsidRPr="00ED5EC7">
        <w:rPr>
          <w:color w:val="FF0000"/>
        </w:rPr>
        <w:t>eerie doomed devious</w:t>
      </w:r>
    </w:p>
    <w:p w14:paraId="66873112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49: </w:t>
      </w:r>
      <w:r w:rsidRPr="00ED5EC7">
        <w:rPr>
          <w:color w:val="FF0000"/>
        </w:rPr>
        <w:t xml:space="preserve">lonely notorious </w:t>
      </w:r>
      <w:r w:rsidRPr="009B4716">
        <w:rPr>
          <w:color w:val="000000" w:themeColor="text1"/>
        </w:rPr>
        <w:t xml:space="preserve">cautious rich musty wooden fish ivy-covered intertwined historical </w:t>
      </w:r>
      <w:r w:rsidRPr="001E27E1">
        <w:rPr>
          <w:color w:val="00B050"/>
        </w:rPr>
        <w:t xml:space="preserve">good extravagant fascinating </w:t>
      </w:r>
      <w:r w:rsidRPr="009B4716">
        <w:rPr>
          <w:color w:val="000000" w:themeColor="text1"/>
        </w:rPr>
        <w:t xml:space="preserve">elusive dusty </w:t>
      </w:r>
      <w:r w:rsidRPr="00ED5EC7">
        <w:rPr>
          <w:color w:val="FF0000"/>
        </w:rPr>
        <w:t xml:space="preserve">deceptive </w:t>
      </w:r>
      <w:r w:rsidRPr="009B4716">
        <w:rPr>
          <w:color w:val="000000" w:themeColor="text1"/>
        </w:rPr>
        <w:t>darkest artifacts–a amidst age-old</w:t>
      </w:r>
    </w:p>
    <w:p w14:paraId="6B7277A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50: Dorian high mutual incomprehensible </w:t>
      </w:r>
      <w:r w:rsidRPr="00ED5EC7">
        <w:rPr>
          <w:color w:val="FF0000"/>
        </w:rPr>
        <w:t xml:space="preserve">nonchalant </w:t>
      </w:r>
      <w:r w:rsidRPr="009B4716">
        <w:rPr>
          <w:color w:val="000000" w:themeColor="text1"/>
        </w:rPr>
        <w:t xml:space="preserve">lively </w:t>
      </w:r>
      <w:r w:rsidRPr="00ED5EC7">
        <w:rPr>
          <w:color w:val="FF0000"/>
        </w:rPr>
        <w:t xml:space="preserve">devilish </w:t>
      </w:r>
      <w:r w:rsidRPr="009B4716">
        <w:rPr>
          <w:color w:val="000000" w:themeColor="text1"/>
        </w:rPr>
        <w:t xml:space="preserve">different equal </w:t>
      </w:r>
      <w:r w:rsidRPr="001E27E1">
        <w:rPr>
          <w:color w:val="00B050"/>
        </w:rPr>
        <w:t xml:space="preserve">exciting </w:t>
      </w:r>
      <w:r w:rsidRPr="009B4716">
        <w:rPr>
          <w:color w:val="000000" w:themeColor="text1"/>
        </w:rPr>
        <w:t xml:space="preserve">familial many gold-haired breathed </w:t>
      </w:r>
      <w:r w:rsidRPr="00ED5EC7">
        <w:rPr>
          <w:color w:val="FF0000"/>
        </w:rPr>
        <w:t xml:space="preserve">artful </w:t>
      </w:r>
      <w:r w:rsidRPr="009B4716">
        <w:rPr>
          <w:color w:val="000000" w:themeColor="text1"/>
        </w:rPr>
        <w:t xml:space="preserve">inclined akin inscrutable Impossible </w:t>
      </w:r>
      <w:r w:rsidRPr="001E27E1">
        <w:rPr>
          <w:color w:val="00B050"/>
        </w:rPr>
        <w:t>intellectual</w:t>
      </w:r>
    </w:p>
    <w:p w14:paraId="2164FBA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51: Parisian </w:t>
      </w:r>
      <w:r w:rsidRPr="001E27E1">
        <w:rPr>
          <w:color w:val="00B050"/>
        </w:rPr>
        <w:t xml:space="preserve">beautiful modest </w:t>
      </w:r>
      <w:r w:rsidRPr="009B4716">
        <w:rPr>
          <w:color w:val="000000" w:themeColor="text1"/>
        </w:rPr>
        <w:t xml:space="preserve">hidden predictable </w:t>
      </w:r>
      <w:r w:rsidRPr="001E27E1">
        <w:rPr>
          <w:color w:val="00B050"/>
        </w:rPr>
        <w:t xml:space="preserve">keen </w:t>
      </w:r>
      <w:r w:rsidRPr="009B4716">
        <w:rPr>
          <w:color w:val="000000" w:themeColor="text1"/>
        </w:rPr>
        <w:t xml:space="preserve">– free-floating industrious </w:t>
      </w:r>
      <w:r w:rsidRPr="001E27E1">
        <w:rPr>
          <w:color w:val="00B050"/>
        </w:rPr>
        <w:t xml:space="preserve">humble grand </w:t>
      </w:r>
      <w:r w:rsidRPr="009B4716">
        <w:rPr>
          <w:color w:val="000000" w:themeColor="text1"/>
        </w:rPr>
        <w:t xml:space="preserve">gilded </w:t>
      </w:r>
      <w:r w:rsidRPr="001E27E1">
        <w:rPr>
          <w:color w:val="00B050"/>
        </w:rPr>
        <w:t xml:space="preserve">fine finest extraordinary expansive established </w:t>
      </w:r>
      <w:r w:rsidRPr="00522A91">
        <w:rPr>
          <w:color w:val="FF0000"/>
        </w:rPr>
        <w:t xml:space="preserve">devoid </w:t>
      </w:r>
      <w:r w:rsidRPr="009B4716">
        <w:rPr>
          <w:color w:val="000000" w:themeColor="text1"/>
        </w:rPr>
        <w:t>daily bohemian</w:t>
      </w:r>
    </w:p>
    <w:p w14:paraId="3A177303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52: human inconceivable alien eccentric farthest enigmatic </w:t>
      </w:r>
      <w:r w:rsidRPr="001E27E1">
        <w:rPr>
          <w:color w:val="00B050"/>
        </w:rPr>
        <w:t xml:space="preserve">ground-breaking </w:t>
      </w:r>
      <w:r w:rsidRPr="00522A91">
        <w:rPr>
          <w:color w:val="FF0000"/>
        </w:rPr>
        <w:t xml:space="preserve">stark </w:t>
      </w:r>
      <w:r w:rsidRPr="009B4716">
        <w:rPr>
          <w:color w:val="000000" w:themeColor="text1"/>
        </w:rPr>
        <w:t xml:space="preserve">blue </w:t>
      </w:r>
      <w:r w:rsidRPr="001E27E1">
        <w:rPr>
          <w:color w:val="00B050"/>
        </w:rPr>
        <w:t xml:space="preserve">celestial good </w:t>
      </w:r>
      <w:r w:rsidRPr="009B4716">
        <w:rPr>
          <w:color w:val="000000" w:themeColor="text1"/>
        </w:rPr>
        <w:t xml:space="preserve">flickering Imagine </w:t>
      </w:r>
      <w:r w:rsidRPr="001E27E1">
        <w:rPr>
          <w:color w:val="00B050"/>
        </w:rPr>
        <w:t xml:space="preserve">fateful </w:t>
      </w:r>
      <w:r w:rsidRPr="009B4716">
        <w:rPr>
          <w:color w:val="000000" w:themeColor="text1"/>
        </w:rPr>
        <w:t xml:space="preserve">extraterrestrial </w:t>
      </w:r>
      <w:r w:rsidRPr="001E27E1">
        <w:rPr>
          <w:color w:val="00B050"/>
        </w:rPr>
        <w:t xml:space="preserve">extraordinary </w:t>
      </w:r>
      <w:r w:rsidRPr="009B4716">
        <w:rPr>
          <w:color w:val="000000" w:themeColor="text1"/>
        </w:rPr>
        <w:t>entire emerald certain bold</w:t>
      </w:r>
    </w:p>
    <w:p w14:paraId="30A41428" w14:textId="77777777" w:rsidR="004673F7" w:rsidRPr="001E27E1" w:rsidRDefault="00000000">
      <w:pPr>
        <w:rPr>
          <w:strike/>
          <w:color w:val="000000" w:themeColor="text1"/>
        </w:rPr>
      </w:pPr>
      <w:r w:rsidRPr="001E27E1">
        <w:rPr>
          <w:strike/>
          <w:color w:val="000000" w:themeColor="text1"/>
        </w:rPr>
        <w:t>Row 53: Nous à aussi long font étaient espérons-le lutte leva le la junior il fronçant est en environnementaux nommé déclara-t-il durable</w:t>
      </w:r>
    </w:p>
    <w:p w14:paraId="21A602BF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54: marbled irrepressible common smaller </w:t>
      </w:r>
      <w:r w:rsidRPr="00F8729D">
        <w:rPr>
          <w:color w:val="00B050"/>
        </w:rPr>
        <w:t xml:space="preserve">happy gathered full </w:t>
      </w:r>
      <w:r w:rsidRPr="009B4716">
        <w:rPr>
          <w:color w:val="000000" w:themeColor="text1"/>
        </w:rPr>
        <w:t xml:space="preserve">little </w:t>
      </w:r>
      <w:r w:rsidRPr="00F8729D">
        <w:rPr>
          <w:color w:val="00B050"/>
        </w:rPr>
        <w:t xml:space="preserve">invisible intelligent </w:t>
      </w:r>
      <w:r w:rsidRPr="009B4716">
        <w:rPr>
          <w:color w:val="000000" w:themeColor="text1"/>
        </w:rPr>
        <w:t xml:space="preserve">innocent incalculable </w:t>
      </w:r>
      <w:r w:rsidRPr="00F8729D">
        <w:rPr>
          <w:color w:val="00B050"/>
        </w:rPr>
        <w:t xml:space="preserve">humble </w:t>
      </w:r>
      <w:r w:rsidRPr="009B4716">
        <w:rPr>
          <w:color w:val="000000" w:themeColor="text1"/>
        </w:rPr>
        <w:t xml:space="preserve">homelike </w:t>
      </w:r>
      <w:r w:rsidRPr="00F8729D">
        <w:rPr>
          <w:color w:val="00B050"/>
        </w:rPr>
        <w:t>high grand</w:t>
      </w:r>
      <w:r w:rsidRPr="009B4716">
        <w:rPr>
          <w:color w:val="000000" w:themeColor="text1"/>
        </w:rPr>
        <w:t xml:space="preserve"> forgetful </w:t>
      </w:r>
      <w:r w:rsidRPr="00522A91">
        <w:rPr>
          <w:color w:val="FF0000"/>
        </w:rPr>
        <w:t xml:space="preserve">fretful </w:t>
      </w:r>
      <w:r w:rsidRPr="009B4716">
        <w:rPr>
          <w:color w:val="000000" w:themeColor="text1"/>
        </w:rPr>
        <w:t xml:space="preserve">many </w:t>
      </w:r>
      <w:r w:rsidRPr="00522A91">
        <w:rPr>
          <w:color w:val="FF0000"/>
        </w:rPr>
        <w:t>flawed</w:t>
      </w:r>
    </w:p>
    <w:p w14:paraId="78C42669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55: rural </w:t>
      </w:r>
      <w:r w:rsidRPr="00F8729D">
        <w:rPr>
          <w:color w:val="00B050"/>
        </w:rPr>
        <w:t xml:space="preserve">pleased </w:t>
      </w:r>
      <w:r w:rsidRPr="009B4716">
        <w:rPr>
          <w:color w:val="000000" w:themeColor="text1"/>
        </w:rPr>
        <w:t xml:space="preserve">much </w:t>
      </w:r>
      <w:r w:rsidRPr="00F8729D">
        <w:rPr>
          <w:color w:val="00B050"/>
        </w:rPr>
        <w:t xml:space="preserve">clandestine </w:t>
      </w:r>
      <w:r w:rsidRPr="009B4716">
        <w:rPr>
          <w:color w:val="000000" w:themeColor="text1"/>
        </w:rPr>
        <w:t xml:space="preserve">real little foreign natural local human high glossy everyday personal ends </w:t>
      </w:r>
      <w:r w:rsidRPr="00F8729D">
        <w:rPr>
          <w:color w:val="00B050"/>
        </w:rPr>
        <w:t xml:space="preserve">endearing </w:t>
      </w:r>
      <w:r w:rsidRPr="009B4716">
        <w:rPr>
          <w:color w:val="000000" w:themeColor="text1"/>
        </w:rPr>
        <w:t xml:space="preserve">different </w:t>
      </w:r>
      <w:r w:rsidRPr="00FA087B">
        <w:rPr>
          <w:color w:val="FF0000"/>
        </w:rPr>
        <w:t xml:space="preserve">contrary </w:t>
      </w:r>
      <w:r w:rsidRPr="009B4716">
        <w:rPr>
          <w:color w:val="000000" w:themeColor="text1"/>
        </w:rPr>
        <w:t>concealed closer</w:t>
      </w:r>
    </w:p>
    <w:p w14:paraId="18027FD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56: old Victorian broad unassuming head great </w:t>
      </w:r>
      <w:r w:rsidRPr="00F8729D">
        <w:rPr>
          <w:color w:val="00B050"/>
        </w:rPr>
        <w:t xml:space="preserve">flourishing </w:t>
      </w:r>
      <w:r w:rsidRPr="009B4716">
        <w:rPr>
          <w:color w:val="000000" w:themeColor="text1"/>
        </w:rPr>
        <w:t xml:space="preserve">medical many journalistic intricate heavy green full front </w:t>
      </w:r>
      <w:r w:rsidRPr="00F8729D">
        <w:rPr>
          <w:color w:val="00B050"/>
        </w:rPr>
        <w:t xml:space="preserve">easy </w:t>
      </w:r>
      <w:r w:rsidRPr="009B4716">
        <w:rPr>
          <w:color w:val="000000" w:themeColor="text1"/>
        </w:rPr>
        <w:t xml:space="preserve">estranged </w:t>
      </w:r>
      <w:r w:rsidRPr="00F8729D">
        <w:rPr>
          <w:color w:val="00B050"/>
        </w:rPr>
        <w:t xml:space="preserve">modest </w:t>
      </w:r>
      <w:r w:rsidRPr="009B4716">
        <w:rPr>
          <w:color w:val="000000" w:themeColor="text1"/>
        </w:rPr>
        <w:t>early different</w:t>
      </w:r>
    </w:p>
    <w:p w14:paraId="32EFDC2F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57: </w:t>
      </w:r>
      <w:r w:rsidRPr="00F8729D">
        <w:rPr>
          <w:color w:val="00B050"/>
        </w:rPr>
        <w:t xml:space="preserve">humble </w:t>
      </w:r>
      <w:r w:rsidRPr="009B4716">
        <w:rPr>
          <w:color w:val="000000" w:themeColor="text1"/>
        </w:rPr>
        <w:t xml:space="preserve">next </w:t>
      </w:r>
      <w:r w:rsidRPr="00F8729D">
        <w:rPr>
          <w:color w:val="00B050"/>
        </w:rPr>
        <w:t xml:space="preserve">opulent </w:t>
      </w:r>
      <w:r w:rsidRPr="009B4716">
        <w:rPr>
          <w:color w:val="000000" w:themeColor="text1"/>
        </w:rPr>
        <w:t xml:space="preserve">unpredictable </w:t>
      </w:r>
      <w:r w:rsidRPr="00F8729D">
        <w:rPr>
          <w:color w:val="00B050"/>
        </w:rPr>
        <w:t xml:space="preserve">kind-hearted </w:t>
      </w:r>
      <w:r w:rsidRPr="00FA087B">
        <w:rPr>
          <w:color w:val="FF0000"/>
        </w:rPr>
        <w:t xml:space="preserve">grim </w:t>
      </w:r>
      <w:r w:rsidRPr="009B4716">
        <w:rPr>
          <w:color w:val="000000" w:themeColor="text1"/>
        </w:rPr>
        <w:t xml:space="preserve">first financial </w:t>
      </w:r>
      <w:r w:rsidRPr="00FA087B">
        <w:rPr>
          <w:color w:val="FF0000"/>
        </w:rPr>
        <w:t xml:space="preserve">nefarious </w:t>
      </w:r>
      <w:r w:rsidRPr="009B4716">
        <w:rPr>
          <w:color w:val="000000" w:themeColor="text1"/>
        </w:rPr>
        <w:t xml:space="preserve">mixed last large innocent frozen wide oblivious faded expectant domestic </w:t>
      </w:r>
      <w:r w:rsidRPr="00FA087B">
        <w:rPr>
          <w:color w:val="FF0000"/>
        </w:rPr>
        <w:t>destroyed</w:t>
      </w:r>
    </w:p>
    <w:p w14:paraId="36DED8EE" w14:textId="124C7F13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58: </w:t>
      </w:r>
      <w:proofErr w:type="gramStart"/>
      <w:r w:rsidRPr="009B4716">
        <w:rPr>
          <w:color w:val="000000" w:themeColor="text1"/>
        </w:rPr>
        <w:t>quiet</w:t>
      </w:r>
      <w:proofErr w:type="gramEnd"/>
      <w:r w:rsidRPr="009B4716">
        <w:rPr>
          <w:color w:val="000000" w:themeColor="text1"/>
        </w:rPr>
        <w:t xml:space="preserve"> local </w:t>
      </w:r>
      <w:r w:rsidRPr="00F8729D">
        <w:rPr>
          <w:color w:val="00B050"/>
        </w:rPr>
        <w:t xml:space="preserve">genuine </w:t>
      </w:r>
      <w:r w:rsidRPr="009B4716">
        <w:rPr>
          <w:color w:val="000000" w:themeColor="text1"/>
        </w:rPr>
        <w:t xml:space="preserve">short financial </w:t>
      </w:r>
      <w:r w:rsidRPr="00FA087B">
        <w:rPr>
          <w:color w:val="FF0000"/>
        </w:rPr>
        <w:t xml:space="preserve">stern </w:t>
      </w:r>
      <w:r w:rsidRPr="009B4716">
        <w:rPr>
          <w:color w:val="000000" w:themeColor="text1"/>
        </w:rPr>
        <w:t xml:space="preserve">home-grown last </w:t>
      </w:r>
      <w:r w:rsidRPr="00FA087B">
        <w:rPr>
          <w:color w:val="FF0000"/>
        </w:rPr>
        <w:t>lanky</w:t>
      </w:r>
      <w:r w:rsidRPr="009B4716">
        <w:rPr>
          <w:color w:val="000000" w:themeColor="text1"/>
        </w:rPr>
        <w:t xml:space="preserve"> late low </w:t>
      </w:r>
      <w:r w:rsidRPr="00F8729D">
        <w:rPr>
          <w:color w:val="00B050"/>
        </w:rPr>
        <w:t xml:space="preserve">meaningful </w:t>
      </w:r>
      <w:r w:rsidRPr="001545EA">
        <w:rPr>
          <w:color w:val="FF0000"/>
        </w:rPr>
        <w:t>memorable</w:t>
      </w:r>
      <w:r w:rsidRPr="00F8729D">
        <w:rPr>
          <w:color w:val="00B050"/>
        </w:rPr>
        <w:t xml:space="preserve"> </w:t>
      </w:r>
      <w:r w:rsidRPr="009B4716">
        <w:rPr>
          <w:color w:val="000000" w:themeColor="text1"/>
        </w:rPr>
        <w:t xml:space="preserve">much </w:t>
      </w:r>
      <w:r w:rsidRPr="00F8729D">
        <w:rPr>
          <w:color w:val="00B050"/>
        </w:rPr>
        <w:t xml:space="preserve">much-anticipated jovial </w:t>
      </w:r>
      <w:r w:rsidRPr="009B4716">
        <w:rPr>
          <w:color w:val="000000" w:themeColor="text1"/>
        </w:rPr>
        <w:t xml:space="preserve">green </w:t>
      </w:r>
      <w:r w:rsidRPr="00FA087B">
        <w:rPr>
          <w:color w:val="FF0000"/>
        </w:rPr>
        <w:t xml:space="preserve">hard </w:t>
      </w:r>
      <w:r w:rsidRPr="009B4716">
        <w:rPr>
          <w:color w:val="000000" w:themeColor="text1"/>
        </w:rPr>
        <w:t>organic</w:t>
      </w:r>
    </w:p>
    <w:p w14:paraId="1E3504D8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59: industrial old clear </w:t>
      </w:r>
      <w:r w:rsidRPr="00FA087B">
        <w:rPr>
          <w:color w:val="FF0000"/>
        </w:rPr>
        <w:t xml:space="preserve">reckless </w:t>
      </w:r>
      <w:r w:rsidRPr="009B4716">
        <w:rPr>
          <w:color w:val="000000" w:themeColor="text1"/>
        </w:rPr>
        <w:t xml:space="preserve">green “ exaggerated </w:t>
      </w:r>
      <w:r w:rsidRPr="00FA087B">
        <w:rPr>
          <w:color w:val="FF0000"/>
        </w:rPr>
        <w:t xml:space="preserve">hectic </w:t>
      </w:r>
      <w:r w:rsidRPr="009B4716">
        <w:rPr>
          <w:color w:val="000000" w:themeColor="text1"/>
        </w:rPr>
        <w:t xml:space="preserve">heart-pounding head golden full fair-haired </w:t>
      </w:r>
      <w:r w:rsidRPr="00F8729D">
        <w:rPr>
          <w:color w:val="00B050"/>
        </w:rPr>
        <w:t xml:space="preserve">essential </w:t>
      </w:r>
      <w:r w:rsidRPr="009B4716">
        <w:rPr>
          <w:color w:val="000000" w:themeColor="text1"/>
        </w:rPr>
        <w:t xml:space="preserve">last </w:t>
      </w:r>
      <w:r w:rsidRPr="00FA087B">
        <w:rPr>
          <w:color w:val="00B050"/>
        </w:rPr>
        <w:t xml:space="preserve">enraptured </w:t>
      </w:r>
      <w:r w:rsidRPr="009B4716">
        <w:rPr>
          <w:color w:val="000000" w:themeColor="text1"/>
        </w:rPr>
        <w:t xml:space="preserve">eccentric </w:t>
      </w:r>
      <w:r w:rsidRPr="00F8729D">
        <w:rPr>
          <w:color w:val="00B050"/>
        </w:rPr>
        <w:t xml:space="preserve">eager </w:t>
      </w:r>
      <w:r w:rsidRPr="009B4716">
        <w:rPr>
          <w:color w:val="000000" w:themeColor="text1"/>
        </w:rPr>
        <w:t>dry distant</w:t>
      </w:r>
    </w:p>
    <w:p w14:paraId="730798E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60: </w:t>
      </w:r>
      <w:r w:rsidRPr="00F8729D">
        <w:rPr>
          <w:color w:val="00B050"/>
        </w:rPr>
        <w:t xml:space="preserve">jovial clever </w:t>
      </w:r>
      <w:r w:rsidRPr="009B4716">
        <w:rPr>
          <w:color w:val="000000" w:themeColor="text1"/>
        </w:rPr>
        <w:t xml:space="preserve">past hot “ fellow international insurmountable initial </w:t>
      </w:r>
      <w:r w:rsidRPr="00F8729D">
        <w:rPr>
          <w:color w:val="00B050"/>
        </w:rPr>
        <w:t xml:space="preserve">highest </w:t>
      </w:r>
      <w:r w:rsidRPr="009B4716">
        <w:rPr>
          <w:color w:val="000000" w:themeColor="text1"/>
        </w:rPr>
        <w:t xml:space="preserve">half-hearted </w:t>
      </w:r>
      <w:r w:rsidRPr="00F8729D">
        <w:rPr>
          <w:color w:val="00B050"/>
        </w:rPr>
        <w:t xml:space="preserve">greater gracious </w:t>
      </w:r>
      <w:r w:rsidRPr="009B4716">
        <w:rPr>
          <w:color w:val="000000" w:themeColor="text1"/>
        </w:rPr>
        <w:t xml:space="preserve">farthest light dusty downright </w:t>
      </w:r>
      <w:r w:rsidRPr="00F8729D">
        <w:rPr>
          <w:color w:val="00B050"/>
        </w:rPr>
        <w:t xml:space="preserve">distinctive </w:t>
      </w:r>
      <w:r w:rsidRPr="009B4716">
        <w:rPr>
          <w:color w:val="000000" w:themeColor="text1"/>
        </w:rPr>
        <w:t>different culinary</w:t>
      </w:r>
    </w:p>
    <w:p w14:paraId="0581A5DF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lastRenderedPageBreak/>
        <w:t xml:space="preserve">Row 61: British </w:t>
      </w:r>
      <w:r w:rsidRPr="00F8729D">
        <w:rPr>
          <w:color w:val="00B050"/>
        </w:rPr>
        <w:t xml:space="preserve">sympathy </w:t>
      </w:r>
      <w:r w:rsidRPr="009B4716">
        <w:rPr>
          <w:color w:val="000000" w:themeColor="text1"/>
        </w:rPr>
        <w:t xml:space="preserve">immediate </w:t>
      </w:r>
      <w:r w:rsidRPr="00F8729D">
        <w:rPr>
          <w:color w:val="00B050"/>
        </w:rPr>
        <w:t xml:space="preserve">empathy </w:t>
      </w:r>
      <w:r w:rsidRPr="009B4716">
        <w:rPr>
          <w:color w:val="000000" w:themeColor="text1"/>
        </w:rPr>
        <w:t xml:space="preserve">mixed early bigger exuded long-retired long </w:t>
      </w:r>
      <w:r w:rsidRPr="005A53D6">
        <w:rPr>
          <w:color w:val="FF0000"/>
        </w:rPr>
        <w:t xml:space="preserve">anxious heavy grimy-faced </w:t>
      </w:r>
      <w:r w:rsidRPr="009B4716">
        <w:rPr>
          <w:color w:val="000000" w:themeColor="text1"/>
        </w:rPr>
        <w:t xml:space="preserve">golden global </w:t>
      </w:r>
      <w:r w:rsidRPr="00F8729D">
        <w:rPr>
          <w:color w:val="00B050"/>
        </w:rPr>
        <w:t xml:space="preserve">fashionable expansive beloved </w:t>
      </w:r>
      <w:r w:rsidRPr="009B4716">
        <w:rPr>
          <w:color w:val="000000" w:themeColor="text1"/>
        </w:rPr>
        <w:t>aware elderly</w:t>
      </w:r>
    </w:p>
    <w:p w14:paraId="59C5084B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62: impersonal least authenticated </w:t>
      </w:r>
      <w:r w:rsidRPr="00F8729D">
        <w:rPr>
          <w:color w:val="00B050"/>
        </w:rPr>
        <w:t xml:space="preserve">unforgettable </w:t>
      </w:r>
      <w:r w:rsidRPr="009B4716">
        <w:rPr>
          <w:color w:val="000000" w:themeColor="text1"/>
        </w:rPr>
        <w:t xml:space="preserve">hardscrabble </w:t>
      </w:r>
      <w:r w:rsidRPr="00F8729D">
        <w:rPr>
          <w:color w:val="00B050"/>
        </w:rPr>
        <w:t>favorite extrava</w:t>
      </w:r>
      <w:r w:rsidRPr="005A53D6">
        <w:rPr>
          <w:color w:val="00B050"/>
        </w:rPr>
        <w:t xml:space="preserve">gant </w:t>
      </w:r>
      <w:r w:rsidRPr="009B4716">
        <w:rPr>
          <w:color w:val="000000" w:themeColor="text1"/>
        </w:rPr>
        <w:t xml:space="preserve">expected </w:t>
      </w:r>
      <w:r w:rsidRPr="00F8729D">
        <w:rPr>
          <w:color w:val="00B050"/>
        </w:rPr>
        <w:t xml:space="preserve">humble </w:t>
      </w:r>
      <w:r w:rsidRPr="009B4716">
        <w:rPr>
          <w:color w:val="000000" w:themeColor="text1"/>
        </w:rPr>
        <w:t xml:space="preserve">historical haughty </w:t>
      </w:r>
      <w:r w:rsidRPr="00F8729D">
        <w:rPr>
          <w:color w:val="00B050"/>
        </w:rPr>
        <w:t xml:space="preserve">greatest grandest </w:t>
      </w:r>
      <w:r w:rsidRPr="009B4716">
        <w:rPr>
          <w:color w:val="000000" w:themeColor="text1"/>
        </w:rPr>
        <w:t xml:space="preserve">forgotten fat wooden enigmatic indeterminate different </w:t>
      </w:r>
      <w:r w:rsidRPr="00F8729D">
        <w:rPr>
          <w:color w:val="00B050"/>
        </w:rPr>
        <w:t>delicate</w:t>
      </w:r>
    </w:p>
    <w:p w14:paraId="76DC0C7F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63: rich aristocratic seasonal longer hidden gentrified first limitless common blue humble </w:t>
      </w:r>
      <w:r w:rsidRPr="00F8729D">
        <w:rPr>
          <w:color w:val="00B050"/>
        </w:rPr>
        <w:t xml:space="preserve">beautiful </w:t>
      </w:r>
      <w:r w:rsidRPr="009B4716">
        <w:rPr>
          <w:color w:val="000000" w:themeColor="text1"/>
        </w:rPr>
        <w:t>high bizarre harsh grimiest greenest flora-strewn classical city-state</w:t>
      </w:r>
    </w:p>
    <w:p w14:paraId="72D84983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64: least </w:t>
      </w:r>
      <w:r w:rsidRPr="00F8729D">
        <w:rPr>
          <w:color w:val="FF0000"/>
        </w:rPr>
        <w:t xml:space="preserve">odious </w:t>
      </w:r>
      <w:r w:rsidRPr="00F8729D">
        <w:rPr>
          <w:color w:val="00B050"/>
        </w:rPr>
        <w:t xml:space="preserve">illustrious </w:t>
      </w:r>
      <w:r w:rsidRPr="009B4716">
        <w:rPr>
          <w:color w:val="000000" w:themeColor="text1"/>
        </w:rPr>
        <w:t xml:space="preserve">elite </w:t>
      </w:r>
      <w:r w:rsidRPr="00F8729D">
        <w:rPr>
          <w:color w:val="00B050"/>
        </w:rPr>
        <w:t xml:space="preserve">humble prominent </w:t>
      </w:r>
      <w:r w:rsidRPr="009B4716">
        <w:rPr>
          <w:color w:val="000000" w:themeColor="text1"/>
        </w:rPr>
        <w:t xml:space="preserve">gaining late hushed </w:t>
      </w:r>
      <w:r w:rsidRPr="006D58A2">
        <w:rPr>
          <w:color w:val="FF0000"/>
        </w:rPr>
        <w:t xml:space="preserve">hard </w:t>
      </w:r>
      <w:r w:rsidRPr="00F8729D">
        <w:rPr>
          <w:color w:val="00B050"/>
        </w:rPr>
        <w:t xml:space="preserve">good </w:t>
      </w:r>
      <w:proofErr w:type="gramStart"/>
      <w:r w:rsidRPr="00F8729D">
        <w:rPr>
          <w:color w:val="00B050"/>
        </w:rPr>
        <w:t xml:space="preserve">generous </w:t>
      </w:r>
      <w:r w:rsidRPr="009B4716">
        <w:rPr>
          <w:color w:val="000000" w:themeColor="text1"/>
        </w:rPr>
        <w:t>’</w:t>
      </w:r>
      <w:proofErr w:type="gramEnd"/>
      <w:r w:rsidRPr="009B4716">
        <w:rPr>
          <w:color w:val="000000" w:themeColor="text1"/>
        </w:rPr>
        <w:t xml:space="preserve"> local </w:t>
      </w:r>
      <w:r w:rsidRPr="00F8729D">
        <w:rPr>
          <w:color w:val="00B050"/>
        </w:rPr>
        <w:t xml:space="preserve">freshly </w:t>
      </w:r>
      <w:r w:rsidRPr="009B4716">
        <w:rPr>
          <w:color w:val="000000" w:themeColor="text1"/>
        </w:rPr>
        <w:t xml:space="preserve">foreign fine financial expensive </w:t>
      </w:r>
      <w:r w:rsidRPr="00F8729D">
        <w:rPr>
          <w:color w:val="00B050"/>
        </w:rPr>
        <w:t>empathetic</w:t>
      </w:r>
    </w:p>
    <w:p w14:paraId="6E891DA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65: </w:t>
      </w:r>
      <w:r w:rsidRPr="006D58A2">
        <w:rPr>
          <w:color w:val="FF0000"/>
        </w:rPr>
        <w:t xml:space="preserve">unhappy </w:t>
      </w:r>
      <w:r w:rsidRPr="00F8729D">
        <w:rPr>
          <w:color w:val="00B050"/>
        </w:rPr>
        <w:t xml:space="preserve">profound </w:t>
      </w:r>
      <w:r w:rsidRPr="009B4716">
        <w:rPr>
          <w:color w:val="000000" w:themeColor="text1"/>
        </w:rPr>
        <w:t xml:space="preserve">white </w:t>
      </w:r>
      <w:r w:rsidRPr="006D58A2">
        <w:rPr>
          <w:color w:val="FF0000"/>
        </w:rPr>
        <w:t xml:space="preserve">painful </w:t>
      </w:r>
      <w:r w:rsidRPr="009B4716">
        <w:rPr>
          <w:color w:val="000000" w:themeColor="text1"/>
        </w:rPr>
        <w:t xml:space="preserve">individual </w:t>
      </w:r>
      <w:r w:rsidRPr="006D58A2">
        <w:rPr>
          <w:color w:val="FF0000"/>
        </w:rPr>
        <w:t xml:space="preserve">horrific </w:t>
      </w:r>
      <w:r w:rsidRPr="00F8729D">
        <w:rPr>
          <w:color w:val="00B050"/>
        </w:rPr>
        <w:t xml:space="preserve">luxurious </w:t>
      </w:r>
      <w:r w:rsidRPr="009B4716">
        <w:rPr>
          <w:color w:val="000000" w:themeColor="text1"/>
        </w:rPr>
        <w:t xml:space="preserve">– </w:t>
      </w:r>
      <w:r w:rsidRPr="00F8729D">
        <w:rPr>
          <w:color w:val="00B050"/>
        </w:rPr>
        <w:t xml:space="preserve">happy </w:t>
      </w:r>
      <w:r w:rsidRPr="006D58A2">
        <w:rPr>
          <w:color w:val="FF0000"/>
        </w:rPr>
        <w:t xml:space="preserve">ironic </w:t>
      </w:r>
      <w:r w:rsidRPr="009B4716">
        <w:rPr>
          <w:color w:val="000000" w:themeColor="text1"/>
        </w:rPr>
        <w:t xml:space="preserve">innocent humble </w:t>
      </w:r>
      <w:r w:rsidRPr="006D58A2">
        <w:rPr>
          <w:color w:val="FF0000"/>
        </w:rPr>
        <w:t xml:space="preserve">heavy hard </w:t>
      </w:r>
      <w:r w:rsidRPr="00F8729D">
        <w:rPr>
          <w:color w:val="00B050"/>
        </w:rPr>
        <w:t xml:space="preserve">globally-renowned good </w:t>
      </w:r>
      <w:r w:rsidRPr="009B4716">
        <w:rPr>
          <w:color w:val="000000" w:themeColor="text1"/>
        </w:rPr>
        <w:t xml:space="preserve">genetic financial </w:t>
      </w:r>
      <w:r w:rsidRPr="00F8729D">
        <w:rPr>
          <w:color w:val="00B050"/>
        </w:rPr>
        <w:t xml:space="preserve">extraordinary </w:t>
      </w:r>
      <w:r w:rsidRPr="006D58A2">
        <w:rPr>
          <w:color w:val="FF0000"/>
        </w:rPr>
        <w:t>distressing</w:t>
      </w:r>
    </w:p>
    <w:p w14:paraId="1D435B4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66: old human </w:t>
      </w:r>
      <w:r w:rsidRPr="00F8729D">
        <w:rPr>
          <w:color w:val="00B050"/>
        </w:rPr>
        <w:t xml:space="preserve">modest celestial </w:t>
      </w:r>
      <w:r w:rsidRPr="006D58A2">
        <w:rPr>
          <w:color w:val="FF0000"/>
        </w:rPr>
        <w:t xml:space="preserve">weary </w:t>
      </w:r>
      <w:proofErr w:type="gramStart"/>
      <w:r w:rsidRPr="009B4716">
        <w:rPr>
          <w:color w:val="000000" w:themeColor="text1"/>
        </w:rPr>
        <w:t>hallowed ”</w:t>
      </w:r>
      <w:proofErr w:type="gramEnd"/>
      <w:r w:rsidRPr="009B4716">
        <w:rPr>
          <w:color w:val="000000" w:themeColor="text1"/>
        </w:rPr>
        <w:t xml:space="preserve"> </w:t>
      </w:r>
      <w:r w:rsidRPr="00F8729D">
        <w:rPr>
          <w:color w:val="00B050"/>
        </w:rPr>
        <w:t xml:space="preserve">free </w:t>
      </w:r>
      <w:r w:rsidRPr="009B4716">
        <w:rPr>
          <w:color w:val="000000" w:themeColor="text1"/>
        </w:rPr>
        <w:t xml:space="preserve">newfound new little lilt late-night </w:t>
      </w:r>
      <w:r w:rsidRPr="00F8729D">
        <w:rPr>
          <w:color w:val="00B050"/>
        </w:rPr>
        <w:t xml:space="preserve">good </w:t>
      </w:r>
      <w:r w:rsidRPr="006D58A2">
        <w:rPr>
          <w:color w:val="FF0000"/>
        </w:rPr>
        <w:t xml:space="preserve">estranged </w:t>
      </w:r>
      <w:r w:rsidRPr="009B4716">
        <w:rPr>
          <w:color w:val="000000" w:themeColor="text1"/>
        </w:rPr>
        <w:t>former doctoral different convinced coal-black</w:t>
      </w:r>
    </w:p>
    <w:p w14:paraId="3C114A8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67: small many </w:t>
      </w:r>
      <w:r w:rsidRPr="00F8729D">
        <w:rPr>
          <w:color w:val="00B050"/>
        </w:rPr>
        <w:t xml:space="preserve">great </w:t>
      </w:r>
      <w:r w:rsidRPr="009B4716">
        <w:rPr>
          <w:color w:val="000000" w:themeColor="text1"/>
        </w:rPr>
        <w:t xml:space="preserve">simple sudden </w:t>
      </w:r>
      <w:r w:rsidRPr="00F8729D">
        <w:rPr>
          <w:color w:val="00B050"/>
        </w:rPr>
        <w:t xml:space="preserve">grand </w:t>
      </w:r>
      <w:r w:rsidRPr="009B4716">
        <w:rPr>
          <w:color w:val="000000" w:themeColor="text1"/>
        </w:rPr>
        <w:t xml:space="preserve">labyrinthine bustling different </w:t>
      </w:r>
      <w:r w:rsidRPr="00F8729D">
        <w:rPr>
          <w:color w:val="00B050"/>
        </w:rPr>
        <w:t xml:space="preserve">fulfilling </w:t>
      </w:r>
      <w:r w:rsidRPr="009B4716">
        <w:rPr>
          <w:color w:val="000000" w:themeColor="text1"/>
        </w:rPr>
        <w:t xml:space="preserve">inexplicable </w:t>
      </w:r>
      <w:r w:rsidRPr="00F8729D">
        <w:rPr>
          <w:color w:val="00B050"/>
        </w:rPr>
        <w:t xml:space="preserve">humble affluent </w:t>
      </w:r>
      <w:r w:rsidRPr="009B4716">
        <w:rPr>
          <w:color w:val="000000" w:themeColor="text1"/>
        </w:rPr>
        <w:t xml:space="preserve">high grounded grey </w:t>
      </w:r>
      <w:r w:rsidRPr="00F8729D">
        <w:rPr>
          <w:color w:val="00B050"/>
        </w:rPr>
        <w:t xml:space="preserve">appreciative beautiful </w:t>
      </w:r>
      <w:r w:rsidRPr="009B4716">
        <w:rPr>
          <w:color w:val="000000" w:themeColor="text1"/>
        </w:rPr>
        <w:t>frequent daily</w:t>
      </w:r>
    </w:p>
    <w:p w14:paraId="7E65A696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68: imminent expectant </w:t>
      </w:r>
      <w:r w:rsidRPr="00F8729D">
        <w:rPr>
          <w:color w:val="00B050"/>
        </w:rPr>
        <w:t xml:space="preserve">great full </w:t>
      </w:r>
      <w:r w:rsidRPr="009B4716">
        <w:rPr>
          <w:color w:val="000000" w:themeColor="text1"/>
        </w:rPr>
        <w:t xml:space="preserve">eldest </w:t>
      </w:r>
      <w:r w:rsidRPr="00F8729D">
        <w:rPr>
          <w:color w:val="00B050"/>
        </w:rPr>
        <w:t xml:space="preserve">angelic </w:t>
      </w:r>
      <w:r w:rsidRPr="009B4716">
        <w:rPr>
          <w:color w:val="000000" w:themeColor="text1"/>
        </w:rPr>
        <w:t xml:space="preserve">big </w:t>
      </w:r>
      <w:r w:rsidRPr="00F8729D">
        <w:rPr>
          <w:color w:val="00B050"/>
        </w:rPr>
        <w:t xml:space="preserve">fiery greatest </w:t>
      </w:r>
      <w:r w:rsidRPr="009B4716">
        <w:rPr>
          <w:color w:val="000000" w:themeColor="text1"/>
        </w:rPr>
        <w:t xml:space="preserve">Various </w:t>
      </w:r>
      <w:r w:rsidRPr="00F8729D">
        <w:rPr>
          <w:color w:val="00B050"/>
        </w:rPr>
        <w:t xml:space="preserve">grand </w:t>
      </w:r>
      <w:r w:rsidRPr="009B4716">
        <w:rPr>
          <w:color w:val="000000" w:themeColor="text1"/>
        </w:rPr>
        <w:t xml:space="preserve">golden </w:t>
      </w:r>
      <w:r w:rsidRPr="00F8729D">
        <w:rPr>
          <w:color w:val="00B050"/>
        </w:rPr>
        <w:t xml:space="preserve">gentle </w:t>
      </w:r>
      <w:r w:rsidRPr="009B4716">
        <w:rPr>
          <w:color w:val="000000" w:themeColor="text1"/>
        </w:rPr>
        <w:t xml:space="preserve">gasps </w:t>
      </w:r>
      <w:r w:rsidRPr="006D58A2">
        <w:rPr>
          <w:color w:val="FF0000"/>
        </w:rPr>
        <w:t xml:space="preserve">afraid </w:t>
      </w:r>
      <w:r w:rsidRPr="00F8729D">
        <w:rPr>
          <w:color w:val="00B050"/>
        </w:rPr>
        <w:t xml:space="preserve">fresh fearless </w:t>
      </w:r>
      <w:r w:rsidRPr="009B4716">
        <w:rPr>
          <w:color w:val="000000" w:themeColor="text1"/>
        </w:rPr>
        <w:t xml:space="preserve">blessed </w:t>
      </w:r>
      <w:r w:rsidRPr="00F8729D">
        <w:rPr>
          <w:color w:val="00B050"/>
        </w:rPr>
        <w:t>excited highest</w:t>
      </w:r>
    </w:p>
    <w:p w14:paraId="1CB4BE82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69: </w:t>
      </w:r>
      <w:r w:rsidRPr="00F8729D">
        <w:rPr>
          <w:color w:val="00B050"/>
        </w:rPr>
        <w:t xml:space="preserve">great </w:t>
      </w:r>
      <w:r w:rsidRPr="009B4716">
        <w:rPr>
          <w:color w:val="000000" w:themeColor="text1"/>
        </w:rPr>
        <w:t xml:space="preserve">low </w:t>
      </w:r>
      <w:r w:rsidRPr="00F8729D">
        <w:rPr>
          <w:color w:val="00B050"/>
        </w:rPr>
        <w:t xml:space="preserve">invisible </w:t>
      </w:r>
      <w:r w:rsidRPr="009B4716">
        <w:rPr>
          <w:color w:val="000000" w:themeColor="text1"/>
        </w:rPr>
        <w:t xml:space="preserve">compassionate </w:t>
      </w:r>
      <w:r w:rsidRPr="00F8729D">
        <w:rPr>
          <w:color w:val="00B050"/>
        </w:rPr>
        <w:t xml:space="preserve">magical young full joyous </w:t>
      </w:r>
      <w:r w:rsidRPr="009B4716">
        <w:rPr>
          <w:color w:val="000000" w:themeColor="text1"/>
        </w:rPr>
        <w:t xml:space="preserve">inner high hardiest </w:t>
      </w:r>
      <w:r w:rsidRPr="00F8729D">
        <w:rPr>
          <w:color w:val="00B050"/>
        </w:rPr>
        <w:t xml:space="preserve">grand </w:t>
      </w:r>
      <w:r w:rsidRPr="009B4716">
        <w:rPr>
          <w:color w:val="000000" w:themeColor="text1"/>
        </w:rPr>
        <w:t xml:space="preserve">golden fearful light </w:t>
      </w:r>
      <w:r w:rsidRPr="00F8729D">
        <w:rPr>
          <w:color w:val="00B050"/>
        </w:rPr>
        <w:t xml:space="preserve">ethereal </w:t>
      </w:r>
      <w:r w:rsidRPr="009B4716">
        <w:rPr>
          <w:color w:val="000000" w:themeColor="text1"/>
        </w:rPr>
        <w:t xml:space="preserve">endless </w:t>
      </w:r>
      <w:r w:rsidRPr="00F8729D">
        <w:rPr>
          <w:color w:val="00B050"/>
        </w:rPr>
        <w:t xml:space="preserve">enchanted eager </w:t>
      </w:r>
      <w:r w:rsidRPr="009B4716">
        <w:rPr>
          <w:color w:val="000000" w:themeColor="text1"/>
        </w:rPr>
        <w:t>daily</w:t>
      </w:r>
    </w:p>
    <w:p w14:paraId="5CFD37FF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70: less innocent </w:t>
      </w:r>
      <w:r w:rsidRPr="00F8729D">
        <w:rPr>
          <w:color w:val="00B050"/>
        </w:rPr>
        <w:t xml:space="preserve">attractive </w:t>
      </w:r>
      <w:r w:rsidRPr="006D58A2">
        <w:rPr>
          <w:color w:val="FF0000"/>
        </w:rPr>
        <w:t xml:space="preserve">nefarious heartless worst </w:t>
      </w:r>
      <w:r w:rsidRPr="00F8729D">
        <w:rPr>
          <w:color w:val="00B050"/>
        </w:rPr>
        <w:t xml:space="preserve">fortunate </w:t>
      </w:r>
      <w:r w:rsidRPr="006D58A2">
        <w:rPr>
          <w:color w:val="FF0000"/>
        </w:rPr>
        <w:t xml:space="preserve">inflicted </w:t>
      </w:r>
      <w:r w:rsidRPr="009B4716">
        <w:rPr>
          <w:color w:val="000000" w:themeColor="text1"/>
        </w:rPr>
        <w:t xml:space="preserve">imminent </w:t>
      </w:r>
      <w:r w:rsidRPr="006D58A2">
        <w:rPr>
          <w:color w:val="FF0000"/>
        </w:rPr>
        <w:t xml:space="preserve">illicit </w:t>
      </w:r>
      <w:r w:rsidRPr="009B4716">
        <w:rPr>
          <w:color w:val="000000" w:themeColor="text1"/>
        </w:rPr>
        <w:t xml:space="preserve">humble </w:t>
      </w:r>
      <w:r w:rsidRPr="00F8729D">
        <w:rPr>
          <w:color w:val="00B050"/>
        </w:rPr>
        <w:t xml:space="preserve">harmless </w:t>
      </w:r>
      <w:proofErr w:type="spellStart"/>
      <w:r w:rsidRPr="006D58A2">
        <w:rPr>
          <w:color w:val="FF0000"/>
        </w:rPr>
        <w:t>fox-like</w:t>
      </w:r>
      <w:proofErr w:type="spellEnd"/>
      <w:r w:rsidRPr="006D58A2">
        <w:rPr>
          <w:color w:val="FF0000"/>
        </w:rPr>
        <w:t xml:space="preserve"> exclusive </w:t>
      </w:r>
      <w:r w:rsidRPr="009B4716">
        <w:rPr>
          <w:color w:val="000000" w:themeColor="text1"/>
        </w:rPr>
        <w:t xml:space="preserve">investigative enormous elitist </w:t>
      </w:r>
      <w:r w:rsidRPr="006D58A2">
        <w:rPr>
          <w:color w:val="FF0000"/>
        </w:rPr>
        <w:t xml:space="preserve">dummy </w:t>
      </w:r>
      <w:r w:rsidRPr="009B4716">
        <w:rPr>
          <w:color w:val="000000" w:themeColor="text1"/>
        </w:rPr>
        <w:t xml:space="preserve">detailed </w:t>
      </w:r>
      <w:r w:rsidRPr="006D58A2">
        <w:rPr>
          <w:color w:val="FF0000"/>
        </w:rPr>
        <w:t>corrupt</w:t>
      </w:r>
    </w:p>
    <w:p w14:paraId="795A295E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71: wild next lashing bubble </w:t>
      </w:r>
      <w:r w:rsidRPr="00F8729D">
        <w:rPr>
          <w:color w:val="00B050"/>
        </w:rPr>
        <w:t xml:space="preserve">profound </w:t>
      </w:r>
      <w:r w:rsidRPr="009B4716">
        <w:rPr>
          <w:color w:val="000000" w:themeColor="text1"/>
        </w:rPr>
        <w:t xml:space="preserve">hot first </w:t>
      </w:r>
      <w:r w:rsidRPr="006D58A2">
        <w:rPr>
          <w:color w:val="FF0000"/>
        </w:rPr>
        <w:t xml:space="preserve">intrepid infectious </w:t>
      </w:r>
      <w:r w:rsidRPr="009B4716">
        <w:rPr>
          <w:color w:val="000000" w:themeColor="text1"/>
        </w:rPr>
        <w:t xml:space="preserve">human </w:t>
      </w:r>
      <w:r w:rsidRPr="006D58A2">
        <w:rPr>
          <w:color w:val="FF0000"/>
        </w:rPr>
        <w:t xml:space="preserve">harsh </w:t>
      </w:r>
      <w:r w:rsidRPr="00F8729D">
        <w:rPr>
          <w:color w:val="00B050"/>
        </w:rPr>
        <w:t xml:space="preserve">good </w:t>
      </w:r>
      <w:r w:rsidRPr="009B4716">
        <w:rPr>
          <w:color w:val="000000" w:themeColor="text1"/>
        </w:rPr>
        <w:t xml:space="preserve">gilded </w:t>
      </w:r>
      <w:r w:rsidRPr="006D58A2">
        <w:rPr>
          <w:color w:val="FF0000"/>
        </w:rPr>
        <w:t xml:space="preserve">fierce </w:t>
      </w:r>
      <w:r w:rsidRPr="00F8729D">
        <w:rPr>
          <w:color w:val="00B050"/>
        </w:rPr>
        <w:t xml:space="preserve">meaningful </w:t>
      </w:r>
      <w:r w:rsidRPr="009B4716">
        <w:rPr>
          <w:color w:val="000000" w:themeColor="text1"/>
        </w:rPr>
        <w:t xml:space="preserve">fast economic deep cushioned </w:t>
      </w:r>
      <w:r w:rsidRPr="006D58A2">
        <w:rPr>
          <w:color w:val="FF0000"/>
        </w:rPr>
        <w:t>cruel</w:t>
      </w:r>
    </w:p>
    <w:p w14:paraId="12F20565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72: potential societal collective </w:t>
      </w:r>
      <w:r w:rsidRPr="00F8729D">
        <w:rPr>
          <w:color w:val="00B050"/>
        </w:rPr>
        <w:t xml:space="preserve">lively impassioned honest </w:t>
      </w:r>
      <w:r w:rsidRPr="009B4716">
        <w:rPr>
          <w:color w:val="000000" w:themeColor="text1"/>
        </w:rPr>
        <w:t xml:space="preserve">Victorian </w:t>
      </w:r>
      <w:r w:rsidRPr="006D58A2">
        <w:rPr>
          <w:color w:val="FF0000"/>
        </w:rPr>
        <w:t xml:space="preserve">harsh </w:t>
      </w:r>
      <w:r w:rsidRPr="00F8729D">
        <w:rPr>
          <w:color w:val="00B050"/>
        </w:rPr>
        <w:t xml:space="preserve">modest </w:t>
      </w:r>
      <w:r w:rsidRPr="009B4716">
        <w:rPr>
          <w:color w:val="000000" w:themeColor="text1"/>
        </w:rPr>
        <w:t xml:space="preserve">loud lifelong </w:t>
      </w:r>
      <w:r w:rsidRPr="006D58A2">
        <w:rPr>
          <w:color w:val="FF0000"/>
        </w:rPr>
        <w:t xml:space="preserve">insular </w:t>
      </w:r>
      <w:r w:rsidRPr="009B4716">
        <w:rPr>
          <w:color w:val="000000" w:themeColor="text1"/>
        </w:rPr>
        <w:t xml:space="preserve">innate humble hidden general </w:t>
      </w:r>
      <w:r w:rsidRPr="00F8729D">
        <w:rPr>
          <w:color w:val="00B050"/>
        </w:rPr>
        <w:t xml:space="preserve">better </w:t>
      </w:r>
      <w:r w:rsidRPr="006D58A2">
        <w:rPr>
          <w:color w:val="FF0000"/>
        </w:rPr>
        <w:t xml:space="preserve">poor </w:t>
      </w:r>
      <w:r w:rsidRPr="009B4716">
        <w:rPr>
          <w:color w:val="000000" w:themeColor="text1"/>
        </w:rPr>
        <w:t xml:space="preserve">first </w:t>
      </w:r>
      <w:r w:rsidRPr="00F8729D">
        <w:rPr>
          <w:color w:val="00B050"/>
        </w:rPr>
        <w:t>fine</w:t>
      </w:r>
    </w:p>
    <w:p w14:paraId="69C5AC1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73: simple quest ineffable never-ending early </w:t>
      </w:r>
      <w:r w:rsidRPr="00F8729D">
        <w:rPr>
          <w:color w:val="00B050"/>
        </w:rPr>
        <w:t xml:space="preserve">intimate </w:t>
      </w:r>
      <w:r w:rsidRPr="006D58A2">
        <w:rPr>
          <w:color w:val="FF0000"/>
        </w:rPr>
        <w:t xml:space="preserve">weak </w:t>
      </w:r>
      <w:r w:rsidRPr="009B4716">
        <w:rPr>
          <w:color w:val="000000" w:themeColor="text1"/>
        </w:rPr>
        <w:t xml:space="preserve">humble human-made human </w:t>
      </w:r>
      <w:r w:rsidRPr="006D58A2">
        <w:rPr>
          <w:color w:val="FF0000"/>
        </w:rPr>
        <w:t xml:space="preserve">harsh </w:t>
      </w:r>
      <w:r w:rsidRPr="009B4716">
        <w:rPr>
          <w:color w:val="000000" w:themeColor="text1"/>
        </w:rPr>
        <w:t xml:space="preserve">everyday </w:t>
      </w:r>
      <w:r w:rsidRPr="00F8729D">
        <w:rPr>
          <w:color w:val="00B050"/>
        </w:rPr>
        <w:t xml:space="preserve">freeing </w:t>
      </w:r>
      <w:r w:rsidRPr="009B4716">
        <w:rPr>
          <w:color w:val="000000" w:themeColor="text1"/>
        </w:rPr>
        <w:t xml:space="preserve">ever-evolving emerging elusive deeper daily </w:t>
      </w:r>
      <w:r w:rsidRPr="00F8729D">
        <w:rPr>
          <w:color w:val="00B050"/>
        </w:rPr>
        <w:t xml:space="preserve">cosmic </w:t>
      </w:r>
      <w:r w:rsidRPr="009B4716">
        <w:rPr>
          <w:color w:val="000000" w:themeColor="text1"/>
        </w:rPr>
        <w:t>instant</w:t>
      </w:r>
    </w:p>
    <w:p w14:paraId="5F68A5C1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74: clear open instrumental immediate young </w:t>
      </w:r>
      <w:r w:rsidRPr="00F8729D">
        <w:rPr>
          <w:color w:val="00B050"/>
        </w:rPr>
        <w:t xml:space="preserve">gentle </w:t>
      </w:r>
      <w:r w:rsidRPr="009B4716">
        <w:rPr>
          <w:color w:val="000000" w:themeColor="text1"/>
        </w:rPr>
        <w:t xml:space="preserve">little lad </w:t>
      </w:r>
      <w:r w:rsidRPr="006D58A2">
        <w:rPr>
          <w:color w:val="FF0000"/>
        </w:rPr>
        <w:t xml:space="preserve">jealous </w:t>
      </w:r>
      <w:r w:rsidRPr="009B4716">
        <w:rPr>
          <w:color w:val="000000" w:themeColor="text1"/>
        </w:rPr>
        <w:t xml:space="preserve">infinite golden gentleman </w:t>
      </w:r>
      <w:r w:rsidRPr="00F8729D">
        <w:rPr>
          <w:color w:val="00B050"/>
        </w:rPr>
        <w:t xml:space="preserve">fine </w:t>
      </w:r>
      <w:proofErr w:type="gramStart"/>
      <w:r w:rsidRPr="00F8729D">
        <w:rPr>
          <w:color w:val="00B050"/>
        </w:rPr>
        <w:t>lush extraordinary</w:t>
      </w:r>
      <w:proofErr w:type="gramEnd"/>
      <w:r w:rsidRPr="00F8729D">
        <w:rPr>
          <w:color w:val="00B050"/>
        </w:rPr>
        <w:t xml:space="preserve"> </w:t>
      </w:r>
      <w:r w:rsidRPr="009B4716">
        <w:rPr>
          <w:color w:val="000000" w:themeColor="text1"/>
        </w:rPr>
        <w:t>due different dependable contagious comparable</w:t>
      </w:r>
    </w:p>
    <w:p w14:paraId="4CABD96B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75: </w:t>
      </w:r>
      <w:r w:rsidRPr="00F8729D">
        <w:rPr>
          <w:color w:val="00B050"/>
        </w:rPr>
        <w:t xml:space="preserve">fresh </w:t>
      </w:r>
      <w:r w:rsidRPr="009B4716">
        <w:rPr>
          <w:color w:val="000000" w:themeColor="text1"/>
        </w:rPr>
        <w:t xml:space="preserve">heavy </w:t>
      </w:r>
      <w:r w:rsidRPr="00F8729D">
        <w:rPr>
          <w:color w:val="00B050"/>
        </w:rPr>
        <w:t xml:space="preserve">loving </w:t>
      </w:r>
      <w:r w:rsidRPr="009B4716">
        <w:rPr>
          <w:color w:val="000000" w:themeColor="text1"/>
        </w:rPr>
        <w:t xml:space="preserve">intriguing </w:t>
      </w:r>
      <w:r w:rsidRPr="00F8729D">
        <w:rPr>
          <w:color w:val="00B050"/>
        </w:rPr>
        <w:t xml:space="preserve">best </w:t>
      </w:r>
      <w:r w:rsidRPr="006D58A2">
        <w:rPr>
          <w:color w:val="FF0000"/>
        </w:rPr>
        <w:t xml:space="preserve">stereotypical </w:t>
      </w:r>
      <w:r w:rsidRPr="009B4716">
        <w:rPr>
          <w:color w:val="000000" w:themeColor="text1"/>
        </w:rPr>
        <w:t xml:space="preserve">frozen </w:t>
      </w:r>
      <w:r w:rsidRPr="00F8729D">
        <w:rPr>
          <w:color w:val="00B050"/>
        </w:rPr>
        <w:t xml:space="preserve">genuine </w:t>
      </w:r>
      <w:r w:rsidRPr="006D58A2">
        <w:rPr>
          <w:color w:val="FF0000"/>
        </w:rPr>
        <w:t xml:space="preserve">hard </w:t>
      </w:r>
      <w:r w:rsidRPr="009B4716">
        <w:rPr>
          <w:color w:val="000000" w:themeColor="text1"/>
        </w:rPr>
        <w:t xml:space="preserve">young hierarchical formal </w:t>
      </w:r>
      <w:r w:rsidRPr="00F8729D">
        <w:rPr>
          <w:color w:val="00B050"/>
        </w:rPr>
        <w:t xml:space="preserve">impressed influential </w:t>
      </w:r>
      <w:r w:rsidRPr="009B4716">
        <w:rPr>
          <w:color w:val="000000" w:themeColor="text1"/>
        </w:rPr>
        <w:t xml:space="preserve">intuitive </w:t>
      </w:r>
      <w:r w:rsidRPr="00F8729D">
        <w:rPr>
          <w:color w:val="00B050"/>
        </w:rPr>
        <w:t xml:space="preserve">lavish </w:t>
      </w:r>
      <w:r w:rsidRPr="009B4716">
        <w:rPr>
          <w:color w:val="000000" w:themeColor="text1"/>
        </w:rPr>
        <w:t xml:space="preserve">honest fading first </w:t>
      </w:r>
      <w:r w:rsidRPr="00F8729D">
        <w:rPr>
          <w:color w:val="00B050"/>
        </w:rPr>
        <w:t>extraordinary</w:t>
      </w:r>
    </w:p>
    <w:p w14:paraId="77C0C4D2" w14:textId="77777777" w:rsidR="004673F7" w:rsidRPr="001E27E1" w:rsidRDefault="00000000">
      <w:pPr>
        <w:rPr>
          <w:strike/>
          <w:color w:val="000000" w:themeColor="text1"/>
        </w:rPr>
      </w:pPr>
      <w:r w:rsidRPr="001E27E1">
        <w:rPr>
          <w:strike/>
          <w:color w:val="000000" w:themeColor="text1"/>
        </w:rPr>
        <w:lastRenderedPageBreak/>
        <w:t>Row 76: un insatiable petite individus nouvelle certain étaient en faisaient ermite entendit ensemble deux du le des de cette cet au</w:t>
      </w:r>
    </w:p>
    <w:p w14:paraId="394B9C28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77: middle-aged </w:t>
      </w:r>
      <w:r w:rsidRPr="00F8729D">
        <w:rPr>
          <w:color w:val="00B050"/>
        </w:rPr>
        <w:t xml:space="preserve">high-end </w:t>
      </w:r>
      <w:r w:rsidRPr="009B4716">
        <w:rPr>
          <w:color w:val="000000" w:themeColor="text1"/>
        </w:rPr>
        <w:t xml:space="preserve">wide striking </w:t>
      </w:r>
      <w:r w:rsidRPr="00F8729D">
        <w:rPr>
          <w:color w:val="00B050"/>
        </w:rPr>
        <w:t xml:space="preserve">extraordinary </w:t>
      </w:r>
      <w:r w:rsidRPr="009B4716">
        <w:rPr>
          <w:color w:val="000000" w:themeColor="text1"/>
        </w:rPr>
        <w:t xml:space="preserve">brown last </w:t>
      </w:r>
      <w:r w:rsidRPr="00F8729D">
        <w:rPr>
          <w:color w:val="00B050"/>
        </w:rPr>
        <w:t xml:space="preserve">excited </w:t>
      </w:r>
      <w:r w:rsidRPr="00021825">
        <w:rPr>
          <w:color w:val="00B050"/>
        </w:rPr>
        <w:t xml:space="preserve">full gleeful </w:t>
      </w:r>
      <w:r w:rsidRPr="009B4716">
        <w:rPr>
          <w:color w:val="000000" w:themeColor="text1"/>
        </w:rPr>
        <w:t xml:space="preserve">heavy </w:t>
      </w:r>
      <w:r w:rsidRPr="00021825">
        <w:rPr>
          <w:color w:val="00B050"/>
        </w:rPr>
        <w:t xml:space="preserve">humble </w:t>
      </w:r>
      <w:r w:rsidRPr="009B4716">
        <w:rPr>
          <w:color w:val="000000" w:themeColor="text1"/>
        </w:rPr>
        <w:t xml:space="preserve">human integral lesser </w:t>
      </w:r>
      <w:r w:rsidRPr="00021825">
        <w:rPr>
          <w:color w:val="00B050"/>
        </w:rPr>
        <w:t xml:space="preserve">lively </w:t>
      </w:r>
      <w:r w:rsidRPr="009B4716">
        <w:rPr>
          <w:color w:val="000000" w:themeColor="text1"/>
        </w:rPr>
        <w:t xml:space="preserve">marbled expressive young </w:t>
      </w:r>
      <w:r w:rsidRPr="00021825">
        <w:rPr>
          <w:color w:val="00B050"/>
        </w:rPr>
        <w:t>euphoric</w:t>
      </w:r>
    </w:p>
    <w:p w14:paraId="24B28BB7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78: </w:t>
      </w:r>
      <w:r w:rsidRPr="006D58A2">
        <w:rPr>
          <w:color w:val="FF0000"/>
        </w:rPr>
        <w:t xml:space="preserve">severe </w:t>
      </w:r>
      <w:r w:rsidRPr="006D58A2">
        <w:rPr>
          <w:color w:val="00B050"/>
        </w:rPr>
        <w:t xml:space="preserve">fragrant </w:t>
      </w:r>
      <w:r w:rsidRPr="009B4716">
        <w:rPr>
          <w:color w:val="000000" w:themeColor="text1"/>
        </w:rPr>
        <w:t xml:space="preserve">unpredictable </w:t>
      </w:r>
      <w:r w:rsidRPr="00021825">
        <w:rPr>
          <w:color w:val="00B050"/>
        </w:rPr>
        <w:t xml:space="preserve">ethereal </w:t>
      </w:r>
      <w:r w:rsidRPr="009B4716">
        <w:rPr>
          <w:color w:val="000000" w:themeColor="text1"/>
        </w:rPr>
        <w:t xml:space="preserve">distinctive wild full foreign flute </w:t>
      </w:r>
      <w:r w:rsidRPr="00021825">
        <w:rPr>
          <w:color w:val="00B050"/>
        </w:rPr>
        <w:t xml:space="preserve">expansive </w:t>
      </w:r>
      <w:r w:rsidRPr="009B4716">
        <w:rPr>
          <w:color w:val="000000" w:themeColor="text1"/>
        </w:rPr>
        <w:t xml:space="preserve">exclusive eternal </w:t>
      </w:r>
      <w:r w:rsidRPr="006D58A2">
        <w:rPr>
          <w:color w:val="FF0000"/>
        </w:rPr>
        <w:t xml:space="preserve">empty dull </w:t>
      </w:r>
      <w:r w:rsidRPr="00021825">
        <w:rPr>
          <w:color w:val="00B050"/>
        </w:rPr>
        <w:t xml:space="preserve">diverse </w:t>
      </w:r>
      <w:r w:rsidRPr="009B4716">
        <w:rPr>
          <w:color w:val="000000" w:themeColor="text1"/>
        </w:rPr>
        <w:t xml:space="preserve">curious </w:t>
      </w:r>
      <w:r w:rsidRPr="00021825">
        <w:rPr>
          <w:color w:val="00B050"/>
        </w:rPr>
        <w:t xml:space="preserve">grand </w:t>
      </w:r>
      <w:r w:rsidRPr="009B4716">
        <w:rPr>
          <w:color w:val="000000" w:themeColor="text1"/>
        </w:rPr>
        <w:t>cultural contrary constant</w:t>
      </w:r>
    </w:p>
    <w:p w14:paraId="70A6B582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79: middle-aged subtle </w:t>
      </w:r>
      <w:r w:rsidRPr="00021825">
        <w:rPr>
          <w:color w:val="00B050"/>
        </w:rPr>
        <w:t xml:space="preserve">charming </w:t>
      </w:r>
      <w:r w:rsidRPr="009B4716">
        <w:rPr>
          <w:color w:val="000000" w:themeColor="text1"/>
        </w:rPr>
        <w:t xml:space="preserve">slow </w:t>
      </w:r>
      <w:r w:rsidRPr="00021825">
        <w:rPr>
          <w:color w:val="00B050"/>
        </w:rPr>
        <w:t xml:space="preserve">charismatic bright </w:t>
      </w:r>
      <w:r w:rsidRPr="009B4716">
        <w:rPr>
          <w:color w:val="000000" w:themeColor="text1"/>
        </w:rPr>
        <w:t xml:space="preserve">adolescent </w:t>
      </w:r>
      <w:r w:rsidRPr="00021825">
        <w:rPr>
          <w:color w:val="00B050"/>
        </w:rPr>
        <w:t xml:space="preserve">comfortable </w:t>
      </w:r>
      <w:r w:rsidRPr="009B4716">
        <w:rPr>
          <w:color w:val="000000" w:themeColor="text1"/>
        </w:rPr>
        <w:t xml:space="preserve">different </w:t>
      </w:r>
      <w:r w:rsidRPr="006D58A2">
        <w:rPr>
          <w:color w:val="FF0000"/>
        </w:rPr>
        <w:t xml:space="preserve">melancholic </w:t>
      </w:r>
      <w:r w:rsidRPr="00021825">
        <w:rPr>
          <w:color w:val="00B050"/>
        </w:rPr>
        <w:t xml:space="preserve">empathy </w:t>
      </w:r>
      <w:r w:rsidRPr="009B4716">
        <w:rPr>
          <w:color w:val="000000" w:themeColor="text1"/>
        </w:rPr>
        <w:t>enough first fleeting high larger late-night local unspoken two-decade-old</w:t>
      </w:r>
    </w:p>
    <w:p w14:paraId="468E27C0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80: better </w:t>
      </w:r>
      <w:r w:rsidRPr="00021825">
        <w:rPr>
          <w:color w:val="00B050"/>
        </w:rPr>
        <w:t xml:space="preserve">wisdom </w:t>
      </w:r>
      <w:r w:rsidRPr="006D58A2">
        <w:rPr>
          <w:color w:val="FF0000"/>
        </w:rPr>
        <w:t xml:space="preserve">reluctant </w:t>
      </w:r>
      <w:r w:rsidRPr="00021825">
        <w:rPr>
          <w:color w:val="00B050"/>
        </w:rPr>
        <w:t xml:space="preserve">capable healthier highest </w:t>
      </w:r>
      <w:r w:rsidRPr="009B4716">
        <w:rPr>
          <w:color w:val="000000" w:themeColor="text1"/>
        </w:rPr>
        <w:t xml:space="preserve">long </w:t>
      </w:r>
      <w:r w:rsidRPr="006D58A2">
        <w:rPr>
          <w:color w:val="FF0000"/>
        </w:rPr>
        <w:t xml:space="preserve">poor unable </w:t>
      </w:r>
      <w:r w:rsidRPr="00021825">
        <w:rPr>
          <w:color w:val="00B050"/>
        </w:rPr>
        <w:t xml:space="preserve">important </w:t>
      </w:r>
      <w:r w:rsidRPr="009B4716">
        <w:rPr>
          <w:color w:val="000000" w:themeColor="text1"/>
        </w:rPr>
        <w:t xml:space="preserve">unexpected </w:t>
      </w:r>
      <w:r w:rsidRPr="00021825">
        <w:rPr>
          <w:color w:val="00B050"/>
        </w:rPr>
        <w:t xml:space="preserve">high </w:t>
      </w:r>
      <w:r w:rsidRPr="009B4716">
        <w:rPr>
          <w:color w:val="000000" w:themeColor="text1"/>
        </w:rPr>
        <w:t xml:space="preserve">unique gloved </w:t>
      </w:r>
      <w:r w:rsidRPr="00021825">
        <w:rPr>
          <w:color w:val="00B050"/>
        </w:rPr>
        <w:t xml:space="preserve">famous </w:t>
      </w:r>
      <w:r w:rsidRPr="009B4716">
        <w:rPr>
          <w:color w:val="000000" w:themeColor="text1"/>
        </w:rPr>
        <w:t xml:space="preserve">experimental equal endless </w:t>
      </w:r>
      <w:r w:rsidRPr="00021825">
        <w:rPr>
          <w:color w:val="00B050"/>
        </w:rPr>
        <w:t xml:space="preserve">empathy </w:t>
      </w:r>
      <w:r w:rsidRPr="009B4716">
        <w:rPr>
          <w:color w:val="000000" w:themeColor="text1"/>
        </w:rPr>
        <w:t>distinguished</w:t>
      </w:r>
    </w:p>
    <w:p w14:paraId="5697BD67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81: unique many </w:t>
      </w:r>
      <w:r w:rsidRPr="00021825">
        <w:rPr>
          <w:color w:val="00B050"/>
        </w:rPr>
        <w:t xml:space="preserve">jovial </w:t>
      </w:r>
      <w:r w:rsidRPr="009B4716">
        <w:rPr>
          <w:color w:val="000000" w:themeColor="text1"/>
        </w:rPr>
        <w:t xml:space="preserve">different </w:t>
      </w:r>
      <w:r w:rsidRPr="00021825">
        <w:rPr>
          <w:color w:val="00B050"/>
        </w:rPr>
        <w:t xml:space="preserve">perceptive </w:t>
      </w:r>
      <w:r w:rsidRPr="009B4716">
        <w:rPr>
          <w:color w:val="000000" w:themeColor="text1"/>
        </w:rPr>
        <w:t xml:space="preserve">rigid white former </w:t>
      </w:r>
      <w:r w:rsidRPr="00021825">
        <w:rPr>
          <w:color w:val="00B050"/>
        </w:rPr>
        <w:t xml:space="preserve">keen </w:t>
      </w:r>
      <w:r w:rsidRPr="009B4716">
        <w:rPr>
          <w:color w:val="000000" w:themeColor="text1"/>
        </w:rPr>
        <w:t xml:space="preserve">internal </w:t>
      </w:r>
      <w:r w:rsidRPr="00021825">
        <w:rPr>
          <w:color w:val="00B050"/>
        </w:rPr>
        <w:t xml:space="preserve">grand good glorious </w:t>
      </w:r>
      <w:r w:rsidRPr="009B4716">
        <w:rPr>
          <w:color w:val="000000" w:themeColor="text1"/>
        </w:rPr>
        <w:t xml:space="preserve">first meek </w:t>
      </w:r>
      <w:r w:rsidRPr="00021825">
        <w:rPr>
          <w:color w:val="00B050"/>
        </w:rPr>
        <w:t xml:space="preserve">faithful enormous </w:t>
      </w:r>
      <w:r w:rsidRPr="009B4716">
        <w:rPr>
          <w:color w:val="000000" w:themeColor="text1"/>
        </w:rPr>
        <w:t>eclectic ebony discreet</w:t>
      </w:r>
    </w:p>
    <w:p w14:paraId="1649EB4B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82: okay busy </w:t>
      </w:r>
      <w:r w:rsidRPr="00021825">
        <w:rPr>
          <w:color w:val="00B050"/>
        </w:rPr>
        <w:t>steady kindness</w:t>
      </w:r>
      <w:r w:rsidRPr="009B4716">
        <w:rPr>
          <w:color w:val="000000" w:themeColor="text1"/>
        </w:rPr>
        <w:t xml:space="preserve"> golden </w:t>
      </w:r>
      <w:r w:rsidRPr="00021825">
        <w:rPr>
          <w:color w:val="00B050"/>
        </w:rPr>
        <w:t xml:space="preserve">gentle </w:t>
      </w:r>
      <w:r w:rsidRPr="009B4716">
        <w:rPr>
          <w:color w:val="000000" w:themeColor="text1"/>
        </w:rPr>
        <w:t xml:space="preserve">wooden elderly many local little indomitable </w:t>
      </w:r>
      <w:r w:rsidRPr="00021825">
        <w:rPr>
          <w:color w:val="00B050"/>
        </w:rPr>
        <w:t xml:space="preserve">heavenly healthy </w:t>
      </w:r>
      <w:r w:rsidRPr="009B4716">
        <w:rPr>
          <w:color w:val="000000" w:themeColor="text1"/>
        </w:rPr>
        <w:t xml:space="preserve">genuine </w:t>
      </w:r>
      <w:r w:rsidRPr="00021825">
        <w:rPr>
          <w:color w:val="00B050"/>
        </w:rPr>
        <w:t xml:space="preserve">fresh dreamy </w:t>
      </w:r>
      <w:r w:rsidRPr="009B4716">
        <w:rPr>
          <w:color w:val="000000" w:themeColor="text1"/>
        </w:rPr>
        <w:t xml:space="preserve">much </w:t>
      </w:r>
      <w:r w:rsidRPr="006D58A2">
        <w:rPr>
          <w:color w:val="FF0000"/>
        </w:rPr>
        <w:t xml:space="preserve">desolate </w:t>
      </w:r>
      <w:r w:rsidRPr="009B4716">
        <w:rPr>
          <w:color w:val="000000" w:themeColor="text1"/>
        </w:rPr>
        <w:t>dedicated</w:t>
      </w:r>
    </w:p>
    <w:p w14:paraId="2CD44BAD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83: newfound deeper many humble ’ headstrong </w:t>
      </w:r>
      <w:r w:rsidRPr="00021825">
        <w:rPr>
          <w:color w:val="00B050"/>
        </w:rPr>
        <w:t xml:space="preserve">modern </w:t>
      </w:r>
      <w:r w:rsidRPr="009B4716">
        <w:rPr>
          <w:color w:val="000000" w:themeColor="text1"/>
        </w:rPr>
        <w:t xml:space="preserve">memory-filled meaningful main hot hopeful half much </w:t>
      </w:r>
      <w:r w:rsidRPr="00021825">
        <w:rPr>
          <w:color w:val="00B050"/>
        </w:rPr>
        <w:t xml:space="preserve">fresh </w:t>
      </w:r>
      <w:r w:rsidRPr="009B4716">
        <w:rPr>
          <w:color w:val="000000" w:themeColor="text1"/>
        </w:rPr>
        <w:t xml:space="preserve">father-daughter due </w:t>
      </w:r>
      <w:r w:rsidRPr="006D58A2">
        <w:rPr>
          <w:color w:val="FF0000"/>
        </w:rPr>
        <w:t xml:space="preserve">diminutive </w:t>
      </w:r>
      <w:r w:rsidRPr="009B4716">
        <w:rPr>
          <w:color w:val="000000" w:themeColor="text1"/>
        </w:rPr>
        <w:t>different brown</w:t>
      </w:r>
    </w:p>
    <w:p w14:paraId="676804D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84: humdrum loyal </w:t>
      </w:r>
      <w:r w:rsidRPr="00021825">
        <w:rPr>
          <w:color w:val="00B050"/>
        </w:rPr>
        <w:t xml:space="preserve">gentle </w:t>
      </w:r>
      <w:r w:rsidRPr="009B4716">
        <w:rPr>
          <w:color w:val="000000" w:themeColor="text1"/>
        </w:rPr>
        <w:t xml:space="preserve">skyscraper </w:t>
      </w:r>
      <w:r w:rsidRPr="00021825">
        <w:rPr>
          <w:color w:val="00B050"/>
        </w:rPr>
        <w:t xml:space="preserve">stronger </w:t>
      </w:r>
      <w:r w:rsidRPr="009B4716">
        <w:rPr>
          <w:color w:val="000000" w:themeColor="text1"/>
        </w:rPr>
        <w:t xml:space="preserve">different </w:t>
      </w:r>
      <w:r w:rsidRPr="00021825">
        <w:rPr>
          <w:color w:val="00B050"/>
        </w:rPr>
        <w:t xml:space="preserve">greater </w:t>
      </w:r>
      <w:r w:rsidRPr="009B4716">
        <w:rPr>
          <w:color w:val="000000" w:themeColor="text1"/>
        </w:rPr>
        <w:t xml:space="preserve">gap-toothed financial faded economic </w:t>
      </w:r>
      <w:r w:rsidRPr="00021825">
        <w:rPr>
          <w:color w:val="00B050"/>
        </w:rPr>
        <w:t xml:space="preserve">youthful </w:t>
      </w:r>
      <w:r w:rsidRPr="009B4716">
        <w:rPr>
          <w:color w:val="000000" w:themeColor="text1"/>
        </w:rPr>
        <w:t xml:space="preserve">immense commodious </w:t>
      </w:r>
      <w:r w:rsidRPr="00021825">
        <w:rPr>
          <w:color w:val="00B050"/>
        </w:rPr>
        <w:t xml:space="preserve">comfortable </w:t>
      </w:r>
      <w:r w:rsidRPr="009B4716">
        <w:rPr>
          <w:color w:val="000000" w:themeColor="text1"/>
        </w:rPr>
        <w:t xml:space="preserve">black </w:t>
      </w:r>
      <w:r w:rsidRPr="00021825">
        <w:rPr>
          <w:color w:val="00B050"/>
        </w:rPr>
        <w:t>beautiful altruistic affluent</w:t>
      </w:r>
      <w:r w:rsidRPr="009B4716">
        <w:rPr>
          <w:color w:val="000000" w:themeColor="text1"/>
        </w:rPr>
        <w:t xml:space="preserve"> Persian</w:t>
      </w:r>
    </w:p>
    <w:p w14:paraId="1C8F6409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85: silent many inner dark </w:t>
      </w:r>
      <w:r w:rsidRPr="006D58A2">
        <w:rPr>
          <w:color w:val="FF0000"/>
        </w:rPr>
        <w:t xml:space="preserve">incompatible </w:t>
      </w:r>
      <w:r w:rsidRPr="009B4716">
        <w:rPr>
          <w:color w:val="000000" w:themeColor="text1"/>
        </w:rPr>
        <w:t xml:space="preserve">raw simple green inexplicable </w:t>
      </w:r>
      <w:r w:rsidRPr="00021825">
        <w:rPr>
          <w:color w:val="00B050"/>
        </w:rPr>
        <w:t xml:space="preserve">impeccable </w:t>
      </w:r>
      <w:r w:rsidRPr="009B4716">
        <w:rPr>
          <w:color w:val="000000" w:themeColor="text1"/>
        </w:rPr>
        <w:t xml:space="preserve">imminent hidden </w:t>
      </w:r>
      <w:r w:rsidRPr="006D58A2">
        <w:rPr>
          <w:color w:val="FF0000"/>
        </w:rPr>
        <w:t xml:space="preserve">worn-out </w:t>
      </w:r>
      <w:r w:rsidRPr="009B4716">
        <w:rPr>
          <w:color w:val="000000" w:themeColor="text1"/>
        </w:rPr>
        <w:t xml:space="preserve">insatiable </w:t>
      </w:r>
      <w:r w:rsidRPr="00021825">
        <w:rPr>
          <w:color w:val="00B050"/>
        </w:rPr>
        <w:t xml:space="preserve">fiery </w:t>
      </w:r>
      <w:r w:rsidRPr="009B4716">
        <w:rPr>
          <w:color w:val="000000" w:themeColor="text1"/>
        </w:rPr>
        <w:t xml:space="preserve">faded external </w:t>
      </w:r>
      <w:r w:rsidRPr="00021825">
        <w:rPr>
          <w:color w:val="00B050"/>
        </w:rPr>
        <w:t xml:space="preserve">expensive </w:t>
      </w:r>
      <w:r w:rsidRPr="009B4716">
        <w:rPr>
          <w:color w:val="000000" w:themeColor="text1"/>
        </w:rPr>
        <w:t xml:space="preserve">electric </w:t>
      </w:r>
      <w:r w:rsidRPr="006D58A2">
        <w:rPr>
          <w:color w:val="FF0000"/>
        </w:rPr>
        <w:t>eerie</w:t>
      </w:r>
    </w:p>
    <w:p w14:paraId="43FD6744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86: </w:t>
      </w:r>
      <w:r w:rsidRPr="00021825">
        <w:rPr>
          <w:color w:val="00B050"/>
        </w:rPr>
        <w:t xml:space="preserve">profound </w:t>
      </w:r>
      <w:r w:rsidRPr="009B4716">
        <w:rPr>
          <w:color w:val="000000" w:themeColor="text1"/>
        </w:rPr>
        <w:t xml:space="preserve">needle remote intricate present mythic last jewel-encrusted humble historian </w:t>
      </w:r>
      <w:r w:rsidRPr="00021825">
        <w:rPr>
          <w:color w:val="00B050"/>
        </w:rPr>
        <w:t xml:space="preserve">graceful </w:t>
      </w:r>
      <w:r w:rsidRPr="009B4716">
        <w:rPr>
          <w:color w:val="000000" w:themeColor="text1"/>
        </w:rPr>
        <w:t xml:space="preserve">golden future far-flung </w:t>
      </w:r>
      <w:r w:rsidRPr="00021825">
        <w:rPr>
          <w:color w:val="00B050"/>
        </w:rPr>
        <w:t xml:space="preserve">expansive eager </w:t>
      </w:r>
      <w:r w:rsidRPr="006D58A2">
        <w:rPr>
          <w:color w:val="FF0000"/>
        </w:rPr>
        <w:t xml:space="preserve">dust-laden </w:t>
      </w:r>
      <w:r w:rsidRPr="009B4716">
        <w:rPr>
          <w:color w:val="000000" w:themeColor="text1"/>
        </w:rPr>
        <w:t>dual different current</w:t>
      </w:r>
    </w:p>
    <w:p w14:paraId="6B6F65CE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87: mutual worth next clean </w:t>
      </w:r>
      <w:r w:rsidRPr="00021825">
        <w:rPr>
          <w:color w:val="00B050"/>
        </w:rPr>
        <w:t xml:space="preserve">intellectual </w:t>
      </w:r>
      <w:r w:rsidRPr="009B4716">
        <w:rPr>
          <w:color w:val="000000" w:themeColor="text1"/>
        </w:rPr>
        <w:t xml:space="preserve">gem-encrusted “ eternal </w:t>
      </w:r>
      <w:r w:rsidRPr="00021825">
        <w:rPr>
          <w:color w:val="00B050"/>
        </w:rPr>
        <w:t xml:space="preserve">lively </w:t>
      </w:r>
      <w:r w:rsidRPr="009B4716">
        <w:rPr>
          <w:color w:val="000000" w:themeColor="text1"/>
        </w:rPr>
        <w:t xml:space="preserve">internal gold-plated full </w:t>
      </w:r>
      <w:r w:rsidRPr="00021825">
        <w:rPr>
          <w:color w:val="00B050"/>
        </w:rPr>
        <w:t xml:space="preserve">fair </w:t>
      </w:r>
      <w:r w:rsidRPr="009B4716">
        <w:rPr>
          <w:color w:val="000000" w:themeColor="text1"/>
        </w:rPr>
        <w:t xml:space="preserve">evil essential </w:t>
      </w:r>
      <w:r w:rsidRPr="00021825">
        <w:rPr>
          <w:color w:val="00B050"/>
        </w:rPr>
        <w:t xml:space="preserve">masterful </w:t>
      </w:r>
      <w:r w:rsidRPr="009B4716">
        <w:rPr>
          <w:color w:val="000000" w:themeColor="text1"/>
        </w:rPr>
        <w:t xml:space="preserve">endless </w:t>
      </w:r>
      <w:r w:rsidRPr="00021825">
        <w:rPr>
          <w:color w:val="00B050"/>
        </w:rPr>
        <w:t xml:space="preserve">eager </w:t>
      </w:r>
      <w:r w:rsidRPr="009B4716">
        <w:rPr>
          <w:color w:val="000000" w:themeColor="text1"/>
        </w:rPr>
        <w:t>distilled different</w:t>
      </w:r>
    </w:p>
    <w:p w14:paraId="2BA18254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88: middle-class ornate </w:t>
      </w:r>
      <w:r w:rsidRPr="00021825">
        <w:rPr>
          <w:color w:val="00B050"/>
        </w:rPr>
        <w:t xml:space="preserve">boisterous </w:t>
      </w:r>
      <w:r w:rsidRPr="009B4716">
        <w:rPr>
          <w:color w:val="000000" w:themeColor="text1"/>
        </w:rPr>
        <w:t xml:space="preserve">high </w:t>
      </w:r>
      <w:r w:rsidRPr="00021825">
        <w:rPr>
          <w:color w:val="00B050"/>
        </w:rPr>
        <w:t xml:space="preserve">prestigious delicate </w:t>
      </w:r>
      <w:r w:rsidRPr="009B4716">
        <w:rPr>
          <w:color w:val="000000" w:themeColor="text1"/>
        </w:rPr>
        <w:t xml:space="preserve">light-hearted last intricate </w:t>
      </w:r>
      <w:r w:rsidRPr="00021825">
        <w:rPr>
          <w:color w:val="00B050"/>
        </w:rPr>
        <w:t xml:space="preserve">grand </w:t>
      </w:r>
      <w:r w:rsidRPr="009B4716">
        <w:rPr>
          <w:color w:val="000000" w:themeColor="text1"/>
        </w:rPr>
        <w:t xml:space="preserve">full </w:t>
      </w:r>
      <w:r w:rsidRPr="006D58A2">
        <w:rPr>
          <w:color w:val="FF0000"/>
        </w:rPr>
        <w:t xml:space="preserve">forbidden </w:t>
      </w:r>
      <w:r w:rsidRPr="009B4716">
        <w:rPr>
          <w:color w:val="000000" w:themeColor="text1"/>
        </w:rPr>
        <w:t xml:space="preserve">dusty younger mundane </w:t>
      </w:r>
      <w:r w:rsidRPr="006D58A2">
        <w:rPr>
          <w:color w:val="FF0000"/>
        </w:rPr>
        <w:t xml:space="preserve">corrupt </w:t>
      </w:r>
      <w:r w:rsidRPr="009B4716">
        <w:rPr>
          <w:color w:val="000000" w:themeColor="text1"/>
        </w:rPr>
        <w:t xml:space="preserve">colorful closer cheeky </w:t>
      </w:r>
      <w:r w:rsidRPr="006D58A2">
        <w:rPr>
          <w:color w:val="FF0000"/>
        </w:rPr>
        <w:t>chaos</w:t>
      </w:r>
    </w:p>
    <w:p w14:paraId="6E1198F8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89: mathematical headstrong </w:t>
      </w:r>
      <w:r w:rsidRPr="00021825">
        <w:rPr>
          <w:color w:val="00B050"/>
        </w:rPr>
        <w:t xml:space="preserve">authentic </w:t>
      </w:r>
      <w:r w:rsidRPr="009B4716">
        <w:rPr>
          <w:color w:val="000000" w:themeColor="text1"/>
        </w:rPr>
        <w:t xml:space="preserve">general past insatiable </w:t>
      </w:r>
      <w:r w:rsidRPr="00021825">
        <w:rPr>
          <w:color w:val="00B050"/>
        </w:rPr>
        <w:t xml:space="preserve">wealthy fair </w:t>
      </w:r>
      <w:r w:rsidRPr="009B4716">
        <w:rPr>
          <w:color w:val="000000" w:themeColor="text1"/>
        </w:rPr>
        <w:t xml:space="preserve">high </w:t>
      </w:r>
      <w:r w:rsidRPr="00021825">
        <w:rPr>
          <w:color w:val="00B050"/>
        </w:rPr>
        <w:t xml:space="preserve">glamorous </w:t>
      </w:r>
      <w:r w:rsidRPr="006D58A2">
        <w:rPr>
          <w:color w:val="FF0000"/>
        </w:rPr>
        <w:t xml:space="preserve">fraught </w:t>
      </w:r>
      <w:r w:rsidRPr="00021825">
        <w:rPr>
          <w:color w:val="00B050"/>
        </w:rPr>
        <w:t xml:space="preserve">fascinating </w:t>
      </w:r>
      <w:r w:rsidRPr="009B4716">
        <w:rPr>
          <w:color w:val="000000" w:themeColor="text1"/>
        </w:rPr>
        <w:t xml:space="preserve">famous </w:t>
      </w:r>
      <w:r w:rsidRPr="00021825">
        <w:rPr>
          <w:color w:val="00B050"/>
        </w:rPr>
        <w:t xml:space="preserve">extraordinary </w:t>
      </w:r>
      <w:r w:rsidRPr="009B4716">
        <w:rPr>
          <w:color w:val="000000" w:themeColor="text1"/>
        </w:rPr>
        <w:t xml:space="preserve">different </w:t>
      </w:r>
      <w:r w:rsidRPr="00021825">
        <w:rPr>
          <w:color w:val="00B050"/>
        </w:rPr>
        <w:t xml:space="preserve">cool composed </w:t>
      </w:r>
      <w:r w:rsidRPr="009B4716">
        <w:rPr>
          <w:color w:val="000000" w:themeColor="text1"/>
        </w:rPr>
        <w:t xml:space="preserve">chiseled character-driven </w:t>
      </w:r>
      <w:r w:rsidRPr="00021825">
        <w:rPr>
          <w:color w:val="00B050"/>
        </w:rPr>
        <w:t>certain</w:t>
      </w:r>
    </w:p>
    <w:p w14:paraId="342654BC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90: wealthy quiet much </w:t>
      </w:r>
      <w:r w:rsidRPr="006D58A2">
        <w:rPr>
          <w:color w:val="FF0000"/>
        </w:rPr>
        <w:t xml:space="preserve">hard </w:t>
      </w:r>
      <w:r w:rsidRPr="009B4716">
        <w:rPr>
          <w:color w:val="000000" w:themeColor="text1"/>
        </w:rPr>
        <w:t xml:space="preserve">grizzled cool </w:t>
      </w:r>
      <w:r w:rsidRPr="00021825">
        <w:rPr>
          <w:color w:val="00B050"/>
        </w:rPr>
        <w:t xml:space="preserve">pragmatic </w:t>
      </w:r>
      <w:r w:rsidRPr="009B4716">
        <w:rPr>
          <w:color w:val="000000" w:themeColor="text1"/>
        </w:rPr>
        <w:t xml:space="preserve">raven empty gruff fleeting </w:t>
      </w:r>
      <w:r w:rsidRPr="006D58A2">
        <w:rPr>
          <w:color w:val="FF0000"/>
        </w:rPr>
        <w:t xml:space="preserve">failed </w:t>
      </w:r>
      <w:r w:rsidRPr="009B4716">
        <w:rPr>
          <w:color w:val="000000" w:themeColor="text1"/>
        </w:rPr>
        <w:t xml:space="preserve">expressive elderly </w:t>
      </w:r>
      <w:r w:rsidRPr="00021825">
        <w:rPr>
          <w:color w:val="00B050"/>
        </w:rPr>
        <w:t xml:space="preserve">empathic </w:t>
      </w:r>
      <w:r w:rsidRPr="009B4716">
        <w:rPr>
          <w:color w:val="000000" w:themeColor="text1"/>
        </w:rPr>
        <w:t xml:space="preserve">late </w:t>
      </w:r>
      <w:r w:rsidRPr="006D58A2">
        <w:rPr>
          <w:color w:val="FF0000"/>
        </w:rPr>
        <w:t xml:space="preserve">dumb </w:t>
      </w:r>
      <w:r w:rsidRPr="009B4716">
        <w:rPr>
          <w:color w:val="000000" w:themeColor="text1"/>
        </w:rPr>
        <w:t>domestic distinct deep</w:t>
      </w:r>
    </w:p>
    <w:p w14:paraId="3D8D86D7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lastRenderedPageBreak/>
        <w:t xml:space="preserve">Row 91: </w:t>
      </w:r>
      <w:r w:rsidRPr="00557E18">
        <w:rPr>
          <w:color w:val="00B050"/>
        </w:rPr>
        <w:t xml:space="preserve">luminary </w:t>
      </w:r>
      <w:r w:rsidRPr="009B4716">
        <w:rPr>
          <w:color w:val="000000" w:themeColor="text1"/>
        </w:rPr>
        <w:t xml:space="preserve">metaphysical intangible complex north separate </w:t>
      </w:r>
      <w:r w:rsidRPr="00557E18">
        <w:rPr>
          <w:color w:val="00B050"/>
        </w:rPr>
        <w:t xml:space="preserve">free </w:t>
      </w:r>
      <w:r w:rsidRPr="009B4716">
        <w:rPr>
          <w:color w:val="000000" w:themeColor="text1"/>
        </w:rPr>
        <w:t xml:space="preserve">last infinite </w:t>
      </w:r>
      <w:r w:rsidRPr="00557E18">
        <w:rPr>
          <w:color w:val="00B050"/>
        </w:rPr>
        <w:t xml:space="preserve">humble grand young </w:t>
      </w:r>
      <w:r w:rsidRPr="009B4716">
        <w:rPr>
          <w:color w:val="000000" w:themeColor="text1"/>
        </w:rPr>
        <w:t xml:space="preserve">many </w:t>
      </w:r>
      <w:r w:rsidRPr="00557E18">
        <w:rPr>
          <w:color w:val="00B050"/>
        </w:rPr>
        <w:t xml:space="preserve">exceptional </w:t>
      </w:r>
      <w:r w:rsidRPr="009B4716">
        <w:rPr>
          <w:color w:val="000000" w:themeColor="text1"/>
        </w:rPr>
        <w:t xml:space="preserve">equal </w:t>
      </w:r>
      <w:r w:rsidRPr="003C7844">
        <w:rPr>
          <w:color w:val="FF0000"/>
        </w:rPr>
        <w:t xml:space="preserve">eldritch desolate </w:t>
      </w:r>
      <w:r w:rsidRPr="009B4716">
        <w:rPr>
          <w:color w:val="000000" w:themeColor="text1"/>
        </w:rPr>
        <w:t xml:space="preserve">cosmic atypical </w:t>
      </w:r>
      <w:r w:rsidRPr="00557E18">
        <w:rPr>
          <w:color w:val="00B050"/>
        </w:rPr>
        <w:t>arduous</w:t>
      </w:r>
    </w:p>
    <w:p w14:paraId="797AB813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92: past closed middle-aged white intrigued next new mysterious </w:t>
      </w:r>
      <w:r w:rsidRPr="00557E18">
        <w:rPr>
          <w:color w:val="00B050"/>
        </w:rPr>
        <w:t xml:space="preserve">majestic magical </w:t>
      </w:r>
      <w:r w:rsidRPr="009B4716">
        <w:rPr>
          <w:color w:val="000000" w:themeColor="text1"/>
        </w:rPr>
        <w:t xml:space="preserve">long little like </w:t>
      </w:r>
      <w:r w:rsidRPr="00557E18">
        <w:rPr>
          <w:color w:val="00B050"/>
        </w:rPr>
        <w:t xml:space="preserve">grand </w:t>
      </w:r>
      <w:r w:rsidRPr="009B4716">
        <w:rPr>
          <w:color w:val="000000" w:themeColor="text1"/>
        </w:rPr>
        <w:t xml:space="preserve">original </w:t>
      </w:r>
      <w:r w:rsidRPr="00557E18">
        <w:rPr>
          <w:color w:val="00B050"/>
        </w:rPr>
        <w:t xml:space="preserve">gentle </w:t>
      </w:r>
      <w:r w:rsidRPr="003C7844">
        <w:rPr>
          <w:color w:val="FF0000"/>
        </w:rPr>
        <w:t xml:space="preserve">failed </w:t>
      </w:r>
      <w:r w:rsidRPr="00557E18">
        <w:rPr>
          <w:color w:val="00B050"/>
        </w:rPr>
        <w:t xml:space="preserve">exquisite </w:t>
      </w:r>
      <w:r w:rsidRPr="009B4716">
        <w:rPr>
          <w:color w:val="000000" w:themeColor="text1"/>
        </w:rPr>
        <w:t>evident easy</w:t>
      </w:r>
    </w:p>
    <w:p w14:paraId="73F4A62A" w14:textId="77777777" w:rsidR="004673F7" w:rsidRPr="003C7844" w:rsidRDefault="00000000">
      <w:pPr>
        <w:rPr>
          <w:color w:val="FF0000"/>
        </w:rPr>
      </w:pPr>
      <w:r w:rsidRPr="009B4716">
        <w:rPr>
          <w:color w:val="000000" w:themeColor="text1"/>
        </w:rPr>
        <w:t xml:space="preserve">Row 93: overwhelming unto hundred </w:t>
      </w:r>
      <w:r w:rsidRPr="00557E18">
        <w:rPr>
          <w:color w:val="00B050"/>
        </w:rPr>
        <w:t xml:space="preserve">dear </w:t>
      </w:r>
      <w:r w:rsidRPr="009B4716">
        <w:rPr>
          <w:color w:val="000000" w:themeColor="text1"/>
        </w:rPr>
        <w:t xml:space="preserve">introspective different familiar </w:t>
      </w:r>
      <w:r w:rsidRPr="00557E18">
        <w:rPr>
          <w:color w:val="00B050"/>
        </w:rPr>
        <w:t xml:space="preserve">earnest </w:t>
      </w:r>
      <w:r w:rsidRPr="003C7844">
        <w:rPr>
          <w:color w:val="FF0000"/>
        </w:rPr>
        <w:t>dirt-ridden</w:t>
      </w:r>
      <w:r w:rsidRPr="009B4716">
        <w:rPr>
          <w:color w:val="000000" w:themeColor="text1"/>
        </w:rPr>
        <w:t xml:space="preserve"> young desperate </w:t>
      </w:r>
      <w:r w:rsidRPr="00557E18">
        <w:rPr>
          <w:color w:val="00B050"/>
        </w:rPr>
        <w:t xml:space="preserve">greatest </w:t>
      </w:r>
      <w:r w:rsidRPr="009B4716">
        <w:rPr>
          <w:color w:val="000000" w:themeColor="text1"/>
        </w:rPr>
        <w:t xml:space="preserve">deeper </w:t>
      </w:r>
      <w:r w:rsidRPr="00557E18">
        <w:rPr>
          <w:color w:val="00B050"/>
        </w:rPr>
        <w:t xml:space="preserve">confident </w:t>
      </w:r>
      <w:r w:rsidRPr="009B4716">
        <w:rPr>
          <w:color w:val="000000" w:themeColor="text1"/>
        </w:rPr>
        <w:t xml:space="preserve">certain brown </w:t>
      </w:r>
      <w:r w:rsidRPr="00557E18">
        <w:rPr>
          <w:color w:val="00B050"/>
        </w:rPr>
        <w:t xml:space="preserve">greater </w:t>
      </w:r>
      <w:r w:rsidRPr="009B4716">
        <w:rPr>
          <w:color w:val="000000" w:themeColor="text1"/>
        </w:rPr>
        <w:t xml:space="preserve">human </w:t>
      </w:r>
      <w:r w:rsidRPr="003C7844">
        <w:rPr>
          <w:color w:val="FF0000"/>
        </w:rPr>
        <w:t>guilt-ridden worn</w:t>
      </w:r>
    </w:p>
    <w:p w14:paraId="0B977D71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94: </w:t>
      </w:r>
      <w:r w:rsidRPr="00557E18">
        <w:rPr>
          <w:color w:val="00B050"/>
        </w:rPr>
        <w:t xml:space="preserve">perfect </w:t>
      </w:r>
      <w:r w:rsidRPr="009B4716">
        <w:rPr>
          <w:color w:val="000000" w:themeColor="text1"/>
        </w:rPr>
        <w:t xml:space="preserve">steamed-up </w:t>
      </w:r>
      <w:r w:rsidRPr="003C7844">
        <w:rPr>
          <w:color w:val="FF0000"/>
        </w:rPr>
        <w:t xml:space="preserve">mediocre </w:t>
      </w:r>
      <w:r w:rsidRPr="009B4716">
        <w:rPr>
          <w:color w:val="000000" w:themeColor="text1"/>
        </w:rPr>
        <w:t xml:space="preserve">different similar cosy concealed divergent economic black </w:t>
      </w:r>
      <w:r w:rsidRPr="00557E18">
        <w:rPr>
          <w:color w:val="00B050"/>
        </w:rPr>
        <w:t xml:space="preserve">gentle grand </w:t>
      </w:r>
      <w:r w:rsidRPr="009B4716">
        <w:rPr>
          <w:color w:val="000000" w:themeColor="text1"/>
        </w:rPr>
        <w:t xml:space="preserve">half-empty half-filled </w:t>
      </w:r>
      <w:r w:rsidRPr="003C7844">
        <w:rPr>
          <w:color w:val="FF0000"/>
        </w:rPr>
        <w:t xml:space="preserve">inconsistent </w:t>
      </w:r>
      <w:r w:rsidRPr="009B4716">
        <w:rPr>
          <w:color w:val="000000" w:themeColor="text1"/>
        </w:rPr>
        <w:t xml:space="preserve">inexplicable </w:t>
      </w:r>
      <w:r w:rsidRPr="00557E18">
        <w:rPr>
          <w:color w:val="00B050"/>
        </w:rPr>
        <w:t xml:space="preserve">keen </w:t>
      </w:r>
      <w:proofErr w:type="gramStart"/>
      <w:r w:rsidRPr="009B4716">
        <w:rPr>
          <w:color w:val="000000" w:themeColor="text1"/>
        </w:rPr>
        <w:t>lofty ’</w:t>
      </w:r>
      <w:proofErr w:type="gramEnd"/>
      <w:r w:rsidRPr="009B4716">
        <w:rPr>
          <w:color w:val="000000" w:themeColor="text1"/>
        </w:rPr>
        <w:t xml:space="preserve"> mutual</w:t>
      </w:r>
    </w:p>
    <w:p w14:paraId="4DB405FB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95: ancient divergent </w:t>
      </w:r>
      <w:r w:rsidRPr="00557E18">
        <w:rPr>
          <w:color w:val="00B050"/>
        </w:rPr>
        <w:t xml:space="preserve">devoted </w:t>
      </w:r>
      <w:r w:rsidRPr="009B4716">
        <w:rPr>
          <w:color w:val="000000" w:themeColor="text1"/>
        </w:rPr>
        <w:t xml:space="preserve">explosive respective </w:t>
      </w:r>
      <w:r w:rsidRPr="00557E18">
        <w:rPr>
          <w:color w:val="00B050"/>
        </w:rPr>
        <w:t xml:space="preserve">greater </w:t>
      </w:r>
      <w:r w:rsidRPr="009B4716">
        <w:rPr>
          <w:color w:val="000000" w:themeColor="text1"/>
        </w:rPr>
        <w:t xml:space="preserve">annexed </w:t>
      </w:r>
      <w:r w:rsidRPr="00557E18">
        <w:rPr>
          <w:color w:val="00B050"/>
        </w:rPr>
        <w:t xml:space="preserve">humble high </w:t>
      </w:r>
      <w:r w:rsidRPr="003C7844">
        <w:rPr>
          <w:color w:val="00B050"/>
        </w:rPr>
        <w:t>hard-earned eccentric grand</w:t>
      </w:r>
      <w:r w:rsidRPr="009B4716">
        <w:rPr>
          <w:color w:val="000000" w:themeColor="text1"/>
        </w:rPr>
        <w:t xml:space="preserve"> </w:t>
      </w:r>
      <w:r w:rsidRPr="003C7844">
        <w:rPr>
          <w:color w:val="FF0000"/>
        </w:rPr>
        <w:t xml:space="preserve">fragmented </w:t>
      </w:r>
      <w:r w:rsidRPr="009B4716">
        <w:rPr>
          <w:color w:val="000000" w:themeColor="text1"/>
        </w:rPr>
        <w:t xml:space="preserve">fertile higher </w:t>
      </w:r>
      <w:r w:rsidRPr="003C7844">
        <w:rPr>
          <w:color w:val="00B050"/>
        </w:rPr>
        <w:t xml:space="preserve">fantastic </w:t>
      </w:r>
      <w:r w:rsidRPr="009B4716">
        <w:rPr>
          <w:color w:val="000000" w:themeColor="text1"/>
        </w:rPr>
        <w:t xml:space="preserve">existential </w:t>
      </w:r>
      <w:r w:rsidRPr="003C7844">
        <w:rPr>
          <w:color w:val="FF0000"/>
        </w:rPr>
        <w:t xml:space="preserve">worse </w:t>
      </w:r>
      <w:r w:rsidRPr="009B4716">
        <w:rPr>
          <w:color w:val="000000" w:themeColor="text1"/>
        </w:rPr>
        <w:t>early introverted</w:t>
      </w:r>
    </w:p>
    <w:p w14:paraId="0E56554A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96: </w:t>
      </w:r>
      <w:r w:rsidRPr="003C7844">
        <w:rPr>
          <w:color w:val="00B050"/>
        </w:rPr>
        <w:t xml:space="preserve">modest </w:t>
      </w:r>
      <w:r w:rsidRPr="003C7844">
        <w:rPr>
          <w:color w:val="FF0000"/>
        </w:rPr>
        <w:t xml:space="preserve">formidable </w:t>
      </w:r>
      <w:r w:rsidRPr="003C7844">
        <w:rPr>
          <w:color w:val="00B050"/>
        </w:rPr>
        <w:t xml:space="preserve">perfect </w:t>
      </w:r>
      <w:r w:rsidRPr="003C7844">
        <w:rPr>
          <w:color w:val="FF0000"/>
        </w:rPr>
        <w:t xml:space="preserve">less </w:t>
      </w:r>
      <w:r w:rsidRPr="003C7844">
        <w:rPr>
          <w:color w:val="00B050"/>
        </w:rPr>
        <w:t xml:space="preserve">handsome </w:t>
      </w:r>
      <w:r w:rsidRPr="009B4716">
        <w:rPr>
          <w:color w:val="000000" w:themeColor="text1"/>
        </w:rPr>
        <w:t xml:space="preserve">miscellaneous middle mathematical </w:t>
      </w:r>
      <w:r w:rsidRPr="003C7844">
        <w:rPr>
          <w:color w:val="000000" w:themeColor="text1"/>
        </w:rPr>
        <w:t xml:space="preserve">little </w:t>
      </w:r>
      <w:r w:rsidRPr="003C7844">
        <w:rPr>
          <w:color w:val="00B050"/>
        </w:rPr>
        <w:t xml:space="preserve">kind-hearted keen intellectual grandest youthful </w:t>
      </w:r>
      <w:r w:rsidRPr="009B4716">
        <w:rPr>
          <w:color w:val="000000" w:themeColor="text1"/>
        </w:rPr>
        <w:t xml:space="preserve">motherly equal empty emotional </w:t>
      </w:r>
      <w:r w:rsidRPr="003C7844">
        <w:rPr>
          <w:color w:val="00B050"/>
        </w:rPr>
        <w:t xml:space="preserve">critical </w:t>
      </w:r>
      <w:r w:rsidRPr="009B4716">
        <w:rPr>
          <w:color w:val="000000" w:themeColor="text1"/>
        </w:rPr>
        <w:t>conventional</w:t>
      </w:r>
    </w:p>
    <w:p w14:paraId="2112A8F7" w14:textId="77777777" w:rsidR="004673F7" w:rsidRPr="009B4716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97: much charcoal-grey half-smoked green quiet last wooden forgotten heavy </w:t>
      </w:r>
      <w:r w:rsidRPr="003C7844">
        <w:rPr>
          <w:color w:val="FF0000"/>
        </w:rPr>
        <w:t xml:space="preserve">harsh </w:t>
      </w:r>
      <w:r w:rsidRPr="009B4716">
        <w:rPr>
          <w:color w:val="000000" w:themeColor="text1"/>
        </w:rPr>
        <w:t xml:space="preserve">grey glowing frosty fiery </w:t>
      </w:r>
      <w:r w:rsidRPr="003C7844">
        <w:rPr>
          <w:color w:val="00B050"/>
        </w:rPr>
        <w:t xml:space="preserve">extraordinariness </w:t>
      </w:r>
      <w:r w:rsidRPr="009B4716">
        <w:rPr>
          <w:color w:val="000000" w:themeColor="text1"/>
        </w:rPr>
        <w:t xml:space="preserve">empty </w:t>
      </w:r>
      <w:r w:rsidRPr="003C7844">
        <w:rPr>
          <w:color w:val="00B050"/>
        </w:rPr>
        <w:t xml:space="preserve">determined </w:t>
      </w:r>
      <w:r w:rsidRPr="009B4716">
        <w:rPr>
          <w:color w:val="000000" w:themeColor="text1"/>
        </w:rPr>
        <w:t xml:space="preserve">deeper </w:t>
      </w:r>
      <w:r w:rsidRPr="003C7844">
        <w:rPr>
          <w:color w:val="00B050"/>
        </w:rPr>
        <w:t xml:space="preserve">comfortable </w:t>
      </w:r>
      <w:r w:rsidRPr="003C7844">
        <w:rPr>
          <w:color w:val="FF0000"/>
        </w:rPr>
        <w:t>coarse</w:t>
      </w:r>
    </w:p>
    <w:p w14:paraId="63E8BE3B" w14:textId="39E704BE" w:rsidR="004673F7" w:rsidRDefault="00000000">
      <w:pPr>
        <w:rPr>
          <w:color w:val="000000" w:themeColor="text1"/>
        </w:rPr>
      </w:pPr>
      <w:r w:rsidRPr="009B4716">
        <w:rPr>
          <w:color w:val="000000" w:themeColor="text1"/>
        </w:rPr>
        <w:t xml:space="preserve">Row 98: </w:t>
      </w:r>
      <w:r w:rsidRPr="003C7844">
        <w:rPr>
          <w:color w:val="00B050"/>
        </w:rPr>
        <w:t xml:space="preserve">grand </w:t>
      </w:r>
      <w:r w:rsidRPr="009B4716">
        <w:rPr>
          <w:color w:val="000000" w:themeColor="text1"/>
        </w:rPr>
        <w:t xml:space="preserve">extinct experiential fossil vigorous </w:t>
      </w:r>
      <w:r w:rsidRPr="003C7844">
        <w:rPr>
          <w:color w:val="00B050"/>
        </w:rPr>
        <w:t xml:space="preserve">great </w:t>
      </w:r>
      <w:r w:rsidRPr="009B4716">
        <w:rPr>
          <w:color w:val="000000" w:themeColor="text1"/>
        </w:rPr>
        <w:t xml:space="preserve">calm semi-transparent faded foggy forest </w:t>
      </w:r>
      <w:r w:rsidRPr="003C7844">
        <w:rPr>
          <w:color w:val="FF0000"/>
        </w:rPr>
        <w:t xml:space="preserve">weather-beaten fractured </w:t>
      </w:r>
      <w:r w:rsidRPr="009B4716">
        <w:rPr>
          <w:color w:val="000000" w:themeColor="text1"/>
        </w:rPr>
        <w:t>emerald futuristic geological geologist full different eager</w:t>
      </w:r>
    </w:p>
    <w:p w14:paraId="6EADC5A9" w14:textId="7278FAA9" w:rsidR="00936C19" w:rsidRPr="009B4716" w:rsidRDefault="00936C19">
      <w:pPr>
        <w:rPr>
          <w:color w:val="000000" w:themeColor="text1"/>
        </w:rPr>
      </w:pPr>
      <w:r>
        <w:rPr>
          <w:color w:val="000000" w:themeColor="text1"/>
        </w:rPr>
        <w:t xml:space="preserve">Row 99: </w:t>
      </w:r>
      <w:r w:rsidR="002A45AE" w:rsidRPr="002A45AE">
        <w:rPr>
          <w:color w:val="000000" w:themeColor="text1"/>
        </w:rPr>
        <w:t xml:space="preserve">leap </w:t>
      </w:r>
      <w:r w:rsidR="002A45AE" w:rsidRPr="002A45AE">
        <w:rPr>
          <w:color w:val="00B050"/>
        </w:rPr>
        <w:t xml:space="preserve">young modest </w:t>
      </w:r>
      <w:r w:rsidR="002A45AE" w:rsidRPr="002A45AE">
        <w:rPr>
          <w:color w:val="000000" w:themeColor="text1"/>
        </w:rPr>
        <w:t xml:space="preserve">colorful </w:t>
      </w:r>
      <w:r w:rsidR="002A45AE" w:rsidRPr="002A45AE">
        <w:rPr>
          <w:color w:val="00B050"/>
        </w:rPr>
        <w:t xml:space="preserve">high palpable grand free keen impeccable humanitarian </w:t>
      </w:r>
      <w:r w:rsidR="002A45AE" w:rsidRPr="002A45AE">
        <w:rPr>
          <w:color w:val="000000" w:themeColor="text1"/>
        </w:rPr>
        <w:t xml:space="preserve">hidden </w:t>
      </w:r>
      <w:r w:rsidR="002A45AE" w:rsidRPr="002A45AE">
        <w:rPr>
          <w:color w:val="00B050"/>
        </w:rPr>
        <w:t xml:space="preserve">good </w:t>
      </w:r>
      <w:r w:rsidR="002A45AE" w:rsidRPr="002A45AE">
        <w:rPr>
          <w:color w:val="000000" w:themeColor="text1"/>
        </w:rPr>
        <w:t xml:space="preserve">golden youngest </w:t>
      </w:r>
      <w:r w:rsidR="002A45AE" w:rsidRPr="002A45AE">
        <w:rPr>
          <w:color w:val="00B050"/>
        </w:rPr>
        <w:t xml:space="preserve">life-changing </w:t>
      </w:r>
      <w:r w:rsidR="002A45AE" w:rsidRPr="002A45AE">
        <w:rPr>
          <w:color w:val="000000" w:themeColor="text1"/>
        </w:rPr>
        <w:t xml:space="preserve">familiar fairy </w:t>
      </w:r>
      <w:r w:rsidR="002A45AE" w:rsidRPr="002A45AE">
        <w:rPr>
          <w:color w:val="00B050"/>
        </w:rPr>
        <w:t xml:space="preserve">esteemed </w:t>
      </w:r>
      <w:r w:rsidR="002A45AE" w:rsidRPr="002A45AE">
        <w:rPr>
          <w:color w:val="000000" w:themeColor="text1"/>
        </w:rPr>
        <w:t>emerald</w:t>
      </w:r>
    </w:p>
    <w:sectPr w:rsidR="00936C19" w:rsidRPr="009B47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990524">
    <w:abstractNumId w:val="8"/>
  </w:num>
  <w:num w:numId="2" w16cid:durableId="1851211374">
    <w:abstractNumId w:val="6"/>
  </w:num>
  <w:num w:numId="3" w16cid:durableId="289751538">
    <w:abstractNumId w:val="5"/>
  </w:num>
  <w:num w:numId="4" w16cid:durableId="1519585231">
    <w:abstractNumId w:val="4"/>
  </w:num>
  <w:num w:numId="5" w16cid:durableId="1025473983">
    <w:abstractNumId w:val="7"/>
  </w:num>
  <w:num w:numId="6" w16cid:durableId="1749378232">
    <w:abstractNumId w:val="3"/>
  </w:num>
  <w:num w:numId="7" w16cid:durableId="393507741">
    <w:abstractNumId w:val="2"/>
  </w:num>
  <w:num w:numId="8" w16cid:durableId="208417532">
    <w:abstractNumId w:val="1"/>
  </w:num>
  <w:num w:numId="9" w16cid:durableId="140197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825"/>
    <w:rsid w:val="00034616"/>
    <w:rsid w:val="0006063C"/>
    <w:rsid w:val="000B323C"/>
    <w:rsid w:val="0015074B"/>
    <w:rsid w:val="001545EA"/>
    <w:rsid w:val="001E27E1"/>
    <w:rsid w:val="0029639D"/>
    <w:rsid w:val="002A45AE"/>
    <w:rsid w:val="00326F90"/>
    <w:rsid w:val="003A1CCD"/>
    <w:rsid w:val="003C7844"/>
    <w:rsid w:val="004673F7"/>
    <w:rsid w:val="00522A91"/>
    <w:rsid w:val="005373A5"/>
    <w:rsid w:val="00557E18"/>
    <w:rsid w:val="00596F24"/>
    <w:rsid w:val="005A53D6"/>
    <w:rsid w:val="005E0077"/>
    <w:rsid w:val="006D58A2"/>
    <w:rsid w:val="006F243D"/>
    <w:rsid w:val="00936C19"/>
    <w:rsid w:val="009B4716"/>
    <w:rsid w:val="00AA1D8D"/>
    <w:rsid w:val="00AD1EAD"/>
    <w:rsid w:val="00B47730"/>
    <w:rsid w:val="00C340B6"/>
    <w:rsid w:val="00C76034"/>
    <w:rsid w:val="00CB0664"/>
    <w:rsid w:val="00CF5915"/>
    <w:rsid w:val="00D13C79"/>
    <w:rsid w:val="00ED5EC7"/>
    <w:rsid w:val="00F8729D"/>
    <w:rsid w:val="00FA0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46DE9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17</cp:revision>
  <dcterms:created xsi:type="dcterms:W3CDTF">2013-12-23T23:15:00Z</dcterms:created>
  <dcterms:modified xsi:type="dcterms:W3CDTF">2023-11-28T20:30:00Z</dcterms:modified>
  <cp:category/>
</cp:coreProperties>
</file>