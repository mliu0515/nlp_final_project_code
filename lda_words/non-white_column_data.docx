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EB87" w14:textId="5027A31A" w:rsidR="00BC215B" w:rsidRDefault="00000000">
      <w:r>
        <w:t xml:space="preserve">Row 1: new Recent </w:t>
      </w:r>
      <w:r w:rsidR="008C4085" w:rsidRPr="008C4085">
        <w:rPr>
          <w:color w:val="FF0000"/>
        </w:rPr>
        <w:t>hard</w:t>
      </w:r>
      <w:r>
        <w:t xml:space="preserve"> </w:t>
      </w:r>
      <w:r w:rsidRPr="00C650C0">
        <w:rPr>
          <w:color w:val="00B050"/>
        </w:rPr>
        <w:t xml:space="preserve">affable </w:t>
      </w:r>
      <w:r>
        <w:t xml:space="preserve">apparent </w:t>
      </w:r>
      <w:r w:rsidRPr="00C650C0">
        <w:rPr>
          <w:color w:val="00B050"/>
        </w:rPr>
        <w:t xml:space="preserve">upward well-liked </w:t>
      </w:r>
      <w:r>
        <w:t xml:space="preserve">personal exact </w:t>
      </w:r>
      <w:r w:rsidR="00C650C0" w:rsidRPr="00C650C0">
        <w:rPr>
          <w:color w:val="00B050"/>
        </w:rPr>
        <w:t>gracious</w:t>
      </w:r>
      <w:r w:rsidRPr="00C650C0">
        <w:rPr>
          <w:color w:val="00B050"/>
        </w:rPr>
        <w:t xml:space="preserve"> </w:t>
      </w:r>
      <w:r w:rsidR="00F82795" w:rsidRPr="00F82795">
        <w:rPr>
          <w:color w:val="00B050"/>
        </w:rPr>
        <w:t>handsome</w:t>
      </w:r>
      <w:r w:rsidRPr="00C650C0">
        <w:rPr>
          <w:color w:val="00B050"/>
        </w:rPr>
        <w:t xml:space="preserve"> </w:t>
      </w:r>
      <w:r>
        <w:t xml:space="preserve">inner </w:t>
      </w:r>
      <w:r w:rsidRPr="00C650C0">
        <w:rPr>
          <w:color w:val="00B050"/>
        </w:rPr>
        <w:t xml:space="preserve">honored </w:t>
      </w:r>
      <w:r w:rsidR="008C4085" w:rsidRPr="008C4085">
        <w:rPr>
          <w:color w:val="FF0000"/>
        </w:rPr>
        <w:t>harsh</w:t>
      </w:r>
      <w:r>
        <w:t xml:space="preserve"> </w:t>
      </w:r>
      <w:r w:rsidR="008C4085" w:rsidRPr="008C4085">
        <w:rPr>
          <w:color w:val="FF0000"/>
        </w:rPr>
        <w:t>fraught</w:t>
      </w:r>
      <w:r>
        <w:t xml:space="preserve"> </w:t>
      </w:r>
      <w:r w:rsidRPr="00C650C0">
        <w:rPr>
          <w:color w:val="00B050"/>
        </w:rPr>
        <w:t xml:space="preserve">genuine </w:t>
      </w:r>
      <w:r>
        <w:t xml:space="preserve">financial economic complete </w:t>
      </w:r>
      <w:r w:rsidR="00C650C0" w:rsidRPr="00C650C0">
        <w:rPr>
          <w:color w:val="00B050"/>
        </w:rPr>
        <w:t>best</w:t>
      </w:r>
    </w:p>
    <w:p w14:paraId="65F467D1" w14:textId="0BF6D64F" w:rsidR="00BC215B" w:rsidRDefault="00000000">
      <w:r>
        <w:t xml:space="preserve">Row 2: old Age-old steel-grey </w:t>
      </w:r>
      <w:r w:rsidR="00C650C0" w:rsidRPr="00C650C0">
        <w:rPr>
          <w:color w:val="00B050"/>
        </w:rPr>
        <w:t>grand</w:t>
      </w:r>
      <w:r>
        <w:t xml:space="preserve"> </w:t>
      </w:r>
      <w:r w:rsidR="00C650C0" w:rsidRPr="00C650C0">
        <w:rPr>
          <w:color w:val="00B050"/>
        </w:rPr>
        <w:t>emotional</w:t>
      </w:r>
      <w:r>
        <w:t xml:space="preserve"> distant personal regular </w:t>
      </w:r>
      <w:r w:rsidRPr="00E76C38">
        <w:rPr>
          <w:color w:val="FF0000"/>
        </w:rPr>
        <w:t>c</w:t>
      </w:r>
      <w:r w:rsidR="00312734" w:rsidRPr="00E76C38">
        <w:rPr>
          <w:color w:val="FF0000"/>
        </w:rPr>
        <w:t>rusted</w:t>
      </w:r>
      <w:r w:rsidRPr="00E76C38">
        <w:rPr>
          <w:color w:val="FF0000"/>
        </w:rPr>
        <w:t xml:space="preserve"> </w:t>
      </w:r>
      <w:r>
        <w:t xml:space="preserve">hidden aristocratic first half-rimmed </w:t>
      </w:r>
      <w:r w:rsidR="00BB0892" w:rsidRPr="00BB0892">
        <w:rPr>
          <w:color w:val="00B050"/>
        </w:rPr>
        <w:t>great</w:t>
      </w:r>
      <w:r>
        <w:t xml:space="preserve"> Sebastian genealogical furrowed </w:t>
      </w:r>
      <w:r w:rsidR="007F3CFD" w:rsidRPr="007F3CFD">
        <w:rPr>
          <w:color w:val="FF0000"/>
        </w:rPr>
        <w:t>fractured</w:t>
      </w:r>
      <w:r>
        <w:t xml:space="preserve"> considerable contrary</w:t>
      </w:r>
    </w:p>
    <w:p w14:paraId="6C3FAB98" w14:textId="78E321EF" w:rsidR="00BC215B" w:rsidRDefault="00000000">
      <w:r>
        <w:t xml:space="preserve">Row 3: uncommon red Scottish similar </w:t>
      </w:r>
      <w:r w:rsidR="008C4085" w:rsidRPr="008C4085">
        <w:rPr>
          <w:color w:val="FF0000"/>
        </w:rPr>
        <w:t>dusty</w:t>
      </w:r>
      <w:r>
        <w:t xml:space="preserve"> </w:t>
      </w:r>
      <w:r w:rsidRPr="008C4085">
        <w:rPr>
          <w:color w:val="00B050"/>
        </w:rPr>
        <w:t xml:space="preserve">dexterous </w:t>
      </w:r>
      <w:r>
        <w:t xml:space="preserve">last </w:t>
      </w:r>
      <w:r w:rsidR="008C4085" w:rsidRPr="008C4085">
        <w:rPr>
          <w:color w:val="FF0000"/>
        </w:rPr>
        <w:t>riotous</w:t>
      </w:r>
      <w:r>
        <w:t xml:space="preserve"> cold inexplicable ancestral alive empty familiar gilded green interminable firm curious dark</w:t>
      </w:r>
    </w:p>
    <w:p w14:paraId="61A6CAEC" w14:textId="47F8714F" w:rsidR="00BC215B" w:rsidRDefault="00000000">
      <w:r>
        <w:t xml:space="preserve">Row 4: Several constant </w:t>
      </w:r>
      <w:r w:rsidR="00C650C0" w:rsidRPr="00C650C0">
        <w:rPr>
          <w:color w:val="00B050"/>
        </w:rPr>
        <w:t>loyal</w:t>
      </w:r>
      <w:r>
        <w:t xml:space="preserve"> green first frosty natural diary different </w:t>
      </w:r>
      <w:r w:rsidRPr="008C4085">
        <w:rPr>
          <w:color w:val="00B050"/>
        </w:rPr>
        <w:t xml:space="preserve">down-to-earth </w:t>
      </w:r>
      <w:r>
        <w:t xml:space="preserve">far-off </w:t>
      </w:r>
      <w:r w:rsidR="00BB0892" w:rsidRPr="00BB0892">
        <w:rPr>
          <w:color w:val="00B050"/>
        </w:rPr>
        <w:t>comfortable</w:t>
      </w:r>
      <w:r w:rsidR="00650B7C" w:rsidRPr="00650B7C">
        <w:rPr>
          <w:color w:val="00B050"/>
        </w:rPr>
        <w:t xml:space="preserve"> </w:t>
      </w:r>
      <w:r>
        <w:t xml:space="preserve">wide-brimmed </w:t>
      </w:r>
      <w:proofErr w:type="gramStart"/>
      <w:r>
        <w:t>bucolic</w:t>
      </w:r>
      <w:proofErr w:type="gramEnd"/>
      <w:r>
        <w:t xml:space="preserve"> grizzled hidden landlord—the lighter longer </w:t>
      </w:r>
      <w:r w:rsidR="00C650C0" w:rsidRPr="00C650C0">
        <w:rPr>
          <w:color w:val="00B050"/>
        </w:rPr>
        <w:t>beautiful</w:t>
      </w:r>
    </w:p>
    <w:p w14:paraId="56C39E5E" w14:textId="2B5E5B4C" w:rsidR="00BC215B" w:rsidRDefault="00000000">
      <w:r>
        <w:t xml:space="preserve">Row 5: </w:t>
      </w:r>
      <w:r w:rsidR="00C650C0" w:rsidRPr="00C650C0">
        <w:rPr>
          <w:color w:val="00B050"/>
        </w:rPr>
        <w:t>jovial</w:t>
      </w:r>
      <w:r>
        <w:t xml:space="preserve"> physical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 w:rsidR="008C4085" w:rsidRPr="008C4085">
        <w:rPr>
          <w:color w:val="FF0000"/>
        </w:rPr>
        <w:t>broken</w:t>
      </w:r>
      <w:r>
        <w:t xml:space="preserve"> distant firm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good</w:t>
      </w:r>
      <w:r>
        <w:t xml:space="preserve"> wide Unlikely small </w:t>
      </w:r>
      <w:r w:rsidR="008C4085" w:rsidRPr="008C4085">
        <w:rPr>
          <w:color w:val="FF0000"/>
        </w:rPr>
        <w:t>terrible</w:t>
      </w:r>
      <w:r>
        <w:t xml:space="preserve"> unscathed </w:t>
      </w:r>
      <w:r w:rsidR="00BB0892" w:rsidRPr="00BB0892">
        <w:rPr>
          <w:color w:val="00B050"/>
        </w:rPr>
        <w:t>unique</w:t>
      </w:r>
      <w:r w:rsidR="00823BE7">
        <w:rPr>
          <w:color w:val="00B050"/>
        </w:rPr>
        <w:t xml:space="preserve"> </w:t>
      </w:r>
      <w:r>
        <w:t>common deeper different unassuming down-home dust-clouded</w:t>
      </w:r>
    </w:p>
    <w:p w14:paraId="299F65CD" w14:textId="2902226C" w:rsidR="00BC215B" w:rsidRDefault="00000000">
      <w:r>
        <w:t xml:space="preserve">Row 6: </w:t>
      </w:r>
      <w:r w:rsidR="00556FFA" w:rsidRPr="00556FFA">
        <w:rPr>
          <w:color w:val="FF0000"/>
        </w:rPr>
        <w:t>mortal</w:t>
      </w:r>
      <w:r>
        <w:t xml:space="preserve"> sure black </w:t>
      </w:r>
      <w:r w:rsidR="008C4085" w:rsidRPr="008C4085">
        <w:rPr>
          <w:color w:val="FF0000"/>
        </w:rPr>
        <w:t>calamitous</w:t>
      </w:r>
      <w:r>
        <w:t xml:space="preserve"> </w:t>
      </w:r>
      <w:r w:rsidRPr="00E76C38">
        <w:rPr>
          <w:color w:val="000000" w:themeColor="text1"/>
        </w:rPr>
        <w:t>count</w:t>
      </w:r>
      <w:r w:rsidR="008C4085" w:rsidRPr="00E76C38">
        <w:rPr>
          <w:color w:val="000000" w:themeColor="text1"/>
        </w:rPr>
        <w:t>less</w:t>
      </w:r>
      <w:r w:rsidRPr="00E76C38">
        <w:rPr>
          <w:color w:val="000000" w:themeColor="text1"/>
        </w:rPr>
        <w:t xml:space="preserve"> </w:t>
      </w:r>
      <w:r w:rsidR="008C4085" w:rsidRPr="008C4085">
        <w:rPr>
          <w:color w:val="FF0000"/>
        </w:rPr>
        <w:t>feeble</w:t>
      </w:r>
      <w:r w:rsidRPr="008C4085">
        <w:rPr>
          <w:color w:val="FF0000"/>
        </w:rPr>
        <w:t xml:space="preserve"> </w:t>
      </w:r>
      <w:r>
        <w:t xml:space="preserve">fleeting loud amongst </w:t>
      </w:r>
      <w:r w:rsidR="00823BE7" w:rsidRPr="00823BE7">
        <w:rPr>
          <w:color w:val="00B050"/>
        </w:rPr>
        <w:t>unwavering</w:t>
      </w:r>
      <w:r>
        <w:t xml:space="preserve"> </w:t>
      </w:r>
      <w:r w:rsidRPr="008C4085">
        <w:rPr>
          <w:color w:val="FF0000"/>
        </w:rPr>
        <w:t xml:space="preserve">tempestuous sunken </w:t>
      </w:r>
      <w:r w:rsidR="00C650C0" w:rsidRPr="00C650C0">
        <w:rPr>
          <w:color w:val="00B050"/>
        </w:rPr>
        <w:t>empathetic</w:t>
      </w:r>
      <w:r>
        <w:t xml:space="preserve"> </w:t>
      </w:r>
      <w:r w:rsidR="00BB0892" w:rsidRPr="00BB0892">
        <w:rPr>
          <w:color w:val="00B050"/>
        </w:rPr>
        <w:t xml:space="preserve">greatest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>
        <w:t xml:space="preserve">funny </w:t>
      </w:r>
      <w:r w:rsidRPr="008C4085">
        <w:rPr>
          <w:color w:val="FF0000"/>
        </w:rPr>
        <w:t xml:space="preserve">tattered </w:t>
      </w:r>
      <w:r w:rsidRPr="00E76C38">
        <w:rPr>
          <w:color w:val="000000" w:themeColor="text1"/>
        </w:rPr>
        <w:t>end</w:t>
      </w:r>
      <w:r w:rsidR="008C4085" w:rsidRPr="00E76C38">
        <w:rPr>
          <w:color w:val="000000" w:themeColor="text1"/>
        </w:rPr>
        <w:t>less</w:t>
      </w:r>
      <w:r w:rsidRPr="00E76C38">
        <w:rPr>
          <w:color w:val="000000" w:themeColor="text1"/>
        </w:rPr>
        <w:t xml:space="preserve"> </w:t>
      </w:r>
      <w:r>
        <w:t xml:space="preserve">dark </w:t>
      </w:r>
      <w:r w:rsidR="00C650C0" w:rsidRPr="00C650C0">
        <w:rPr>
          <w:color w:val="00B050"/>
        </w:rPr>
        <w:t>humble</w:t>
      </w:r>
    </w:p>
    <w:p w14:paraId="6311214B" w14:textId="7D237940" w:rsidR="00BC215B" w:rsidRDefault="00000000">
      <w:r>
        <w:t xml:space="preserve">Row 7: tragic palatial longest big unbridled subtle constant romantic </w:t>
      </w:r>
      <w:r w:rsidR="00823BE7" w:rsidRPr="00823BE7">
        <w:rPr>
          <w:color w:val="00B050"/>
        </w:rPr>
        <w:t>privileged</w:t>
      </w:r>
      <w:r>
        <w:t xml:space="preserve"> predetermined </w:t>
      </w:r>
      <w:r w:rsidR="00823BE7" w:rsidRPr="00823BE7">
        <w:rPr>
          <w:color w:val="00B050"/>
        </w:rPr>
        <w:t>younger</w:t>
      </w:r>
      <w:r>
        <w:t xml:space="preserve"> </w:t>
      </w:r>
      <w:r w:rsidR="00C650C0" w:rsidRPr="00C650C0">
        <w:rPr>
          <w:color w:val="00B050"/>
        </w:rPr>
        <w:t>exquisite full</w:t>
      </w:r>
      <w:r w:rsidR="00650B7C" w:rsidRPr="00650B7C">
        <w:rPr>
          <w:color w:val="00B050"/>
        </w:rPr>
        <w:t xml:space="preserve"> </w:t>
      </w:r>
      <w:r>
        <w:t xml:space="preserve">free eldest gilded empowered </w:t>
      </w:r>
      <w:r w:rsidR="00E76C38" w:rsidRPr="00E76C38">
        <w:rPr>
          <w:color w:val="FF0000"/>
        </w:rPr>
        <w:t>brutal</w:t>
      </w:r>
      <w:r>
        <w:t xml:space="preserve"> deep conscious</w:t>
      </w:r>
    </w:p>
    <w:p w14:paraId="23372073" w14:textId="245F443C" w:rsidR="00BC215B" w:rsidRDefault="00000000">
      <w:r>
        <w:t xml:space="preserve">Row 8: </w:t>
      </w:r>
      <w:r w:rsidR="00823BE7" w:rsidRPr="00823BE7">
        <w:rPr>
          <w:color w:val="00B050"/>
        </w:rPr>
        <w:t>younger</w:t>
      </w:r>
      <w:r>
        <w:t xml:space="preserve"> seasoned </w:t>
      </w:r>
      <w:r w:rsidR="007F3CFD" w:rsidRPr="007F3CFD">
        <w:rPr>
          <w:color w:val="FF0000"/>
        </w:rPr>
        <w:t>chaotic</w:t>
      </w:r>
      <w:r>
        <w:t xml:space="preserve"> </w:t>
      </w:r>
      <w:r w:rsidR="00823BE7" w:rsidRPr="00823BE7">
        <w:rPr>
          <w:color w:val="00B050"/>
        </w:rPr>
        <w:t>delightfully</w:t>
      </w:r>
      <w:r w:rsidRPr="00823BE7">
        <w:rPr>
          <w:color w:val="00B050"/>
        </w:rPr>
        <w:t xml:space="preserve"> </w:t>
      </w:r>
      <w:r>
        <w:t xml:space="preserve">different </w:t>
      </w:r>
      <w:r w:rsidR="00C650C0" w:rsidRPr="00C650C0">
        <w:rPr>
          <w:color w:val="00B050"/>
        </w:rPr>
        <w:t>dramatic</w:t>
      </w:r>
      <w:r>
        <w:t xml:space="preserve">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 w:rsidR="00F82795" w:rsidRPr="00F82795">
        <w:rPr>
          <w:color w:val="00B050"/>
        </w:rPr>
        <w:t>handsome</w:t>
      </w:r>
      <w:r>
        <w:t xml:space="preserve"> new older </w:t>
      </w:r>
      <w:r w:rsidR="00650B7C" w:rsidRPr="00650B7C">
        <w:rPr>
          <w:color w:val="00B050"/>
        </w:rPr>
        <w:t>adventurous</w:t>
      </w:r>
      <w:r>
        <w:t xml:space="preserve"> </w:t>
      </w:r>
      <w:r w:rsidR="00C650C0" w:rsidRPr="00C650C0">
        <w:rPr>
          <w:color w:val="00B050"/>
        </w:rPr>
        <w:t>strong</w:t>
      </w:r>
      <w:r w:rsidR="00650B7C" w:rsidRPr="00650B7C">
        <w:rPr>
          <w:color w:val="00B050"/>
        </w:rPr>
        <w:t xml:space="preserve"> </w:t>
      </w:r>
      <w:r w:rsidRPr="008C4085">
        <w:rPr>
          <w:color w:val="00B050"/>
        </w:rPr>
        <w:t xml:space="preserve">veritable </w:t>
      </w:r>
      <w:r>
        <w:t xml:space="preserve">unveiled </w:t>
      </w:r>
      <w:r w:rsidR="008C4085" w:rsidRPr="008C4085">
        <w:rPr>
          <w:color w:val="FF0000"/>
        </w:rPr>
        <w:t>fierce</w:t>
      </w:r>
      <w:r>
        <w:t xml:space="preserve"> </w:t>
      </w:r>
      <w:r w:rsidR="00C650C0" w:rsidRPr="00C650C0">
        <w:rPr>
          <w:color w:val="00B050"/>
        </w:rPr>
        <w:t>elaborate</w:t>
      </w:r>
      <w:r>
        <w:t xml:space="preserve"> </w:t>
      </w:r>
      <w:r w:rsidRPr="008C4085">
        <w:rPr>
          <w:color w:val="00B050"/>
        </w:rPr>
        <w:t xml:space="preserve">eccentric </w:t>
      </w:r>
      <w:r>
        <w:t xml:space="preserve">easy early </w:t>
      </w:r>
      <w:r w:rsidR="008C4085" w:rsidRPr="008C4085">
        <w:rPr>
          <w:color w:val="FF0000"/>
        </w:rPr>
        <w:t>dust-laden</w:t>
      </w:r>
    </w:p>
    <w:p w14:paraId="14E4AC54" w14:textId="1D287FAF" w:rsidR="00BC215B" w:rsidRDefault="00000000">
      <w:r>
        <w:t xml:space="preserve">Row 9: stern little narrative </w:t>
      </w:r>
      <w:r w:rsidR="008C4085" w:rsidRPr="008C4085">
        <w:rPr>
          <w:color w:val="FF0000"/>
        </w:rPr>
        <w:t>austere</w:t>
      </w:r>
      <w:r>
        <w:t xml:space="preserve"> bold concentrated effervescent </w:t>
      </w:r>
      <w:r w:rsidRPr="008C4085">
        <w:rPr>
          <w:color w:val="FF0000"/>
        </w:rPr>
        <w:t xml:space="preserve">feisty </w:t>
      </w:r>
      <w:r>
        <w:t xml:space="preserve">freckled unspoken British unabashed </w:t>
      </w:r>
      <w:r w:rsidR="00C650C0" w:rsidRPr="00C650C0">
        <w:rPr>
          <w:color w:val="00B050"/>
        </w:rPr>
        <w:t>respectable</w:t>
      </w:r>
      <w:r>
        <w:t xml:space="preserve"> grey unlikely uncharted </w:t>
      </w:r>
      <w:r w:rsidR="00C650C0" w:rsidRPr="00C650C0">
        <w:rPr>
          <w:color w:val="00B050"/>
        </w:rPr>
        <w:t>bright</w:t>
      </w:r>
      <w:r w:rsidR="00650B7C" w:rsidRPr="00650B7C">
        <w:rPr>
          <w:color w:val="00B050"/>
        </w:rPr>
        <w:t xml:space="preserve"> </w:t>
      </w:r>
      <w:r w:rsidRPr="008C4085">
        <w:rPr>
          <w:color w:val="FF0000"/>
        </w:rPr>
        <w:t xml:space="preserve">capricious </w:t>
      </w:r>
      <w:r>
        <w:t xml:space="preserve">certain </w:t>
      </w:r>
      <w:r w:rsidRPr="008C4085">
        <w:rPr>
          <w:color w:val="FF0000"/>
        </w:rPr>
        <w:t>confiscated</w:t>
      </w:r>
    </w:p>
    <w:p w14:paraId="23B3D01C" w14:textId="6260804C" w:rsidR="00BC215B" w:rsidRDefault="00000000">
      <w:r>
        <w:t xml:space="preserve">Row 10: </w:t>
      </w:r>
      <w:r w:rsidR="00C650C0" w:rsidRPr="00C650C0">
        <w:rPr>
          <w:color w:val="00B050"/>
        </w:rPr>
        <w:t>legendary</w:t>
      </w:r>
      <w:r>
        <w:t xml:space="preserve"> vast alive long unanswered trite deeper first enigmatic golden gilded forth experiential destiny </w:t>
      </w:r>
      <w:r w:rsidRPr="000002A1">
        <w:rPr>
          <w:color w:val="000000" w:themeColor="text1"/>
        </w:rPr>
        <w:t>end</w:t>
      </w:r>
      <w:r w:rsidR="008C4085" w:rsidRPr="000002A1">
        <w:rPr>
          <w:color w:val="000000" w:themeColor="text1"/>
        </w:rPr>
        <w:t>less</w:t>
      </w:r>
      <w:r w:rsidRPr="000002A1">
        <w:rPr>
          <w:color w:val="000000" w:themeColor="text1"/>
        </w:rPr>
        <w:t xml:space="preserve"> </w:t>
      </w:r>
      <w:r>
        <w:t xml:space="preserve">different </w:t>
      </w:r>
      <w:r w:rsidR="00C650C0" w:rsidRPr="00C650C0">
        <w:rPr>
          <w:color w:val="00B050"/>
        </w:rPr>
        <w:t xml:space="preserve">infallible </w:t>
      </w:r>
      <w:r>
        <w:t xml:space="preserve">common broader </w:t>
      </w:r>
      <w:r w:rsidR="00C650C0" w:rsidRPr="00C650C0">
        <w:rPr>
          <w:color w:val="00B050"/>
        </w:rPr>
        <w:t>beloved</w:t>
      </w:r>
    </w:p>
    <w:p w14:paraId="4443817D" w14:textId="38FBADC0" w:rsidR="00BC215B" w:rsidRDefault="00000000">
      <w:r>
        <w:t xml:space="preserve">Row 11: wounded </w:t>
      </w:r>
      <w:r w:rsidRPr="008C4085">
        <w:rPr>
          <w:color w:val="00B050"/>
        </w:rPr>
        <w:t xml:space="preserve">proud bravest </w:t>
      </w:r>
      <w:r>
        <w:t xml:space="preserve">deep first fresh golden heart-shaped human worth numerous </w:t>
      </w:r>
      <w:r w:rsidRPr="008C4085">
        <w:rPr>
          <w:color w:val="00B050"/>
        </w:rPr>
        <w:t xml:space="preserve">plentiful </w:t>
      </w:r>
      <w:r w:rsidR="00C650C0" w:rsidRPr="00C650C0">
        <w:rPr>
          <w:color w:val="00B050"/>
        </w:rPr>
        <w:t>beautiful</w:t>
      </w:r>
      <w:r>
        <w:t xml:space="preserve"> regal hereditary </w:t>
      </w:r>
      <w:r w:rsidR="008C4085" w:rsidRPr="008C4085">
        <w:rPr>
          <w:color w:val="FF0000"/>
        </w:rPr>
        <w:t>haughty</w:t>
      </w:r>
      <w:r>
        <w:t xml:space="preserve"> </w:t>
      </w:r>
      <w:r w:rsidR="00F82795" w:rsidRPr="00F82795">
        <w:rPr>
          <w:color w:val="00B050"/>
        </w:rPr>
        <w:t>handsome</w:t>
      </w:r>
      <w:r>
        <w:t xml:space="preserve"> </w:t>
      </w:r>
      <w:r w:rsidR="008C4085" w:rsidRPr="008C4085">
        <w:rPr>
          <w:color w:val="FF0000"/>
        </w:rPr>
        <w:t>grim</w:t>
      </w:r>
      <w:r>
        <w:t xml:space="preserve"> </w:t>
      </w:r>
      <w:r w:rsidR="00BB0892" w:rsidRPr="00BB0892">
        <w:rPr>
          <w:color w:val="00B050"/>
        </w:rPr>
        <w:t xml:space="preserve">greatest </w:t>
      </w:r>
      <w:r w:rsidR="00C650C0" w:rsidRPr="00C650C0">
        <w:rPr>
          <w:color w:val="00B050"/>
        </w:rPr>
        <w:t>grand</w:t>
      </w:r>
    </w:p>
    <w:p w14:paraId="6CCB5E8A" w14:textId="4729997A" w:rsidR="00BC215B" w:rsidRDefault="00000000">
      <w:r>
        <w:t xml:space="preserve">Row 12: unbeknownst alcoholic </w:t>
      </w:r>
      <w:r w:rsidR="00823BE7" w:rsidRPr="00823BE7">
        <w:rPr>
          <w:color w:val="00B050"/>
        </w:rPr>
        <w:t>unwavering</w:t>
      </w:r>
      <w:r>
        <w:t xml:space="preserve"> early </w:t>
      </w:r>
      <w:r w:rsidR="003F70B3" w:rsidRPr="003F70B3">
        <w:rPr>
          <w:color w:val="FF0000"/>
        </w:rPr>
        <w:t>dreary</w:t>
      </w:r>
      <w:r>
        <w:t xml:space="preserve"> roast </w:t>
      </w:r>
      <w:r w:rsidR="008C4085" w:rsidRPr="008C4085">
        <w:rPr>
          <w:color w:val="FF0000"/>
        </w:rPr>
        <w:t>hard</w:t>
      </w:r>
      <w:r>
        <w:t xml:space="preserve">est significant fantastic unwitting usual intertwined beneficial </w:t>
      </w:r>
      <w:r w:rsidR="00C650C0" w:rsidRPr="00C650C0">
        <w:rPr>
          <w:color w:val="00B050"/>
        </w:rPr>
        <w:t>grand</w:t>
      </w:r>
      <w:r>
        <w:t xml:space="preserve"> indeterminate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fine</w:t>
      </w:r>
      <w:r>
        <w:t xml:space="preserve"> ironic </w:t>
      </w:r>
      <w:r w:rsidR="00C650C0" w:rsidRPr="00C650C0">
        <w:rPr>
          <w:color w:val="00B050"/>
        </w:rPr>
        <w:t>honest</w:t>
      </w:r>
      <w:r w:rsidR="00650B7C" w:rsidRPr="00650B7C">
        <w:rPr>
          <w:color w:val="00B050"/>
        </w:rPr>
        <w:t xml:space="preserve"> </w:t>
      </w:r>
      <w:r>
        <w:t>distant</w:t>
      </w:r>
    </w:p>
    <w:p w14:paraId="50F6D4EF" w14:textId="05078938" w:rsidR="00BC215B" w:rsidRDefault="00000000">
      <w:r>
        <w:t xml:space="preserve">Row 13: </w:t>
      </w:r>
      <w:r w:rsidR="00C650C0" w:rsidRPr="00C650C0">
        <w:rPr>
          <w:color w:val="00B050"/>
        </w:rPr>
        <w:t>wealthy</w:t>
      </w:r>
      <w:r>
        <w:t xml:space="preserve"> rare blue </w:t>
      </w:r>
      <w:r w:rsidRPr="008C4085">
        <w:rPr>
          <w:color w:val="00B050"/>
        </w:rPr>
        <w:t xml:space="preserve">compassion </w:t>
      </w:r>
      <w:r>
        <w:t xml:space="preserve">secondary </w:t>
      </w:r>
      <w:r w:rsidR="00C650C0" w:rsidRPr="00C650C0">
        <w:rPr>
          <w:color w:val="00B050"/>
        </w:rPr>
        <w:t>delicate</w:t>
      </w:r>
      <w:r>
        <w:t xml:space="preserve"> spent </w:t>
      </w:r>
      <w:r w:rsidRPr="008C4085">
        <w:rPr>
          <w:color w:val="00B050"/>
        </w:rPr>
        <w:t xml:space="preserve">authentic </w:t>
      </w:r>
      <w:r>
        <w:t xml:space="preserve">attic human different </w:t>
      </w:r>
      <w:r w:rsidR="00C650C0" w:rsidRPr="00C650C0">
        <w:rPr>
          <w:color w:val="00B050"/>
        </w:rPr>
        <w:t>admirable</w:t>
      </w:r>
      <w:r>
        <w:t xml:space="preserve"> </w:t>
      </w:r>
      <w:proofErr w:type="gramStart"/>
      <w:r w:rsidR="00C650C0" w:rsidRPr="00C650C0">
        <w:rPr>
          <w:color w:val="00B050"/>
        </w:rPr>
        <w:t>elegant</w:t>
      </w:r>
      <w:r w:rsidRPr="00C650C0">
        <w:rPr>
          <w:color w:val="00B050"/>
        </w:rPr>
        <w:t>ly-dressed</w:t>
      </w:r>
      <w:proofErr w:type="gramEnd"/>
      <w:r w:rsidRPr="00C650C0">
        <w:rPr>
          <w:color w:val="00B050"/>
        </w:rPr>
        <w:t xml:space="preserve"> </w:t>
      </w:r>
      <w:r>
        <w:t xml:space="preserve">elite ever-stunning fateful first free highest </w:t>
      </w:r>
      <w:r w:rsidR="00650B7C" w:rsidRPr="000002A1">
        <w:rPr>
          <w:color w:val="00B050"/>
        </w:rPr>
        <w:t>intellect</w:t>
      </w:r>
      <w:r w:rsidRPr="000002A1">
        <w:rPr>
          <w:color w:val="00B050"/>
        </w:rPr>
        <w:t>ual</w:t>
      </w:r>
    </w:p>
    <w:p w14:paraId="2853B7F5" w14:textId="23060C81" w:rsidR="00BC215B" w:rsidRDefault="00000000">
      <w:r>
        <w:t xml:space="preserve">Row 14: uncanny </w:t>
      </w:r>
      <w:r w:rsidRPr="00F82795">
        <w:rPr>
          <w:color w:val="00B050"/>
        </w:rPr>
        <w:t>ste</w:t>
      </w:r>
      <w:r w:rsidRPr="00823BE7">
        <w:rPr>
          <w:color w:val="00B050"/>
        </w:rPr>
        <w:t>ady</w:t>
      </w:r>
      <w:r>
        <w:t xml:space="preserve"> </w:t>
      </w:r>
      <w:proofErr w:type="spellStart"/>
      <w:r w:rsidR="00C650C0" w:rsidRPr="00C650C0">
        <w:rPr>
          <w:color w:val="00B050"/>
        </w:rPr>
        <w:t>grandscale</w:t>
      </w:r>
      <w:proofErr w:type="spellEnd"/>
      <w:r>
        <w:t xml:space="preserve"> warm </w:t>
      </w:r>
      <w:r w:rsidRPr="008C4085">
        <w:rPr>
          <w:color w:val="00B050"/>
        </w:rPr>
        <w:t xml:space="preserve">audacious </w:t>
      </w:r>
      <w:r>
        <w:t xml:space="preserve">different </w:t>
      </w:r>
      <w:r w:rsidRPr="008C4085">
        <w:rPr>
          <w:color w:val="00B050"/>
        </w:rPr>
        <w:t xml:space="preserve">pleasant </w:t>
      </w:r>
      <w:r w:rsidR="00C650C0" w:rsidRPr="00C650C0">
        <w:rPr>
          <w:color w:val="00B050"/>
        </w:rPr>
        <w:t>generous</w:t>
      </w:r>
      <w:r>
        <w:t xml:space="preserve"> </w:t>
      </w:r>
      <w:r w:rsidR="00650B7C" w:rsidRPr="00650B7C">
        <w:rPr>
          <w:color w:val="00B050"/>
        </w:rPr>
        <w:t>intellect</w:t>
      </w:r>
      <w:r w:rsidR="00BB0892" w:rsidRPr="00BB0892">
        <w:rPr>
          <w:color w:val="00B050"/>
        </w:rPr>
        <w:t>ual</w:t>
      </w:r>
      <w:r w:rsidR="00823BE7">
        <w:rPr>
          <w:color w:val="00B050"/>
        </w:rPr>
        <w:t xml:space="preserve"> </w:t>
      </w:r>
      <w:r w:rsidRPr="000002A1">
        <w:rPr>
          <w:color w:val="FF0000"/>
        </w:rPr>
        <w:t xml:space="preserve">reserved </w:t>
      </w:r>
      <w:r>
        <w:t xml:space="preserve">high </w:t>
      </w:r>
      <w:proofErr w:type="gramStart"/>
      <w:r>
        <w:t>little large</w:t>
      </w:r>
      <w:proofErr w:type="gramEnd"/>
      <w:r>
        <w:t xml:space="preserve">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grand</w:t>
      </w:r>
      <w:r>
        <w:t xml:space="preserve"> </w:t>
      </w:r>
      <w:r w:rsidR="00C650C0" w:rsidRPr="00C650C0">
        <w:rPr>
          <w:color w:val="00B050"/>
        </w:rPr>
        <w:t>good</w:t>
      </w:r>
      <w:r>
        <w:t xml:space="preserve"> male </w:t>
      </w:r>
      <w:r w:rsidR="00C650C0" w:rsidRPr="00C650C0">
        <w:rPr>
          <w:color w:val="00B050"/>
        </w:rPr>
        <w:t>expansive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ethereal</w:t>
      </w:r>
      <w:r>
        <w:t xml:space="preserve"> ephemeral</w:t>
      </w:r>
    </w:p>
    <w:p w14:paraId="2EC4F165" w14:textId="6A5ED24E" w:rsidR="00BC215B" w:rsidRDefault="00000000">
      <w:r>
        <w:t xml:space="preserve">Row 15: </w:t>
      </w:r>
      <w:r w:rsidR="00C650C0" w:rsidRPr="00C650C0">
        <w:rPr>
          <w:color w:val="00B050"/>
        </w:rPr>
        <w:t>candid</w:t>
      </w:r>
      <w:r>
        <w:t xml:space="preserve"> </w:t>
      </w:r>
      <w:r w:rsidR="00556FFA" w:rsidRPr="00556FFA">
        <w:rPr>
          <w:color w:val="FF0000"/>
        </w:rPr>
        <w:t>solitary</w:t>
      </w:r>
      <w:r w:rsidRPr="003F70B3">
        <w:rPr>
          <w:color w:val="FF0000"/>
        </w:rPr>
        <w:t xml:space="preserve"> </w:t>
      </w:r>
      <w:r>
        <w:t xml:space="preserve">giant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 w:rsidR="00823BE7" w:rsidRPr="00823BE7">
        <w:rPr>
          <w:color w:val="00B050"/>
        </w:rPr>
        <w:t>fairy-tale</w:t>
      </w:r>
      <w:r w:rsidRPr="00823BE7">
        <w:rPr>
          <w:color w:val="00B050"/>
        </w:rPr>
        <w:t xml:space="preserve"> </w:t>
      </w:r>
      <w:r>
        <w:t xml:space="preserve">monetary </w:t>
      </w:r>
      <w:r w:rsidR="00BB0892" w:rsidRPr="00BB0892">
        <w:rPr>
          <w:color w:val="00B050"/>
        </w:rPr>
        <w:t>true</w:t>
      </w:r>
      <w:r>
        <w:t xml:space="preserve"> </w:t>
      </w:r>
      <w:r w:rsidRPr="008C4085">
        <w:rPr>
          <w:color w:val="FF0000"/>
        </w:rPr>
        <w:t>child</w:t>
      </w:r>
      <w:r w:rsidR="008C4085" w:rsidRPr="008C4085">
        <w:rPr>
          <w:color w:val="FF0000"/>
        </w:rPr>
        <w:t>less</w:t>
      </w:r>
      <w:r w:rsidRPr="008C4085">
        <w:rPr>
          <w:color w:val="FF0000"/>
        </w:rPr>
        <w:t xml:space="preserve"> </w:t>
      </w:r>
      <w:r>
        <w:t xml:space="preserve">different mild local </w:t>
      </w:r>
      <w:r w:rsidR="008C4085" w:rsidRPr="008C4085">
        <w:rPr>
          <w:color w:val="FF0000"/>
        </w:rPr>
        <w:t>less</w:t>
      </w:r>
      <w:r>
        <w:t xml:space="preserve"> last </w:t>
      </w:r>
      <w:r w:rsidR="00C650C0" w:rsidRPr="00C650C0">
        <w:rPr>
          <w:color w:val="00B050"/>
        </w:rPr>
        <w:t>keen</w:t>
      </w:r>
      <w:r>
        <w:t xml:space="preserve"> </w:t>
      </w:r>
      <w:r w:rsidR="00C650C0" w:rsidRPr="00C650C0">
        <w:rPr>
          <w:color w:val="00B050"/>
        </w:rPr>
        <w:t>humble</w:t>
      </w:r>
      <w:r>
        <w:t xml:space="preserve"> earnest dirty first </w:t>
      </w:r>
      <w:r w:rsidR="00C7290C" w:rsidRPr="00C7290C">
        <w:rPr>
          <w:color w:val="00B050"/>
        </w:rPr>
        <w:t>finest</w:t>
      </w:r>
      <w:r>
        <w:t xml:space="preserve"> new</w:t>
      </w:r>
    </w:p>
    <w:p w14:paraId="546D7CCB" w14:textId="3BD51086" w:rsidR="00BC215B" w:rsidRDefault="00000000">
      <w:r>
        <w:lastRenderedPageBreak/>
        <w:t xml:space="preserve">Row 16: </w:t>
      </w:r>
      <w:r w:rsidR="00C650C0" w:rsidRPr="00C650C0">
        <w:rPr>
          <w:color w:val="00B050"/>
        </w:rPr>
        <w:t>Elegant</w:t>
      </w:r>
      <w:r w:rsidR="00650B7C" w:rsidRPr="00650B7C">
        <w:rPr>
          <w:color w:val="00B050"/>
        </w:rPr>
        <w:t xml:space="preserve"> </w:t>
      </w:r>
      <w:r>
        <w:t xml:space="preserve">pruned Real amongst </w:t>
      </w:r>
      <w:r w:rsidR="007F3CFD" w:rsidRPr="007F3CFD">
        <w:rPr>
          <w:color w:val="FF0000"/>
        </w:rPr>
        <w:t>hollow</w:t>
      </w:r>
      <w:r>
        <w:t xml:space="preserve"> hazel </w:t>
      </w:r>
      <w:r w:rsidR="00823BE7" w:rsidRPr="00823BE7">
        <w:rPr>
          <w:color w:val="00B050"/>
        </w:rPr>
        <w:t>creative</w:t>
      </w:r>
      <w:r>
        <w:t xml:space="preserve"> oleaginous </w:t>
      </w:r>
      <w:r w:rsidR="008C4085" w:rsidRPr="008C4085">
        <w:rPr>
          <w:color w:val="FF0000"/>
        </w:rPr>
        <w:t>harsh</w:t>
      </w:r>
      <w:r>
        <w:t xml:space="preserve"> gaze </w:t>
      </w:r>
      <w:r w:rsidR="00C650C0" w:rsidRPr="00C650C0">
        <w:rPr>
          <w:color w:val="00B050"/>
        </w:rPr>
        <w:t>delicate</w:t>
      </w:r>
      <w:r>
        <w:t xml:space="preserve"> </w:t>
      </w:r>
      <w:r w:rsidR="00C650C0" w:rsidRPr="00C650C0">
        <w:rPr>
          <w:color w:val="00B050"/>
        </w:rPr>
        <w:t>ethereal</w:t>
      </w:r>
      <w:r>
        <w:t xml:space="preserve"> </w:t>
      </w:r>
      <w:r w:rsidR="008C4085" w:rsidRPr="008C4085">
        <w:rPr>
          <w:color w:val="FF0000"/>
        </w:rPr>
        <w:t>impulsive</w:t>
      </w:r>
      <w:r>
        <w:t xml:space="preserve"> cryptic ardent anonymous impending wide-open ingrained </w:t>
      </w:r>
      <w:r w:rsidR="00C650C0" w:rsidRPr="00C650C0">
        <w:rPr>
          <w:color w:val="00B050"/>
        </w:rPr>
        <w:t>wealthy</w:t>
      </w:r>
    </w:p>
    <w:p w14:paraId="07594E11" w14:textId="1A42144F" w:rsidR="00BC215B" w:rsidRDefault="00000000">
      <w:r>
        <w:t xml:space="preserve">Row 17: enough like </w:t>
      </w:r>
      <w:r w:rsidR="00C650C0" w:rsidRPr="00C650C0">
        <w:rPr>
          <w:color w:val="00B050"/>
        </w:rPr>
        <w:t>gracious</w:t>
      </w:r>
      <w:r>
        <w:t xml:space="preserve"> tide creased </w:t>
      </w:r>
      <w:r w:rsidR="00650B7C" w:rsidRPr="00650B7C">
        <w:rPr>
          <w:color w:val="00B050"/>
        </w:rPr>
        <w:t>young</w:t>
      </w:r>
      <w:r>
        <w:t xml:space="preserve">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generous</w:t>
      </w:r>
      <w:r>
        <w:t xml:space="preserve">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 w:rsidR="00BB0892" w:rsidRPr="00BB0892">
        <w:rPr>
          <w:color w:val="00B050"/>
        </w:rPr>
        <w:t>fortunate</w:t>
      </w:r>
      <w:r>
        <w:t xml:space="preserve"> dreams easy hidden </w:t>
      </w:r>
      <w:r w:rsidRPr="000002A1">
        <w:rPr>
          <w:color w:val="FF0000"/>
        </w:rPr>
        <w:t xml:space="preserve">deprived </w:t>
      </w:r>
      <w:r>
        <w:t>basic alive Little Indian gradual involved</w:t>
      </w:r>
    </w:p>
    <w:p w14:paraId="08149F3F" w14:textId="4EC7E80C" w:rsidR="00BC215B" w:rsidRDefault="00000000">
      <w:r>
        <w:t xml:space="preserve">Row 18: </w:t>
      </w:r>
      <w:r w:rsidR="00650B7C" w:rsidRPr="00650B7C">
        <w:rPr>
          <w:color w:val="00B050"/>
        </w:rPr>
        <w:t>adventurous</w:t>
      </w:r>
      <w:r>
        <w:t xml:space="preserve"> biological child-like </w:t>
      </w:r>
      <w:r w:rsidR="008C4085" w:rsidRPr="008C4085">
        <w:rPr>
          <w:color w:val="FF0000"/>
        </w:rPr>
        <w:t>infectious</w:t>
      </w:r>
      <w:r>
        <w:t xml:space="preserve"> </w:t>
      </w:r>
      <w:r w:rsidR="00556FFA" w:rsidRPr="00556FFA">
        <w:rPr>
          <w:color w:val="FF0000"/>
        </w:rPr>
        <w:t>solitary</w:t>
      </w:r>
      <w:r w:rsidRPr="008C4085">
        <w:rPr>
          <w:color w:val="FF0000"/>
        </w:rPr>
        <w:t xml:space="preserve"> </w:t>
      </w:r>
      <w:r w:rsidR="008C4085" w:rsidRPr="008C4085">
        <w:rPr>
          <w:color w:val="FF0000"/>
        </w:rPr>
        <w:t>distressed</w:t>
      </w:r>
      <w:r>
        <w:t xml:space="preserve"> small little florid flushed giant least </w:t>
      </w:r>
      <w:r w:rsidRPr="008C4085">
        <w:rPr>
          <w:color w:val="FF0000"/>
        </w:rPr>
        <w:t xml:space="preserve">impoverished </w:t>
      </w:r>
      <w:r w:rsidR="00823BE7" w:rsidRPr="00823BE7">
        <w:rPr>
          <w:color w:val="00B050"/>
        </w:rPr>
        <w:t>humbler</w:t>
      </w:r>
      <w:r>
        <w:t xml:space="preserve"> human </w:t>
      </w:r>
      <w:r w:rsidR="00C650C0" w:rsidRPr="00C650C0">
        <w:rPr>
          <w:color w:val="00B050"/>
        </w:rPr>
        <w:t>grand</w:t>
      </w:r>
      <w:r>
        <w:t xml:space="preserve"> first </w:t>
      </w:r>
      <w:r w:rsidRPr="008C4085">
        <w:rPr>
          <w:color w:val="00B050"/>
        </w:rPr>
        <w:t xml:space="preserve">genuine eccentric </w:t>
      </w:r>
      <w:r>
        <w:t>early</w:t>
      </w:r>
    </w:p>
    <w:p w14:paraId="1A2DE8CA" w14:textId="3A793B31" w:rsidR="00BC215B" w:rsidRPr="00823BE7" w:rsidRDefault="00000000">
      <w:pPr>
        <w:rPr>
          <w:color w:val="00B050"/>
        </w:rPr>
      </w:pPr>
      <w:r>
        <w:t xml:space="preserve">Row 19: cosy </w:t>
      </w:r>
      <w:r w:rsidRPr="008C4085">
        <w:rPr>
          <w:color w:val="00B050"/>
        </w:rPr>
        <w:t xml:space="preserve">thoughtful </w:t>
      </w:r>
      <w:r>
        <w:t xml:space="preserve">stubble little </w:t>
      </w:r>
      <w:r w:rsidRPr="00823BE7">
        <w:rPr>
          <w:color w:val="00B050"/>
        </w:rPr>
        <w:t>ever-</w:t>
      </w:r>
      <w:r w:rsidR="00823BE7" w:rsidRPr="00823BE7">
        <w:rPr>
          <w:color w:val="00B050"/>
        </w:rPr>
        <w:t>patient</w:t>
      </w:r>
      <w:r w:rsidRPr="00823BE7">
        <w:rPr>
          <w:color w:val="00B050"/>
        </w:rPr>
        <w:t xml:space="preserve"> </w:t>
      </w:r>
      <w:r>
        <w:t xml:space="preserve">familiar </w:t>
      </w:r>
      <w:r w:rsidR="00650B7C" w:rsidRPr="008C4085">
        <w:rPr>
          <w:color w:val="00B050"/>
        </w:rPr>
        <w:t>young</w:t>
      </w:r>
      <w:r w:rsidRPr="008C4085">
        <w:rPr>
          <w:color w:val="00B050"/>
        </w:rPr>
        <w:t>est</w:t>
      </w:r>
      <w:r>
        <w:t xml:space="preserve"> fiddle last </w:t>
      </w:r>
      <w:r w:rsidRPr="008C4085">
        <w:rPr>
          <w:color w:val="00B050"/>
        </w:rPr>
        <w:t xml:space="preserve">harmonious </w:t>
      </w:r>
      <w:r>
        <w:t xml:space="preserve">greyish </w:t>
      </w:r>
      <w:r w:rsidR="00C650C0" w:rsidRPr="00C650C0">
        <w:rPr>
          <w:color w:val="00B050"/>
        </w:rPr>
        <w:t>grand</w:t>
      </w:r>
      <w:r>
        <w:t xml:space="preserve"> </w:t>
      </w:r>
      <w:r w:rsidR="00C650C0" w:rsidRPr="00C650C0">
        <w:rPr>
          <w:color w:val="00B050"/>
        </w:rPr>
        <w:t>good</w:t>
      </w:r>
      <w:r>
        <w:t xml:space="preserve"> girl </w:t>
      </w:r>
      <w:r w:rsidRPr="000002A1">
        <w:rPr>
          <w:color w:val="00B050"/>
        </w:rPr>
        <w:t xml:space="preserve">ever-loving energetic </w:t>
      </w:r>
      <w:r w:rsidRPr="008C4085">
        <w:rPr>
          <w:color w:val="00B050"/>
        </w:rPr>
        <w:t xml:space="preserve">earnest </w:t>
      </w:r>
      <w:r w:rsidR="00BB0892" w:rsidRPr="00BB0892">
        <w:rPr>
          <w:color w:val="00B050"/>
        </w:rPr>
        <w:t>eager</w:t>
      </w:r>
      <w:r>
        <w:t xml:space="preserve"> broad-shouldered </w:t>
      </w:r>
      <w:r w:rsidR="00C650C0" w:rsidRPr="00C650C0">
        <w:rPr>
          <w:color w:val="00B050"/>
        </w:rPr>
        <w:t>bright</w:t>
      </w:r>
      <w:r w:rsidRPr="00823BE7">
        <w:rPr>
          <w:color w:val="00B050"/>
        </w:rPr>
        <w:t>-eyed</w:t>
      </w:r>
    </w:p>
    <w:p w14:paraId="6E4849FF" w14:textId="61F33E37" w:rsidR="00BC215B" w:rsidRDefault="00000000">
      <w:r>
        <w:t xml:space="preserve">Row 20: </w:t>
      </w:r>
      <w:r w:rsidR="004B19A5" w:rsidRPr="004B19A5">
        <w:t xml:space="preserve">hidden This closer final quiet promised labyrinthine late </w:t>
      </w:r>
      <w:r w:rsidR="004B19A5" w:rsidRPr="004B19A5">
        <w:rPr>
          <w:color w:val="FF0000"/>
        </w:rPr>
        <w:t xml:space="preserve">lost </w:t>
      </w:r>
      <w:proofErr w:type="spellStart"/>
      <w:r w:rsidR="004B19A5" w:rsidRPr="004B19A5">
        <w:t>Eldorian</w:t>
      </w:r>
      <w:proofErr w:type="spellEnd"/>
      <w:r w:rsidR="004B19A5" w:rsidRPr="004B19A5">
        <w:t xml:space="preserve"> age-old ancient deeper forgotten lay library </w:t>
      </w:r>
      <w:r w:rsidR="004B19A5" w:rsidRPr="004B19A5">
        <w:rPr>
          <w:color w:val="00B050"/>
        </w:rPr>
        <w:t xml:space="preserve">young </w:t>
      </w:r>
      <w:r w:rsidR="004B19A5" w:rsidRPr="004B19A5">
        <w:t>wildest new old</w:t>
      </w:r>
    </w:p>
    <w:p w14:paraId="664BB9D0" w14:textId="77D0B29C" w:rsidR="00BC215B" w:rsidRDefault="00000000">
      <w:r>
        <w:t xml:space="preserve">Row 21: long marital </w:t>
      </w:r>
      <w:r w:rsidR="003F70B3" w:rsidRPr="003F70B3">
        <w:rPr>
          <w:color w:val="FF0000"/>
        </w:rPr>
        <w:t>astute</w:t>
      </w:r>
      <w:r>
        <w:t xml:space="preserve"> carefree effervescent </w:t>
      </w:r>
      <w:r w:rsidR="008C4085" w:rsidRPr="008C4085">
        <w:rPr>
          <w:color w:val="FF0000"/>
        </w:rPr>
        <w:t>formidable</w:t>
      </w:r>
      <w:r>
        <w:t xml:space="preserve">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>
        <w:t xml:space="preserve">French well-accomplished single similar aggravated </w:t>
      </w:r>
      <w:r w:rsidR="00C650C0" w:rsidRPr="00C650C0">
        <w:rPr>
          <w:color w:val="00B050"/>
        </w:rPr>
        <w:t>beautiful</w:t>
      </w:r>
      <w:r>
        <w:t xml:space="preserve"> </w:t>
      </w:r>
      <w:proofErr w:type="gramStart"/>
      <w:r>
        <w:t>black blue</w:t>
      </w:r>
      <w:proofErr w:type="gramEnd"/>
      <w:r>
        <w:t xml:space="preserve"> visible correct dark different disturbed</w:t>
      </w:r>
    </w:p>
    <w:p w14:paraId="02245C46" w14:textId="2F2BECDD" w:rsidR="00BC215B" w:rsidRDefault="00000000">
      <w:r>
        <w:t xml:space="preserve">Row 22: </w:t>
      </w:r>
      <w:r w:rsidR="00C650C0" w:rsidRPr="00C650C0">
        <w:rPr>
          <w:color w:val="00B050"/>
        </w:rPr>
        <w:t>loved</w:t>
      </w:r>
      <w:r>
        <w:t xml:space="preserve"> different </w:t>
      </w:r>
      <w:r w:rsidR="003F70B3" w:rsidRPr="003F70B3">
        <w:rPr>
          <w:color w:val="FF0000"/>
        </w:rPr>
        <w:t>voracious</w:t>
      </w:r>
      <w:r>
        <w:t xml:space="preserve"> </w:t>
      </w:r>
      <w:r w:rsidRPr="003F70B3">
        <w:rPr>
          <w:color w:val="00B050"/>
        </w:rPr>
        <w:t xml:space="preserve">honored cherished </w:t>
      </w:r>
      <w:r>
        <w:t xml:space="preserve">unaware common </w:t>
      </w:r>
      <w:r w:rsidR="00BB0892" w:rsidRPr="00BB0892">
        <w:rPr>
          <w:color w:val="00B050"/>
        </w:rPr>
        <w:t>influential</w:t>
      </w:r>
      <w:r>
        <w:t xml:space="preserve"> human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emotional</w:t>
      </w:r>
      <w:r>
        <w:t xml:space="preserve"> dog-saving</w:t>
      </w:r>
      <w:r w:rsidRPr="00F82795">
        <w:rPr>
          <w:color w:val="00B050"/>
        </w:rPr>
        <w:t xml:space="preserve"> dear</w:t>
      </w:r>
      <w:r>
        <w:t xml:space="preserve"> long coastal </w:t>
      </w:r>
      <w:r w:rsidR="00C650C0" w:rsidRPr="00C650C0">
        <w:rPr>
          <w:color w:val="00B050"/>
        </w:rPr>
        <w:t>beloved</w:t>
      </w:r>
      <w:r>
        <w:t xml:space="preserve">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>
        <w:t>Unforeseen Early</w:t>
      </w:r>
    </w:p>
    <w:p w14:paraId="47F498A2" w14:textId="10B810B2" w:rsidR="00BC215B" w:rsidRDefault="00000000">
      <w:r>
        <w:t xml:space="preserve">Row 23: </w:t>
      </w:r>
      <w:r w:rsidR="00650B7C" w:rsidRPr="00650B7C">
        <w:rPr>
          <w:color w:val="00B050"/>
        </w:rPr>
        <w:t>young</w:t>
      </w:r>
      <w:r>
        <w:t xml:space="preserve"> </w:t>
      </w:r>
      <w:r w:rsidRPr="000002A1">
        <w:rPr>
          <w:color w:val="FF0000"/>
        </w:rPr>
        <w:t xml:space="preserve">ill-treatment </w:t>
      </w:r>
      <w:r>
        <w:t xml:space="preserve">many extended enough </w:t>
      </w:r>
      <w:r w:rsidR="003F70B3" w:rsidRPr="003F70B3">
        <w:rPr>
          <w:color w:val="FF0000"/>
        </w:rPr>
        <w:t>dilapidated</w:t>
      </w:r>
      <w:r>
        <w:t xml:space="preserve"> different former first </w:t>
      </w:r>
      <w:r w:rsidRPr="007F3CFD">
        <w:rPr>
          <w:color w:val="FF0000"/>
        </w:rPr>
        <w:t>cruel</w:t>
      </w:r>
      <w:r>
        <w:t xml:space="preserve"> </w:t>
      </w:r>
      <w:r w:rsidR="008C4085" w:rsidRPr="008C4085">
        <w:rPr>
          <w:color w:val="FF0000"/>
        </w:rPr>
        <w:t>harsh</w:t>
      </w:r>
      <w:r>
        <w:t xml:space="preserve"> concerned common bustling burly blue </w:t>
      </w:r>
      <w:r w:rsidR="003F70B3" w:rsidRPr="003F70B3">
        <w:rPr>
          <w:color w:val="FF0000"/>
        </w:rPr>
        <w:t>bitter</w:t>
      </w:r>
      <w:r>
        <w:t xml:space="preserve"> </w:t>
      </w:r>
      <w:r w:rsidR="00C650C0" w:rsidRPr="00C650C0">
        <w:rPr>
          <w:color w:val="00B050"/>
        </w:rPr>
        <w:t>better</w:t>
      </w:r>
      <w:r>
        <w:t xml:space="preserve"> free </w:t>
      </w:r>
      <w:r w:rsidR="00C650C0" w:rsidRPr="00C650C0">
        <w:rPr>
          <w:color w:val="00B050"/>
        </w:rPr>
        <w:t>humble</w:t>
      </w:r>
    </w:p>
    <w:p w14:paraId="0D906955" w14:textId="05553D3C" w:rsidR="00BC215B" w:rsidRDefault="00000000">
      <w:r>
        <w:t xml:space="preserve">Row 24: tall Many beastly deeper wide-eyed multiple </w:t>
      </w:r>
      <w:r w:rsidRPr="003F70B3">
        <w:rPr>
          <w:color w:val="FF0000"/>
        </w:rPr>
        <w:t>battle-</w:t>
      </w:r>
      <w:r w:rsidR="008C4085" w:rsidRPr="003F70B3">
        <w:rPr>
          <w:color w:val="FF0000"/>
        </w:rPr>
        <w:t>hard</w:t>
      </w:r>
      <w:r w:rsidRPr="003F70B3">
        <w:rPr>
          <w:color w:val="FF0000"/>
        </w:rPr>
        <w:t xml:space="preserve">ened </w:t>
      </w:r>
      <w:r>
        <w:t xml:space="preserve">certain clean deep-set </w:t>
      </w:r>
      <w:r w:rsidR="00C650C0" w:rsidRPr="00C650C0">
        <w:rPr>
          <w:color w:val="00B050"/>
        </w:rPr>
        <w:t>delicate</w:t>
      </w:r>
      <w:r>
        <w:t xml:space="preserve"> </w:t>
      </w:r>
      <w:r w:rsidR="003F70B3" w:rsidRPr="003F70B3">
        <w:rPr>
          <w:color w:val="FF0000"/>
        </w:rPr>
        <w:t>difficult</w:t>
      </w:r>
      <w:r>
        <w:t xml:space="preserve"> expected. giant human inner </w:t>
      </w:r>
      <w:r w:rsidR="00650B7C" w:rsidRPr="00650B7C">
        <w:rPr>
          <w:color w:val="00B050"/>
        </w:rPr>
        <w:t>young</w:t>
      </w:r>
      <w:r>
        <w:t xml:space="preserve"> muscular new </w:t>
      </w:r>
      <w:r w:rsidRPr="003F70B3">
        <w:rPr>
          <w:color w:val="FF0000"/>
        </w:rPr>
        <w:t>non-</w:t>
      </w:r>
      <w:r w:rsidR="00C650C0" w:rsidRPr="003F70B3">
        <w:rPr>
          <w:color w:val="FF0000"/>
        </w:rPr>
        <w:t>wealthy</w:t>
      </w:r>
    </w:p>
    <w:p w14:paraId="78258A43" w14:textId="10C1F093" w:rsidR="00BC215B" w:rsidRDefault="00000000">
      <w:r>
        <w:t xml:space="preserve">Row 25: imaginary unravel </w:t>
      </w:r>
      <w:r w:rsidR="00C650C0" w:rsidRPr="00C650C0">
        <w:rPr>
          <w:color w:val="00B050"/>
        </w:rPr>
        <w:t>good</w:t>
      </w:r>
      <w:r>
        <w:t xml:space="preserve"> direct </w:t>
      </w:r>
      <w:r w:rsidR="00650B7C" w:rsidRPr="00650B7C">
        <w:rPr>
          <w:color w:val="00B050"/>
        </w:rPr>
        <w:t>young</w:t>
      </w:r>
      <w:r>
        <w:t xml:space="preserve"> </w:t>
      </w:r>
      <w:r w:rsidR="00650B7C" w:rsidRPr="00650B7C">
        <w:rPr>
          <w:color w:val="00B050"/>
        </w:rPr>
        <w:t>adventurous</w:t>
      </w:r>
      <w:r>
        <w:t xml:space="preserve"> aristocratic busy collective colonial hidden Indian due enviable </w:t>
      </w:r>
      <w:r w:rsidR="00C650C0" w:rsidRPr="00C650C0">
        <w:rPr>
          <w:color w:val="00B050"/>
        </w:rPr>
        <w:t>expansive</w:t>
      </w:r>
      <w:r w:rsidR="00650B7C" w:rsidRPr="00650B7C">
        <w:rPr>
          <w:color w:val="00B050"/>
        </w:rPr>
        <w:t xml:space="preserve"> </w:t>
      </w:r>
      <w:r w:rsidR="003F70B3" w:rsidRPr="003F70B3">
        <w:rPr>
          <w:color w:val="FF0000"/>
        </w:rPr>
        <w:t>fearsome</w:t>
      </w:r>
      <w:r>
        <w:t xml:space="preserve"> first foreign </w:t>
      </w:r>
      <w:r w:rsidR="00C650C0" w:rsidRPr="00C650C0">
        <w:rPr>
          <w:color w:val="00B050"/>
        </w:rPr>
        <w:t>Good</w:t>
      </w:r>
      <w:r>
        <w:t xml:space="preserve"> </w:t>
      </w:r>
      <w:r w:rsidRPr="00BA288F">
        <w:rPr>
          <w:color w:val="00B050"/>
        </w:rPr>
        <w:t>crucial</w:t>
      </w:r>
    </w:p>
    <w:p w14:paraId="533628DF" w14:textId="07A3888B" w:rsidR="00BC215B" w:rsidRPr="003F70B3" w:rsidRDefault="00000000">
      <w:pPr>
        <w:rPr>
          <w:color w:val="FF0000"/>
        </w:rPr>
      </w:pPr>
      <w:r>
        <w:t xml:space="preserve">Row 26: – </w:t>
      </w:r>
      <w:r w:rsidR="00312734" w:rsidRPr="00312734">
        <w:rPr>
          <w:color w:val="FF0000"/>
        </w:rPr>
        <w:t>rusted</w:t>
      </w:r>
      <w:r>
        <w:t xml:space="preserve"> </w:t>
      </w:r>
      <w:r w:rsidR="003F70B3" w:rsidRPr="003F70B3">
        <w:rPr>
          <w:color w:val="FF0000"/>
        </w:rPr>
        <w:t>bitter</w:t>
      </w:r>
      <w:r>
        <w:t xml:space="preserve"> castle-like dismal </w:t>
      </w:r>
      <w:r w:rsidRPr="003F70B3">
        <w:rPr>
          <w:color w:val="00B050"/>
        </w:rPr>
        <w:t xml:space="preserve">healthy </w:t>
      </w:r>
      <w:r>
        <w:t xml:space="preserve">wind-swept perpetual Little upper </w:t>
      </w:r>
      <w:r w:rsidRPr="00BA288F">
        <w:rPr>
          <w:color w:val="FF0000"/>
        </w:rPr>
        <w:t xml:space="preserve">uneventful </w:t>
      </w:r>
      <w:r>
        <w:t xml:space="preserve">unspoken unruly </w:t>
      </w:r>
      <w:r w:rsidR="008C4085" w:rsidRPr="008C4085">
        <w:rPr>
          <w:color w:val="FF0000"/>
        </w:rPr>
        <w:t>harsh</w:t>
      </w:r>
      <w:r>
        <w:t xml:space="preserve"> </w:t>
      </w:r>
      <w:r w:rsidR="00312734" w:rsidRPr="00312734">
        <w:rPr>
          <w:color w:val="FF0000"/>
        </w:rPr>
        <w:t>gloomy</w:t>
      </w:r>
      <w:r>
        <w:t xml:space="preserve">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>
        <w:t xml:space="preserve">flat first </w:t>
      </w:r>
      <w:r w:rsidR="003F70B3" w:rsidRPr="003F70B3">
        <w:rPr>
          <w:color w:val="FF0000"/>
        </w:rPr>
        <w:t>dreary</w:t>
      </w:r>
      <w:r>
        <w:t xml:space="preserve"> </w:t>
      </w:r>
      <w:r w:rsidRPr="003F70B3">
        <w:rPr>
          <w:color w:val="FF0000"/>
        </w:rPr>
        <w:t>disagreeable-looking</w:t>
      </w:r>
    </w:p>
    <w:p w14:paraId="5FCAC8A7" w14:textId="0282543C" w:rsidR="00BC215B" w:rsidRDefault="00000000">
      <w:r>
        <w:t xml:space="preserve">Row 27: Unavoidable </w:t>
      </w:r>
      <w:r w:rsidRPr="00BA288F">
        <w:rPr>
          <w:color w:val="00B050"/>
        </w:rPr>
        <w:t xml:space="preserve">captivated </w:t>
      </w:r>
      <w:r>
        <w:t xml:space="preserve">human </w:t>
      </w:r>
      <w:r w:rsidR="00BB0892" w:rsidRPr="00BB0892">
        <w:rPr>
          <w:color w:val="00B050"/>
        </w:rPr>
        <w:t>great</w:t>
      </w:r>
      <w:r>
        <w:t xml:space="preserve"> small </w:t>
      </w:r>
      <w:r w:rsidRPr="00312734">
        <w:rPr>
          <w:color w:val="00B050"/>
        </w:rPr>
        <w:t>tire</w:t>
      </w:r>
      <w:r w:rsidR="008C4085" w:rsidRPr="00312734">
        <w:rPr>
          <w:color w:val="00B050"/>
        </w:rPr>
        <w:t>less</w:t>
      </w:r>
      <w:r w:rsidRPr="00312734">
        <w:rPr>
          <w:color w:val="00B050"/>
        </w:rPr>
        <w:t xml:space="preserve"> </w:t>
      </w:r>
      <w:r w:rsidR="00BB0892" w:rsidRPr="00BB0892">
        <w:rPr>
          <w:color w:val="00B050"/>
        </w:rPr>
        <w:t>fair</w:t>
      </w:r>
      <w:r>
        <w:t xml:space="preserve"> amethyst </w:t>
      </w:r>
      <w:r w:rsidRPr="00312734">
        <w:rPr>
          <w:color w:val="00B050"/>
        </w:rPr>
        <w:t>bound</w:t>
      </w:r>
      <w:r w:rsidR="008C4085" w:rsidRPr="00312734">
        <w:rPr>
          <w:color w:val="00B050"/>
        </w:rPr>
        <w:t>less</w:t>
      </w:r>
      <w:r w:rsidRPr="00312734">
        <w:rPr>
          <w:color w:val="00B050"/>
        </w:rPr>
        <w:t xml:space="preserve"> </w:t>
      </w:r>
      <w:r>
        <w:t xml:space="preserve">busy fifteen imaginary </w:t>
      </w:r>
      <w:r w:rsidR="008C4085" w:rsidRPr="008C4085">
        <w:rPr>
          <w:color w:val="FF0000"/>
        </w:rPr>
        <w:t>harsh</w:t>
      </w:r>
      <w:r>
        <w:t xml:space="preserve">est </w:t>
      </w:r>
      <w:r w:rsidR="008C4085" w:rsidRPr="008C4085">
        <w:rPr>
          <w:color w:val="FF0000"/>
        </w:rPr>
        <w:t>hard</w:t>
      </w:r>
      <w:r>
        <w:t xml:space="preserve">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 w:rsidR="008C4085" w:rsidRPr="008C4085">
        <w:rPr>
          <w:color w:val="FF0000"/>
        </w:rPr>
        <w:t>formidable</w:t>
      </w:r>
      <w:r>
        <w:t xml:space="preserve">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>
        <w:t xml:space="preserve">coldest </w:t>
      </w:r>
      <w:r w:rsidRPr="00C7290C">
        <w:rPr>
          <w:color w:val="00B050"/>
        </w:rPr>
        <w:t xml:space="preserve">fervid </w:t>
      </w:r>
      <w:r w:rsidR="00C650C0" w:rsidRPr="00C650C0">
        <w:rPr>
          <w:color w:val="00B050"/>
        </w:rPr>
        <w:t xml:space="preserve">bright </w:t>
      </w:r>
    </w:p>
    <w:p w14:paraId="0180A01D" w14:textId="20E7CFC6" w:rsidR="00BC215B" w:rsidRDefault="00000000">
      <w:r>
        <w:t xml:space="preserve">Row 28: mature </w:t>
      </w:r>
      <w:r w:rsidR="00312734" w:rsidRPr="00312734">
        <w:rPr>
          <w:color w:val="FF0000"/>
        </w:rPr>
        <w:t>stark</w:t>
      </w:r>
      <w:r>
        <w:t xml:space="preserve"> </w:t>
      </w:r>
      <w:r w:rsidR="003F70B3" w:rsidRPr="003F70B3">
        <w:rPr>
          <w:color w:val="FF0000"/>
        </w:rPr>
        <w:t>calloused</w:t>
      </w:r>
      <w:r>
        <w:t xml:space="preserve"> compelling emerald </w:t>
      </w:r>
      <w:r w:rsidR="00C650C0" w:rsidRPr="00C650C0">
        <w:rPr>
          <w:color w:val="00B050"/>
        </w:rPr>
        <w:t xml:space="preserve">extraordinary </w:t>
      </w:r>
      <w:r w:rsidR="00C7290C" w:rsidRPr="00C7290C">
        <w:rPr>
          <w:color w:val="00B050"/>
        </w:rPr>
        <w:t>finest</w:t>
      </w:r>
      <w:r>
        <w:t xml:space="preserve"> </w:t>
      </w:r>
      <w:r w:rsidRPr="00BA288F">
        <w:rPr>
          <w:color w:val="FF0000"/>
        </w:rPr>
        <w:t xml:space="preserve">lavish </w:t>
      </w:r>
      <w:r>
        <w:t xml:space="preserve">Many unstoppable understood star-streaked eternal green gilded first unconventional </w:t>
      </w:r>
      <w:r w:rsidR="00C650C0" w:rsidRPr="00C650C0">
        <w:rPr>
          <w:color w:val="00B050"/>
        </w:rPr>
        <w:t>ethereal</w:t>
      </w:r>
      <w:r>
        <w:t xml:space="preserve"> essential </w:t>
      </w:r>
      <w:r w:rsidR="003F70B3" w:rsidRPr="003F70B3">
        <w:rPr>
          <w:color w:val="FF0000"/>
        </w:rPr>
        <w:t>imperious</w:t>
      </w:r>
    </w:p>
    <w:p w14:paraId="3E8B2C29" w14:textId="57E34CE8" w:rsidR="00BC215B" w:rsidRDefault="00000000">
      <w:r>
        <w:t xml:space="preserve">Row 29: intense mere </w:t>
      </w:r>
      <w:r w:rsidR="003F70B3" w:rsidRPr="003F70B3">
        <w:rPr>
          <w:color w:val="FF0000"/>
        </w:rPr>
        <w:t>bizarre</w:t>
      </w:r>
      <w:r>
        <w:t xml:space="preserve"> fellow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>
        <w:t xml:space="preserve">wandering amidst sun-colored hometown </w:t>
      </w:r>
      <w:r w:rsidR="00C650C0" w:rsidRPr="00C650C0">
        <w:rPr>
          <w:color w:val="00B050"/>
        </w:rPr>
        <w:t>beautiful</w:t>
      </w:r>
      <w:r>
        <w:t xml:space="preserve"> unparalleled blue colorful </w:t>
      </w:r>
      <w:r w:rsidR="003F70B3" w:rsidRPr="003F70B3">
        <w:rPr>
          <w:color w:val="FF0000"/>
        </w:rPr>
        <w:t>dangerous</w:t>
      </w:r>
      <w:r>
        <w:t xml:space="preserve"> deep different due familiar </w:t>
      </w:r>
      <w:r w:rsidR="003F70B3" w:rsidRPr="003F70B3">
        <w:rPr>
          <w:color w:val="FF0000"/>
        </w:rPr>
        <w:t>unable</w:t>
      </w:r>
      <w:r>
        <w:t xml:space="preserve"> tiny</w:t>
      </w:r>
    </w:p>
    <w:p w14:paraId="7C2A0080" w14:textId="351C70BB" w:rsidR="00BC215B" w:rsidRDefault="00000000">
      <w:r>
        <w:t xml:space="preserve">Row 30: </w:t>
      </w:r>
      <w:r w:rsidRPr="00BA288F">
        <w:rPr>
          <w:color w:val="FF0000"/>
        </w:rPr>
        <w:t xml:space="preserve">lonesome </w:t>
      </w:r>
      <w:r>
        <w:t xml:space="preserve">old colossal </w:t>
      </w:r>
      <w:r w:rsidRPr="003F70B3">
        <w:rPr>
          <w:color w:val="000000" w:themeColor="text1"/>
        </w:rPr>
        <w:t>count</w:t>
      </w:r>
      <w:r w:rsidR="008C4085" w:rsidRPr="003F70B3">
        <w:rPr>
          <w:color w:val="000000" w:themeColor="text1"/>
        </w:rPr>
        <w:t>less</w:t>
      </w:r>
      <w:r w:rsidRPr="003F70B3">
        <w:rPr>
          <w:color w:val="000000" w:themeColor="text1"/>
        </w:rPr>
        <w:t xml:space="preserve"> </w:t>
      </w:r>
      <w:r w:rsidR="00C650C0" w:rsidRPr="00C650C0">
        <w:rPr>
          <w:color w:val="00B050"/>
        </w:rPr>
        <w:t>empathetic</w:t>
      </w:r>
      <w:r>
        <w:t xml:space="preserve"> general </w:t>
      </w:r>
      <w:r w:rsidR="008C4085" w:rsidRPr="008C4085">
        <w:rPr>
          <w:color w:val="FF0000"/>
        </w:rPr>
        <w:t>harsh</w:t>
      </w:r>
      <w:r>
        <w:t xml:space="preserve"> inexplicable upper classic </w:t>
      </w:r>
      <w:r w:rsidRPr="00BA288F">
        <w:rPr>
          <w:color w:val="00B050"/>
        </w:rPr>
        <w:t xml:space="preserve">unflappable </w:t>
      </w:r>
      <w:r>
        <w:t xml:space="preserve">societal simple </w:t>
      </w:r>
      <w:r w:rsidRPr="00BA288F">
        <w:rPr>
          <w:color w:val="FF0000"/>
        </w:rPr>
        <w:t xml:space="preserve">untimely </w:t>
      </w:r>
      <w:r>
        <w:t xml:space="preserve">unpredictable </w:t>
      </w:r>
      <w:r w:rsidRPr="00BA288F">
        <w:rPr>
          <w:color w:val="FF0000"/>
        </w:rPr>
        <w:t xml:space="preserve">darkest </w:t>
      </w:r>
      <w:r>
        <w:t xml:space="preserve">deeper defining entire </w:t>
      </w:r>
      <w:r w:rsidR="00C650C0" w:rsidRPr="00C650C0">
        <w:rPr>
          <w:color w:val="00B050"/>
        </w:rPr>
        <w:t>familial</w:t>
      </w:r>
    </w:p>
    <w:p w14:paraId="72623179" w14:textId="1F9CE7B5" w:rsidR="00BC215B" w:rsidRDefault="00000000">
      <w:r>
        <w:lastRenderedPageBreak/>
        <w:t xml:space="preserve">Row 31: </w:t>
      </w:r>
      <w:r w:rsidR="00C650C0" w:rsidRPr="00C650C0">
        <w:rPr>
          <w:color w:val="00B050"/>
        </w:rPr>
        <w:t>wealthy</w:t>
      </w:r>
      <w:r>
        <w:t xml:space="preserve"> antique uneasy </w:t>
      </w:r>
      <w:r w:rsidR="00C650C0" w:rsidRPr="00C650C0">
        <w:rPr>
          <w:color w:val="00B050"/>
        </w:rPr>
        <w:t>elaborate</w:t>
      </w:r>
      <w:r>
        <w:t xml:space="preserve"> </w:t>
      </w:r>
      <w:r w:rsidR="008C4085" w:rsidRPr="008C4085">
        <w:rPr>
          <w:color w:val="FF0000"/>
        </w:rPr>
        <w:t>eerie</w:t>
      </w:r>
      <w:r>
        <w:t xml:space="preserve"> </w:t>
      </w:r>
      <w:r w:rsidR="003F70B3" w:rsidRPr="003F70B3">
        <w:rPr>
          <w:color w:val="FF0000"/>
        </w:rPr>
        <w:t>dreadful</w:t>
      </w:r>
      <w:r>
        <w:t xml:space="preserve"> </w:t>
      </w:r>
      <w:r w:rsidRPr="003F70B3">
        <w:rPr>
          <w:color w:val="FF0000"/>
        </w:rPr>
        <w:t xml:space="preserve">lonesome barren </w:t>
      </w:r>
      <w:r>
        <w:t xml:space="preserve">azure last human heavy eyes- evasive enigmatic </w:t>
      </w:r>
      <w:r w:rsidR="008C4085" w:rsidRPr="008C4085">
        <w:rPr>
          <w:color w:val="FF0000"/>
        </w:rPr>
        <w:t>broken</w:t>
      </w:r>
      <w:r>
        <w:t xml:space="preserve"> cold blue different long</w:t>
      </w:r>
    </w:p>
    <w:p w14:paraId="3C10DC47" w14:textId="666E0EEC" w:rsidR="00BC215B" w:rsidRDefault="00000000">
      <w:r>
        <w:t xml:space="preserve">Row 32: manifest next age-old bearable coffee-colored </w:t>
      </w:r>
      <w:r w:rsidRPr="00312734">
        <w:rPr>
          <w:color w:val="00B050"/>
        </w:rPr>
        <w:t xml:space="preserve">faithful </w:t>
      </w:r>
      <w:r>
        <w:t xml:space="preserve">gated Victorian wild vast soft sigh weathered blue-blooded brown </w:t>
      </w:r>
      <w:r w:rsidRPr="003F70B3">
        <w:rPr>
          <w:color w:val="00B050"/>
        </w:rPr>
        <w:t xml:space="preserve">captivating </w:t>
      </w:r>
      <w:r w:rsidR="00F82795" w:rsidRPr="00F82795">
        <w:rPr>
          <w:color w:val="00B050"/>
        </w:rPr>
        <w:t>vibrant</w:t>
      </w:r>
      <w:r w:rsidR="00C650C0" w:rsidRPr="00C650C0">
        <w:rPr>
          <w:color w:val="00B050"/>
        </w:rPr>
        <w:t xml:space="preserve"> </w:t>
      </w:r>
      <w:r>
        <w:t>conspicuous different edgy</w:t>
      </w:r>
    </w:p>
    <w:p w14:paraId="6DDF6A3B" w14:textId="0251B824" w:rsidR="00BC215B" w:rsidRDefault="00000000">
      <w:r>
        <w:t xml:space="preserve">Row 33: </w:t>
      </w:r>
      <w:r w:rsidR="00C650C0" w:rsidRPr="00C650C0">
        <w:rPr>
          <w:color w:val="00B050"/>
        </w:rPr>
        <w:t xml:space="preserve">profound </w:t>
      </w:r>
      <w:r>
        <w:t xml:space="preserve">unpredictable small </w:t>
      </w:r>
      <w:r w:rsidR="003F70B3" w:rsidRPr="003F70B3">
        <w:rPr>
          <w:color w:val="FF0000"/>
        </w:rPr>
        <w:t>angry</w:t>
      </w:r>
      <w:r>
        <w:t xml:space="preserve"> constant distant distinct </w:t>
      </w:r>
      <w:r w:rsidRPr="007F3CFD">
        <w:rPr>
          <w:color w:val="FF0000"/>
        </w:rPr>
        <w:t xml:space="preserve">improbable </w:t>
      </w:r>
      <w:r>
        <w:t xml:space="preserve">little seasoned Portuguese </w:t>
      </w:r>
      <w:r w:rsidRPr="007F3CFD">
        <w:rPr>
          <w:color w:val="FF0000"/>
        </w:rPr>
        <w:t xml:space="preserve">unforgiving </w:t>
      </w:r>
      <w:r>
        <w:t xml:space="preserve">unprecedented undersea </w:t>
      </w:r>
      <w:r w:rsidR="008C4085" w:rsidRPr="008C4085">
        <w:rPr>
          <w:color w:val="FF0000"/>
        </w:rPr>
        <w:t>fierce</w:t>
      </w:r>
      <w:r>
        <w:t xml:space="preserve"> </w:t>
      </w:r>
      <w:r w:rsidR="00C650C0" w:rsidRPr="00C650C0">
        <w:rPr>
          <w:color w:val="00B050"/>
        </w:rPr>
        <w:t>legendary</w:t>
      </w:r>
      <w:r>
        <w:t xml:space="preserve"> lean human </w:t>
      </w:r>
      <w:r w:rsidR="008C4085" w:rsidRPr="008C4085">
        <w:rPr>
          <w:color w:val="FF0000"/>
        </w:rPr>
        <w:t>hard</w:t>
      </w:r>
      <w:r>
        <w:t xml:space="preserve"> hand-held</w:t>
      </w:r>
    </w:p>
    <w:p w14:paraId="2EFB3C7D" w14:textId="5FF60A77" w:rsidR="00BC215B" w:rsidRDefault="00000000">
      <w:r>
        <w:t xml:space="preserve">Row 34: Bohemian trivial </w:t>
      </w:r>
      <w:r w:rsidR="003F70B3" w:rsidRPr="003F70B3">
        <w:rPr>
          <w:color w:val="FF0000"/>
        </w:rPr>
        <w:t>discordant</w:t>
      </w:r>
      <w:r>
        <w:t xml:space="preserve"> sight three-piece </w:t>
      </w:r>
      <w:r w:rsidR="00C650C0" w:rsidRPr="00C650C0">
        <w:rPr>
          <w:color w:val="00B050"/>
        </w:rPr>
        <w:t>elegant bright</w:t>
      </w:r>
      <w:r w:rsidRPr="00650B7C">
        <w:rPr>
          <w:color w:val="00B050"/>
        </w:rPr>
        <w:t xml:space="preserve">est </w:t>
      </w:r>
      <w:r>
        <w:t xml:space="preserve">half-completed active Oblivious easel glitzy glossy gilt free-spirited excessive ever-churning crowded curious </w:t>
      </w:r>
      <w:r w:rsidR="00C650C0" w:rsidRPr="00C650C0">
        <w:rPr>
          <w:color w:val="00B050"/>
        </w:rPr>
        <w:t xml:space="preserve">honest </w:t>
      </w:r>
    </w:p>
    <w:p w14:paraId="774C6657" w14:textId="0E163AE1" w:rsidR="00BC215B" w:rsidRDefault="00000000">
      <w:r>
        <w:t xml:space="preserve">Row 35: </w:t>
      </w:r>
      <w:r w:rsidR="00312734" w:rsidRPr="00312734">
        <w:rPr>
          <w:color w:val="FF0000"/>
        </w:rPr>
        <w:t>worse</w:t>
      </w:r>
      <w:r>
        <w:t xml:space="preserve"> small </w:t>
      </w:r>
      <w:r w:rsidR="00BB0892" w:rsidRPr="00BB0892">
        <w:rPr>
          <w:color w:val="00B050"/>
        </w:rPr>
        <w:t>charming</w:t>
      </w:r>
      <w:r>
        <w:t xml:space="preserve"> </w:t>
      </w:r>
      <w:r w:rsidR="00BB0892" w:rsidRPr="00BB0892">
        <w:rPr>
          <w:color w:val="00B050"/>
        </w:rPr>
        <w:t>composed</w:t>
      </w:r>
      <w:r>
        <w:t xml:space="preserve"> </w:t>
      </w:r>
      <w:r w:rsidRPr="007F3CFD">
        <w:rPr>
          <w:color w:val="FF0000"/>
        </w:rPr>
        <w:t xml:space="preserve">disheveled </w:t>
      </w:r>
      <w:r>
        <w:t xml:space="preserve">due </w:t>
      </w:r>
      <w:r w:rsidR="007F3CFD" w:rsidRPr="007F3CFD">
        <w:rPr>
          <w:color w:val="FF0000"/>
        </w:rPr>
        <w:t>dull</w:t>
      </w:r>
      <w:r>
        <w:t xml:space="preserve"> </w:t>
      </w:r>
      <w:r w:rsidR="00C650C0" w:rsidRPr="00C650C0">
        <w:rPr>
          <w:color w:val="00B050"/>
        </w:rPr>
        <w:t>exciting</w:t>
      </w:r>
      <w:r w:rsidR="00650B7C" w:rsidRPr="00650B7C">
        <w:rPr>
          <w:color w:val="00B050"/>
        </w:rPr>
        <w:t xml:space="preserve"> </w:t>
      </w:r>
      <w:r>
        <w:t xml:space="preserve">wild </w:t>
      </w:r>
      <w:r w:rsidRPr="007F3CFD">
        <w:rPr>
          <w:color w:val="FF0000"/>
        </w:rPr>
        <w:t xml:space="preserve">scatter-brained </w:t>
      </w:r>
      <w:r>
        <w:t xml:space="preserve">silver </w:t>
      </w:r>
      <w:r w:rsidR="00650B7C" w:rsidRPr="00650B7C">
        <w:rPr>
          <w:color w:val="00B050"/>
        </w:rPr>
        <w:t>adventurous</w:t>
      </w:r>
      <w:r>
        <w:t xml:space="preserve"> </w:t>
      </w:r>
      <w:r w:rsidR="00650B7C" w:rsidRPr="00650B7C">
        <w:rPr>
          <w:color w:val="00B050"/>
        </w:rPr>
        <w:t>whimsical</w:t>
      </w:r>
      <w:r>
        <w:t xml:space="preserve"> social </w:t>
      </w:r>
      <w:r w:rsidRPr="00312734">
        <w:rPr>
          <w:color w:val="00B050"/>
        </w:rPr>
        <w:t xml:space="preserve">vivid </w:t>
      </w:r>
      <w:r>
        <w:t xml:space="preserve">everyday ever-so-forgetful </w:t>
      </w:r>
      <w:r w:rsidRPr="003F70B3">
        <w:rPr>
          <w:color w:val="000000" w:themeColor="text1"/>
        </w:rPr>
        <w:t>end</w:t>
      </w:r>
      <w:r w:rsidR="008C4085" w:rsidRPr="003F70B3">
        <w:rPr>
          <w:color w:val="000000" w:themeColor="text1"/>
        </w:rPr>
        <w:t>less</w:t>
      </w:r>
      <w:r w:rsidRPr="003F70B3">
        <w:rPr>
          <w:color w:val="000000" w:themeColor="text1"/>
        </w:rPr>
        <w:t xml:space="preserve"> </w:t>
      </w:r>
      <w:r w:rsidR="00C650C0" w:rsidRPr="00C650C0">
        <w:rPr>
          <w:color w:val="00B050"/>
        </w:rPr>
        <w:t xml:space="preserve">elegant </w:t>
      </w:r>
      <w:r>
        <w:t>early</w:t>
      </w:r>
    </w:p>
    <w:p w14:paraId="48FF1D21" w14:textId="651CA4C0" w:rsidR="00BC215B" w:rsidRDefault="00000000">
      <w:r>
        <w:t xml:space="preserve">Row 36: youthful </w:t>
      </w:r>
      <w:r w:rsidRPr="003F70B3">
        <w:rPr>
          <w:color w:val="FF0000"/>
        </w:rPr>
        <w:t>under</w:t>
      </w:r>
      <w:r w:rsidR="00823BE7" w:rsidRPr="003F70B3">
        <w:rPr>
          <w:color w:val="FF0000"/>
        </w:rPr>
        <w:t>privileged</w:t>
      </w:r>
      <w:r w:rsidRPr="003F70B3">
        <w:rPr>
          <w:color w:val="FF0000"/>
        </w:rPr>
        <w:t xml:space="preserve"> </w:t>
      </w:r>
      <w:r w:rsidR="00C650C0" w:rsidRPr="00C650C0">
        <w:rPr>
          <w:color w:val="00B050"/>
        </w:rPr>
        <w:t>best</w:t>
      </w:r>
      <w:r>
        <w:t xml:space="preserve"> conventional </w:t>
      </w:r>
      <w:r w:rsidR="00BB0892" w:rsidRPr="00BB0892">
        <w:rPr>
          <w:color w:val="00B050"/>
        </w:rPr>
        <w:t>great</w:t>
      </w:r>
      <w:r>
        <w:t xml:space="preserve"> handy </w:t>
      </w:r>
      <w:r w:rsidR="00C650C0" w:rsidRPr="00C650C0">
        <w:rPr>
          <w:color w:val="00B050"/>
        </w:rPr>
        <w:t>humble</w:t>
      </w:r>
      <w:r>
        <w:t xml:space="preserve"> material </w:t>
      </w:r>
      <w:r w:rsidR="00650B7C" w:rsidRPr="00650B7C">
        <w:rPr>
          <w:color w:val="00B050"/>
        </w:rPr>
        <w:t>young</w:t>
      </w:r>
      <w:r>
        <w:t xml:space="preserve"> tall </w:t>
      </w:r>
      <w:r w:rsidR="00650B7C" w:rsidRPr="00650B7C">
        <w:rPr>
          <w:color w:val="00B050"/>
        </w:rPr>
        <w:t>adventurous</w:t>
      </w:r>
      <w:r>
        <w:t xml:space="preserve"> worldly unknown </w:t>
      </w:r>
      <w:r w:rsidR="00C650C0" w:rsidRPr="00C650C0">
        <w:rPr>
          <w:color w:val="00B050"/>
        </w:rPr>
        <w:t>wealthy</w:t>
      </w:r>
      <w:r>
        <w:t xml:space="preserve"> little intricate </w:t>
      </w:r>
      <w:r w:rsidR="00650B7C" w:rsidRPr="00650B7C">
        <w:rPr>
          <w:color w:val="00B050"/>
        </w:rPr>
        <w:t>intellect</w:t>
      </w:r>
      <w:r>
        <w:t xml:space="preserve"> </w:t>
      </w:r>
      <w:r w:rsidR="007F3CFD" w:rsidRPr="007F3CFD">
        <w:rPr>
          <w:color w:val="FF0000"/>
        </w:rPr>
        <w:t>insular</w:t>
      </w:r>
      <w:r>
        <w:t xml:space="preserve"> innocent </w:t>
      </w:r>
      <w:r w:rsidRPr="007F3CFD">
        <w:rPr>
          <w:color w:val="00B050"/>
        </w:rPr>
        <w:t>vivacious</w:t>
      </w:r>
    </w:p>
    <w:p w14:paraId="7E0D48D6" w14:textId="0489DE15" w:rsidR="00BC215B" w:rsidRDefault="00000000">
      <w:r>
        <w:t xml:space="preserve">Row 37: </w:t>
      </w:r>
      <w:r w:rsidR="00C650C0" w:rsidRPr="00C650C0">
        <w:rPr>
          <w:color w:val="00B050"/>
        </w:rPr>
        <w:t>wealthy</w:t>
      </w:r>
      <w:r>
        <w:t xml:space="preserve"> </w:t>
      </w:r>
      <w:r w:rsidR="00C650C0" w:rsidRPr="00C650C0">
        <w:rPr>
          <w:color w:val="00B050"/>
        </w:rPr>
        <w:t>humble</w:t>
      </w:r>
      <w:r>
        <w:t xml:space="preserve"> rarified </w:t>
      </w:r>
      <w:r w:rsidRPr="007F3CFD">
        <w:rPr>
          <w:color w:val="000000" w:themeColor="text1"/>
        </w:rPr>
        <w:t>count</w:t>
      </w:r>
      <w:r w:rsidR="008C4085" w:rsidRPr="007F3CFD">
        <w:rPr>
          <w:color w:val="000000" w:themeColor="text1"/>
        </w:rPr>
        <w:t>less</w:t>
      </w:r>
      <w:r w:rsidRPr="007F3CFD">
        <w:rPr>
          <w:color w:val="000000" w:themeColor="text1"/>
        </w:rPr>
        <w:t xml:space="preserve"> </w:t>
      </w:r>
      <w:r>
        <w:t xml:space="preserve">long-standing old-world new natural man-made living wide-eyed different deep common </w:t>
      </w:r>
      <w:r w:rsidRPr="007F3CFD">
        <w:rPr>
          <w:color w:val="FF0000"/>
        </w:rPr>
        <w:t xml:space="preserve">commanding </w:t>
      </w:r>
      <w:r>
        <w:t>biblical ancient human polar preordained</w:t>
      </w:r>
    </w:p>
    <w:p w14:paraId="5EB02F61" w14:textId="4BE58D17" w:rsidR="00BC215B" w:rsidRDefault="00000000">
      <w:r>
        <w:t xml:space="preserve">Row 38: whole notable different evening </w:t>
      </w:r>
      <w:r w:rsidR="00BB0892" w:rsidRPr="00BB0892">
        <w:rPr>
          <w:color w:val="00B050"/>
        </w:rPr>
        <w:t>fascinating</w:t>
      </w:r>
      <w:r>
        <w:t xml:space="preserve"> </w:t>
      </w:r>
      <w:r w:rsidR="007F3CFD" w:rsidRPr="007F3CFD">
        <w:rPr>
          <w:color w:val="FF0000"/>
        </w:rPr>
        <w:t>jealous</w:t>
      </w:r>
      <w:r>
        <w:t xml:space="preserve"> rare simple certain </w:t>
      </w:r>
      <w:r w:rsidR="007F3CFD" w:rsidRPr="007F3CFD">
        <w:rPr>
          <w:color w:val="FF0000"/>
        </w:rPr>
        <w:t>chaotic</w:t>
      </w:r>
      <w:r>
        <w:t xml:space="preserve"> </w:t>
      </w:r>
      <w:r w:rsidR="00C650C0" w:rsidRPr="00C650C0">
        <w:rPr>
          <w:color w:val="00B050"/>
        </w:rPr>
        <w:t xml:space="preserve">charismatic </w:t>
      </w:r>
      <w:r>
        <w:t xml:space="preserve">constant </w:t>
      </w:r>
      <w:r w:rsidR="00C650C0" w:rsidRPr="00C650C0">
        <w:rPr>
          <w:color w:val="00B050"/>
        </w:rPr>
        <w:t>sophisticated</w:t>
      </w:r>
      <w:r>
        <w:t xml:space="preserve"> enough entire epitome smoked familiar </w:t>
      </w:r>
      <w:r w:rsidR="00BB0892" w:rsidRPr="00BB0892">
        <w:rPr>
          <w:color w:val="00B050"/>
        </w:rPr>
        <w:t>favorite</w:t>
      </w:r>
      <w:r>
        <w:t xml:space="preserve"> </w:t>
      </w:r>
      <w:r w:rsidRPr="007F3CFD">
        <w:rPr>
          <w:color w:val="00B050"/>
        </w:rPr>
        <w:t>posh</w:t>
      </w:r>
    </w:p>
    <w:p w14:paraId="28167CF9" w14:textId="05014258" w:rsidR="00BC215B" w:rsidRDefault="00000000">
      <w:r>
        <w:t xml:space="preserve">Row 39: </w:t>
      </w:r>
      <w:r w:rsidRPr="007F3CFD">
        <w:rPr>
          <w:color w:val="00B050"/>
        </w:rPr>
        <w:t xml:space="preserve">valiant </w:t>
      </w:r>
      <w:r>
        <w:t xml:space="preserve">fresh </w:t>
      </w:r>
      <w:r w:rsidR="00C650C0" w:rsidRPr="00C650C0">
        <w:rPr>
          <w:color w:val="00B050"/>
        </w:rPr>
        <w:t xml:space="preserve">bright </w:t>
      </w:r>
      <w:r>
        <w:t xml:space="preserve">unlikely next many enigmatic </w:t>
      </w:r>
      <w:r w:rsidR="008C4085" w:rsidRPr="008C4085">
        <w:rPr>
          <w:color w:val="FF0000"/>
        </w:rPr>
        <w:t>formidable</w:t>
      </w:r>
      <w:r>
        <w:t xml:space="preserve"> large </w:t>
      </w:r>
      <w:r w:rsidR="00C650C0" w:rsidRPr="00C650C0">
        <w:rPr>
          <w:color w:val="00B050"/>
        </w:rPr>
        <w:t>intriguing</w:t>
      </w:r>
      <w:r w:rsidR="00650B7C" w:rsidRPr="00650B7C">
        <w:rPr>
          <w:color w:val="00B050"/>
        </w:rPr>
        <w:t xml:space="preserve"> </w:t>
      </w:r>
      <w:r>
        <w:t xml:space="preserve">hugely </w:t>
      </w:r>
      <w:r w:rsidR="00C650C0" w:rsidRPr="00C650C0">
        <w:rPr>
          <w:color w:val="00B050"/>
        </w:rPr>
        <w:t>grand</w:t>
      </w:r>
      <w:r>
        <w:t xml:space="preserve"> early diverse different crystal common clear long nervous</w:t>
      </w:r>
    </w:p>
    <w:p w14:paraId="01C5230B" w14:textId="34447CCC" w:rsidR="00BC215B" w:rsidRDefault="00000000">
      <w:r>
        <w:t xml:space="preserve">Row 40: Unconscious sterile haunted </w:t>
      </w:r>
      <w:r w:rsidR="00BB0892" w:rsidRPr="007F3CFD">
        <w:rPr>
          <w:color w:val="000000" w:themeColor="text1"/>
        </w:rPr>
        <w:t>fair</w:t>
      </w:r>
      <w:r w:rsidRPr="007F3CFD">
        <w:rPr>
          <w:color w:val="000000" w:themeColor="text1"/>
        </w:rPr>
        <w:t xml:space="preserve">-skinned </w:t>
      </w:r>
      <w:r>
        <w:t xml:space="preserve">smile internal calcified fertile high </w:t>
      </w:r>
      <w:r w:rsidR="00C650C0" w:rsidRPr="00C650C0">
        <w:rPr>
          <w:color w:val="00B050"/>
        </w:rPr>
        <w:t>beautiful</w:t>
      </w:r>
      <w:r>
        <w:t xml:space="preserve"> </w:t>
      </w:r>
      <w:r w:rsidR="008C4085" w:rsidRPr="008C4085">
        <w:rPr>
          <w:color w:val="FF0000"/>
        </w:rPr>
        <w:t>grim</w:t>
      </w:r>
      <w:r>
        <w:t xml:space="preserve"> green </w:t>
      </w:r>
      <w:r w:rsidR="00312734" w:rsidRPr="00312734">
        <w:rPr>
          <w:color w:val="FF0000"/>
        </w:rPr>
        <w:t>gloomy</w:t>
      </w:r>
      <w:r>
        <w:t xml:space="preserve"> fleeting first daily daring fabric disparate </w:t>
      </w:r>
      <w:r w:rsidR="00C650C0" w:rsidRPr="00C650C0">
        <w:rPr>
          <w:color w:val="00B050"/>
        </w:rPr>
        <w:t>humble</w:t>
      </w:r>
    </w:p>
    <w:p w14:paraId="02DE1486" w14:textId="045BDF1C" w:rsidR="00BC215B" w:rsidRDefault="00000000">
      <w:r>
        <w:t xml:space="preserve">Row 41: H-hello </w:t>
      </w:r>
      <w:r w:rsidR="00C650C0" w:rsidRPr="00C650C0">
        <w:rPr>
          <w:color w:val="00B050"/>
        </w:rPr>
        <w:t>Wealthy</w:t>
      </w:r>
      <w:r>
        <w:t xml:space="preserve"> black mysterious crude </w:t>
      </w:r>
      <w:r w:rsidR="00312734" w:rsidRPr="00312734">
        <w:rPr>
          <w:color w:val="FF0000"/>
        </w:rPr>
        <w:t>hostile</w:t>
      </w:r>
      <w:r>
        <w:t xml:space="preserve"> next homemade </w:t>
      </w:r>
      <w:r w:rsidR="008C4085" w:rsidRPr="008C4085">
        <w:rPr>
          <w:color w:val="FF0000"/>
        </w:rPr>
        <w:t>harsh</w:t>
      </w:r>
      <w:r>
        <w:t xml:space="preserve"> </w:t>
      </w:r>
      <w:r w:rsidR="008C4085" w:rsidRPr="008C4085">
        <w:rPr>
          <w:color w:val="FF0000"/>
        </w:rPr>
        <w:t>meek</w:t>
      </w:r>
      <w:r>
        <w:t xml:space="preserve"> human </w:t>
      </w:r>
      <w:r w:rsidRPr="007F3CFD">
        <w:rPr>
          <w:color w:val="FF0000"/>
        </w:rPr>
        <w:t xml:space="preserve">furious gnarled </w:t>
      </w:r>
      <w:r>
        <w:t xml:space="preserve">middle-class </w:t>
      </w:r>
      <w:r w:rsidR="00C650C0" w:rsidRPr="00C650C0">
        <w:rPr>
          <w:color w:val="00B050"/>
        </w:rPr>
        <w:t xml:space="preserve">extraordinary </w:t>
      </w:r>
      <w:r>
        <w:t xml:space="preserve">constant </w:t>
      </w:r>
      <w:r w:rsidR="003F70B3" w:rsidRPr="003F70B3">
        <w:rPr>
          <w:color w:val="FF0000"/>
        </w:rPr>
        <w:t>calloused</w:t>
      </w:r>
      <w:r>
        <w:t xml:space="preserve"> born mere weary</w:t>
      </w:r>
    </w:p>
    <w:p w14:paraId="1CC5FCA6" w14:textId="466741DE" w:rsidR="00BC215B" w:rsidRDefault="00000000">
      <w:r>
        <w:t xml:space="preserve">Row 42: vast sought-after tenacious </w:t>
      </w:r>
      <w:r w:rsidR="00650B7C" w:rsidRPr="00650B7C">
        <w:rPr>
          <w:color w:val="00B050"/>
        </w:rPr>
        <w:t>famous</w:t>
      </w:r>
      <w:r>
        <w:t xml:space="preserve"> busy available </w:t>
      </w:r>
      <w:r w:rsidR="00650B7C" w:rsidRPr="00650B7C">
        <w:rPr>
          <w:color w:val="00B050"/>
        </w:rPr>
        <w:t>substantial</w:t>
      </w:r>
      <w:r>
        <w:t xml:space="preserve"> different large detailed gothic </w:t>
      </w:r>
      <w:r w:rsidR="008C4085" w:rsidRPr="008C4085">
        <w:rPr>
          <w:color w:val="FF0000"/>
        </w:rPr>
        <w:t>hard</w:t>
      </w:r>
      <w:r>
        <w:t xml:space="preserve"> high-profile </w:t>
      </w:r>
      <w:r w:rsidRPr="007F3CFD">
        <w:rPr>
          <w:color w:val="FF0000"/>
        </w:rPr>
        <w:t xml:space="preserve">funeral </w:t>
      </w:r>
      <w:r>
        <w:t xml:space="preserve">higher experimental </w:t>
      </w:r>
      <w:r w:rsidRPr="007F3CFD">
        <w:rPr>
          <w:color w:val="00B050"/>
        </w:rPr>
        <w:t xml:space="preserve">durable </w:t>
      </w:r>
      <w:r w:rsidR="00823BE7" w:rsidRPr="00823BE7">
        <w:rPr>
          <w:color w:val="00B050"/>
        </w:rPr>
        <w:t>creative</w:t>
      </w:r>
      <w:r>
        <w:t xml:space="preserve"> dark</w:t>
      </w:r>
    </w:p>
    <w:p w14:paraId="727A3DF8" w14:textId="11F4B570" w:rsidR="00BC215B" w:rsidRDefault="00000000">
      <w:r>
        <w:t xml:space="preserve">Row 43: Cherish </w:t>
      </w:r>
      <w:r w:rsidRPr="007F3CFD">
        <w:rPr>
          <w:color w:val="FF0000"/>
        </w:rPr>
        <w:t xml:space="preserve">tumultuous </w:t>
      </w:r>
      <w:r>
        <w:t xml:space="preserve">ephemeral innocent clearer fresh </w:t>
      </w:r>
      <w:r w:rsidRPr="007F3CFD">
        <w:rPr>
          <w:color w:val="FF0000"/>
        </w:rPr>
        <w:t xml:space="preserve">least </w:t>
      </w:r>
      <w:r>
        <w:t xml:space="preserve">aristocratic uphill </w:t>
      </w:r>
      <w:r w:rsidR="00C650C0" w:rsidRPr="00C650C0">
        <w:rPr>
          <w:color w:val="00B050"/>
        </w:rPr>
        <w:t xml:space="preserve">affluent </w:t>
      </w:r>
      <w:r w:rsidR="00650B7C" w:rsidRPr="00650B7C">
        <w:rPr>
          <w:color w:val="00B050"/>
        </w:rPr>
        <w:t>young</w:t>
      </w:r>
      <w:r>
        <w:t xml:space="preserve"> </w:t>
      </w:r>
      <w:r w:rsidR="00BB0892" w:rsidRPr="00BB0892">
        <w:rPr>
          <w:color w:val="00B050"/>
        </w:rPr>
        <w:t>fair</w:t>
      </w:r>
      <w:r>
        <w:t xml:space="preserve"> </w:t>
      </w:r>
      <w:r w:rsidR="00C650C0" w:rsidRPr="00C650C0">
        <w:rPr>
          <w:color w:val="00B050"/>
        </w:rPr>
        <w:t>humble</w:t>
      </w:r>
      <w:r>
        <w:t xml:space="preserve"> </w:t>
      </w:r>
      <w:r w:rsidR="007F3CFD" w:rsidRPr="007F3CFD">
        <w:rPr>
          <w:color w:val="FF0000"/>
        </w:rPr>
        <w:t>hollow</w:t>
      </w:r>
      <w:r>
        <w:t xml:space="preserve"> </w:t>
      </w:r>
      <w:r w:rsidR="008C4085" w:rsidRPr="00312734">
        <w:rPr>
          <w:color w:val="000000" w:themeColor="text1"/>
        </w:rPr>
        <w:t>hard</w:t>
      </w:r>
      <w:r w:rsidRPr="00312734">
        <w:rPr>
          <w:color w:val="000000" w:themeColor="text1"/>
        </w:rPr>
        <w:t xml:space="preserve">-earned </w:t>
      </w:r>
      <w:r w:rsidR="008C4085" w:rsidRPr="008C4085">
        <w:rPr>
          <w:color w:val="FF0000"/>
        </w:rPr>
        <w:t>hard</w:t>
      </w:r>
      <w:r>
        <w:t xml:space="preserve"> </w:t>
      </w:r>
      <w:r w:rsidR="00C650C0" w:rsidRPr="00C650C0">
        <w:rPr>
          <w:color w:val="00B050"/>
        </w:rPr>
        <w:t>grand</w:t>
      </w:r>
      <w:r>
        <w:t xml:space="preserve"> coveted </w:t>
      </w:r>
      <w:r w:rsidRPr="00312734">
        <w:rPr>
          <w:color w:val="000000" w:themeColor="text1"/>
        </w:rPr>
        <w:t>end</w:t>
      </w:r>
      <w:r w:rsidR="008C4085" w:rsidRPr="00312734">
        <w:rPr>
          <w:color w:val="000000" w:themeColor="text1"/>
        </w:rPr>
        <w:t>less</w:t>
      </w:r>
      <w:r w:rsidRPr="00312734">
        <w:rPr>
          <w:color w:val="000000" w:themeColor="text1"/>
        </w:rPr>
        <w:t xml:space="preserve"> </w:t>
      </w:r>
      <w:r w:rsidR="007F3CFD" w:rsidRPr="007F3CFD">
        <w:rPr>
          <w:color w:val="00B050"/>
        </w:rPr>
        <w:t>dreamy</w:t>
      </w:r>
    </w:p>
    <w:p w14:paraId="56A84B34" w14:textId="6419C7C2" w:rsidR="00BC215B" w:rsidRDefault="00000000">
      <w:r>
        <w:t xml:space="preserve">Row 44: </w:t>
      </w:r>
      <w:r w:rsidR="00C650C0" w:rsidRPr="00C650C0">
        <w:rPr>
          <w:color w:val="00B050"/>
        </w:rPr>
        <w:t>wealthy</w:t>
      </w:r>
      <w:r>
        <w:t xml:space="preserve"> Down-stairs societal patrician formalized buttoned button-down brief soft stern monochrome apparent familiar essential </w:t>
      </w:r>
      <w:r w:rsidR="00BB0892" w:rsidRPr="00BB0892">
        <w:rPr>
          <w:color w:val="00B050"/>
        </w:rPr>
        <w:t xml:space="preserve">graceful </w:t>
      </w:r>
      <w:r w:rsidR="00C650C0" w:rsidRPr="00C650C0">
        <w:rPr>
          <w:color w:val="00B050"/>
        </w:rPr>
        <w:t>grand</w:t>
      </w:r>
      <w:r>
        <w:t xml:space="preserve"> </w:t>
      </w:r>
      <w:r w:rsidR="00BB0892" w:rsidRPr="00BB0892">
        <w:rPr>
          <w:color w:val="00B050"/>
        </w:rPr>
        <w:t>great</w:t>
      </w:r>
      <w:r>
        <w:t xml:space="preserve"> green first cavernous</w:t>
      </w:r>
    </w:p>
    <w:p w14:paraId="1159EA54" w14:textId="1328816B" w:rsidR="00BC215B" w:rsidRDefault="00000000">
      <w:r>
        <w:t xml:space="preserve">Row 45: Different rainy </w:t>
      </w:r>
      <w:r w:rsidR="00C650C0" w:rsidRPr="00C650C0">
        <w:rPr>
          <w:color w:val="00B050"/>
        </w:rPr>
        <w:t xml:space="preserve">happy </w:t>
      </w:r>
      <w:r w:rsidRPr="00312734">
        <w:rPr>
          <w:color w:val="000000" w:themeColor="text1"/>
        </w:rPr>
        <w:t>end</w:t>
      </w:r>
      <w:r w:rsidR="008C4085" w:rsidRPr="00312734">
        <w:rPr>
          <w:color w:val="000000" w:themeColor="text1"/>
        </w:rPr>
        <w:t>less</w:t>
      </w:r>
      <w:r w:rsidRPr="00312734">
        <w:rPr>
          <w:color w:val="000000" w:themeColor="text1"/>
        </w:rPr>
        <w:t xml:space="preserve"> </w:t>
      </w:r>
      <w:r>
        <w:t xml:space="preserve">different diary </w:t>
      </w:r>
      <w:r w:rsidRPr="00312734">
        <w:rPr>
          <w:color w:val="00B050"/>
        </w:rPr>
        <w:t xml:space="preserve">poetic </w:t>
      </w:r>
      <w:r w:rsidR="00650B7C" w:rsidRPr="00650B7C">
        <w:rPr>
          <w:color w:val="00B050"/>
        </w:rPr>
        <w:t>adventurous</w:t>
      </w:r>
      <w:r>
        <w:t xml:space="preserve"> </w:t>
      </w:r>
      <w:r w:rsidR="00C650C0" w:rsidRPr="00C650C0">
        <w:rPr>
          <w:color w:val="00B050"/>
        </w:rPr>
        <w:t>best</w:t>
      </w:r>
      <w:r>
        <w:t xml:space="preserve"> eventful </w:t>
      </w:r>
      <w:r w:rsidR="00C650C0" w:rsidRPr="00C650C0">
        <w:rPr>
          <w:color w:val="00B050"/>
        </w:rPr>
        <w:t>humble</w:t>
      </w:r>
      <w:r>
        <w:t xml:space="preserve"> Little half-timbered greyish </w:t>
      </w:r>
      <w:r w:rsidR="00C650C0" w:rsidRPr="00C650C0">
        <w:rPr>
          <w:color w:val="00B050"/>
        </w:rPr>
        <w:t xml:space="preserve">extraordinary </w:t>
      </w:r>
      <w:r>
        <w:t>exact eternal brief alchemical ancient</w:t>
      </w:r>
    </w:p>
    <w:p w14:paraId="417F433A" w14:textId="36BA894D" w:rsidR="00BC215B" w:rsidRDefault="00000000">
      <w:r>
        <w:lastRenderedPageBreak/>
        <w:t xml:space="preserve">Row 46: </w:t>
      </w:r>
      <w:r w:rsidR="00C650C0" w:rsidRPr="00C650C0">
        <w:rPr>
          <w:color w:val="00B050"/>
        </w:rPr>
        <w:t>beloved</w:t>
      </w:r>
      <w:r>
        <w:t xml:space="preserve"> </w:t>
      </w:r>
      <w:r w:rsidRPr="00312734">
        <w:rPr>
          <w:color w:val="FF0000"/>
        </w:rPr>
        <w:t xml:space="preserve">turbulent </w:t>
      </w:r>
      <w:r>
        <w:t xml:space="preserve">new materialistic soft surviving certain deep </w:t>
      </w:r>
      <w:r w:rsidRPr="00650B7C">
        <w:rPr>
          <w:color w:val="00B050"/>
        </w:rPr>
        <w:t xml:space="preserve">incessant </w:t>
      </w:r>
      <w:r>
        <w:t xml:space="preserve">bleak minor middle-aged </w:t>
      </w:r>
      <w:r w:rsidR="00C650C0" w:rsidRPr="00C650C0">
        <w:rPr>
          <w:color w:val="00B050"/>
        </w:rPr>
        <w:t xml:space="preserve">lucky </w:t>
      </w:r>
      <w:r>
        <w:t xml:space="preserve">little industrial indentured </w:t>
      </w:r>
      <w:r w:rsidRPr="007F3CFD">
        <w:rPr>
          <w:color w:val="FF0000"/>
        </w:rPr>
        <w:t xml:space="preserve">cruel </w:t>
      </w:r>
      <w:r>
        <w:t xml:space="preserve">emerald-green </w:t>
      </w:r>
      <w:r w:rsidR="00C650C0" w:rsidRPr="00C650C0">
        <w:rPr>
          <w:color w:val="00B050"/>
        </w:rPr>
        <w:t>humble</w:t>
      </w:r>
      <w:r>
        <w:t xml:space="preserve"> </w:t>
      </w:r>
      <w:r w:rsidR="00C650C0" w:rsidRPr="00C650C0">
        <w:rPr>
          <w:color w:val="00B050"/>
        </w:rPr>
        <w:t>grand</w:t>
      </w:r>
    </w:p>
    <w:p w14:paraId="4A42D013" w14:textId="14C5744A" w:rsidR="00BC215B" w:rsidRDefault="00000000">
      <w:r>
        <w:t xml:space="preserve">Row 47: </w:t>
      </w:r>
      <w:proofErr w:type="gramStart"/>
      <w:r>
        <w:t>African-American</w:t>
      </w:r>
      <w:proofErr w:type="gramEnd"/>
      <w:r>
        <w:t xml:space="preserve"> social historical </w:t>
      </w:r>
      <w:r w:rsidR="00BB0892" w:rsidRPr="00BB0892">
        <w:rPr>
          <w:color w:val="00B050"/>
        </w:rPr>
        <w:t>great</w:t>
      </w:r>
      <w:r>
        <w:t xml:space="preserve"> robust </w:t>
      </w:r>
      <w:r w:rsidR="00312734" w:rsidRPr="00312734">
        <w:rPr>
          <w:color w:val="FF0000"/>
        </w:rPr>
        <w:t>poignant</w:t>
      </w:r>
      <w:r>
        <w:t xml:space="preserve"> apparent common basic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>
        <w:t xml:space="preserve">heated </w:t>
      </w:r>
      <w:r w:rsidR="008C4085" w:rsidRPr="008C4085">
        <w:rPr>
          <w:color w:val="FF0000"/>
        </w:rPr>
        <w:t>hard</w:t>
      </w:r>
      <w:r>
        <w:t xml:space="preserve"> </w:t>
      </w:r>
      <w:r w:rsidR="00C650C0" w:rsidRPr="00C650C0">
        <w:rPr>
          <w:color w:val="00B050"/>
        </w:rPr>
        <w:t>grand</w:t>
      </w:r>
      <w:r>
        <w:t xml:space="preserve"> foreign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 w:rsidR="008C4085" w:rsidRPr="008C4085">
        <w:rPr>
          <w:color w:val="FF0000"/>
        </w:rPr>
        <w:t>fierce</w:t>
      </w:r>
      <w:r>
        <w:t xml:space="preserve"> due </w:t>
      </w:r>
      <w:r w:rsidR="00C650C0" w:rsidRPr="00C650C0">
        <w:rPr>
          <w:color w:val="00B050"/>
        </w:rPr>
        <w:t>dramatic</w:t>
      </w:r>
      <w:r>
        <w:t xml:space="preserve"> inherited diverse</w:t>
      </w:r>
    </w:p>
    <w:p w14:paraId="0035581A" w14:textId="762115B4" w:rsidR="00BC215B" w:rsidRDefault="00000000">
      <w:r>
        <w:t xml:space="preserve">Row 48: quick annual </w:t>
      </w:r>
      <w:r w:rsidR="00312734" w:rsidRPr="00312734">
        <w:rPr>
          <w:color w:val="FF0000"/>
        </w:rPr>
        <w:t>devious</w:t>
      </w:r>
      <w:r>
        <w:t xml:space="preserve"> final </w:t>
      </w:r>
      <w:r w:rsidR="008C4085" w:rsidRPr="008C4085">
        <w:rPr>
          <w:color w:val="FF0000"/>
        </w:rPr>
        <w:t>fierce</w:t>
      </w:r>
      <w:r>
        <w:t xml:space="preserve"> stony unconscious </w:t>
      </w:r>
      <w:r w:rsidR="00650B7C" w:rsidRPr="00650B7C">
        <w:rPr>
          <w:color w:val="00B050"/>
        </w:rPr>
        <w:t>fine</w:t>
      </w:r>
      <w:r>
        <w:t xml:space="preserve"> irresistible </w:t>
      </w:r>
      <w:r w:rsidR="00C650C0" w:rsidRPr="00C650C0">
        <w:rPr>
          <w:color w:val="00B050"/>
        </w:rPr>
        <w:t>best</w:t>
      </w:r>
      <w:r>
        <w:t xml:space="preserve"> aristocratic forgotten </w:t>
      </w:r>
      <w:r w:rsidR="00C650C0" w:rsidRPr="00C650C0">
        <w:rPr>
          <w:color w:val="00B050"/>
        </w:rPr>
        <w:t>humble</w:t>
      </w:r>
      <w:r>
        <w:t xml:space="preserve"> </w:t>
      </w:r>
      <w:r w:rsidR="008C4085" w:rsidRPr="008C4085">
        <w:rPr>
          <w:color w:val="FF0000"/>
        </w:rPr>
        <w:t>harsh</w:t>
      </w:r>
      <w:r>
        <w:t xml:space="preserve"> </w:t>
      </w:r>
      <w:r w:rsidR="00BB0892" w:rsidRPr="00BB0892">
        <w:rPr>
          <w:color w:val="00B050"/>
        </w:rPr>
        <w:t>influential</w:t>
      </w:r>
      <w:r>
        <w:t xml:space="preserve"> frigid </w:t>
      </w:r>
      <w:r w:rsidR="007F3CFD" w:rsidRPr="007F3CFD">
        <w:rPr>
          <w:color w:val="FF0000"/>
        </w:rPr>
        <w:t>hollow</w:t>
      </w:r>
      <w:r>
        <w:t xml:space="preserve"> </w:t>
      </w:r>
      <w:r w:rsidR="00C650C0" w:rsidRPr="00C650C0">
        <w:rPr>
          <w:color w:val="00B050"/>
        </w:rPr>
        <w:t>extravagant</w:t>
      </w:r>
      <w:r w:rsidR="00650B7C" w:rsidRPr="00650B7C">
        <w:rPr>
          <w:color w:val="00B050"/>
        </w:rPr>
        <w:t xml:space="preserve"> </w:t>
      </w:r>
      <w:r w:rsidRPr="007F3CFD">
        <w:rPr>
          <w:color w:val="FF0000"/>
        </w:rPr>
        <w:t xml:space="preserve">lackluster </w:t>
      </w:r>
      <w:r w:rsidR="008C4085" w:rsidRPr="008C4085">
        <w:rPr>
          <w:color w:val="FF0000"/>
        </w:rPr>
        <w:t>eerie</w:t>
      </w:r>
    </w:p>
    <w:p w14:paraId="19817FD7" w14:textId="0AF876B3" w:rsidR="00BC215B" w:rsidRDefault="00000000">
      <w:r>
        <w:t xml:space="preserve">Row 49: Late warm unconventional amidst sturdy historical </w:t>
      </w:r>
      <w:r w:rsidR="00C650C0" w:rsidRPr="00C650C0">
        <w:rPr>
          <w:color w:val="00B050"/>
        </w:rPr>
        <w:t>good</w:t>
      </w:r>
      <w:r>
        <w:t xml:space="preserve"> fish </w:t>
      </w:r>
      <w:r w:rsidR="00C650C0" w:rsidRPr="00C650C0">
        <w:rPr>
          <w:color w:val="00B050"/>
        </w:rPr>
        <w:t xml:space="preserve">extravagant </w:t>
      </w:r>
      <w:r>
        <w:t xml:space="preserve">ivy-covered intertwined </w:t>
      </w:r>
      <w:r w:rsidR="00BB0892" w:rsidRPr="00BB0892">
        <w:rPr>
          <w:color w:val="00B050"/>
        </w:rPr>
        <w:t>fascinating</w:t>
      </w:r>
      <w:r>
        <w:t xml:space="preserve"> deceptive elusive </w:t>
      </w:r>
      <w:r w:rsidR="008C4085" w:rsidRPr="008C4085">
        <w:rPr>
          <w:color w:val="FF0000"/>
        </w:rPr>
        <w:t>dusty</w:t>
      </w:r>
      <w:r>
        <w:t xml:space="preserve"> material darkest cautious artifacts–a age-old</w:t>
      </w:r>
    </w:p>
    <w:p w14:paraId="18121CE6" w14:textId="2ECF548F" w:rsidR="00BC215B" w:rsidRDefault="00000000">
      <w:r>
        <w:t xml:space="preserve">Row 50: equal social </w:t>
      </w:r>
      <w:r w:rsidR="00650B7C" w:rsidRPr="00650B7C">
        <w:rPr>
          <w:color w:val="00B050"/>
        </w:rPr>
        <w:t>intellect</w:t>
      </w:r>
      <w:r w:rsidR="00BB0892" w:rsidRPr="00BB0892">
        <w:rPr>
          <w:color w:val="00B050"/>
        </w:rPr>
        <w:t>ual</w:t>
      </w:r>
      <w:r w:rsidR="00650B7C">
        <w:rPr>
          <w:color w:val="00B050"/>
        </w:rPr>
        <w:t xml:space="preserve"> </w:t>
      </w:r>
      <w:r w:rsidR="00C650C0" w:rsidRPr="00C650C0">
        <w:rPr>
          <w:color w:val="00B050"/>
        </w:rPr>
        <w:t>familial</w:t>
      </w:r>
      <w:r>
        <w:t xml:space="preserve"> </w:t>
      </w:r>
      <w:r w:rsidR="00C650C0" w:rsidRPr="00C650C0">
        <w:rPr>
          <w:color w:val="00B050"/>
        </w:rPr>
        <w:t>exciting</w:t>
      </w:r>
      <w:r w:rsidR="00650B7C" w:rsidRPr="00650B7C">
        <w:rPr>
          <w:color w:val="00B050"/>
        </w:rPr>
        <w:t xml:space="preserve"> </w:t>
      </w:r>
      <w:r>
        <w:t xml:space="preserve">many </w:t>
      </w:r>
      <w:r w:rsidR="00C650C0" w:rsidRPr="00C650C0">
        <w:rPr>
          <w:color w:val="00B050"/>
        </w:rPr>
        <w:t>valuable</w:t>
      </w:r>
      <w:r w:rsidR="00650B7C" w:rsidRPr="00650B7C">
        <w:rPr>
          <w:color w:val="00B050"/>
        </w:rPr>
        <w:t xml:space="preserve"> </w:t>
      </w:r>
      <w:r>
        <w:t xml:space="preserve">unusual akin </w:t>
      </w:r>
      <w:r w:rsidRPr="007F3CFD">
        <w:rPr>
          <w:color w:val="FF0000"/>
        </w:rPr>
        <w:t xml:space="preserve">artful </w:t>
      </w:r>
      <w:r>
        <w:t xml:space="preserve">high last inscrutable incomprehensible inclined </w:t>
      </w:r>
      <w:r w:rsidRPr="007F3CFD">
        <w:rPr>
          <w:color w:val="FF0000"/>
        </w:rPr>
        <w:t xml:space="preserve">futile </w:t>
      </w:r>
      <w:r>
        <w:t xml:space="preserve">gold-haired </w:t>
      </w:r>
      <w:r w:rsidRPr="007F3CFD">
        <w:rPr>
          <w:color w:val="000000" w:themeColor="text1"/>
        </w:rPr>
        <w:t xml:space="preserve">Impossible </w:t>
      </w:r>
      <w:r w:rsidRPr="00C650C0">
        <w:rPr>
          <w:color w:val="00B050"/>
        </w:rPr>
        <w:t xml:space="preserve">lively </w:t>
      </w:r>
      <w:r>
        <w:t>different</w:t>
      </w:r>
    </w:p>
    <w:p w14:paraId="09EB5178" w14:textId="3717C781" w:rsidR="00BC215B" w:rsidRDefault="00000000">
      <w:r>
        <w:t xml:space="preserve">Row 51: </w:t>
      </w:r>
      <w:r w:rsidR="00C650C0" w:rsidRPr="00C650C0">
        <w:rPr>
          <w:color w:val="00B050"/>
        </w:rPr>
        <w:t>humble</w:t>
      </w:r>
      <w:r>
        <w:t xml:space="preserve"> rustic </w:t>
      </w:r>
      <w:r w:rsidR="00650B7C" w:rsidRPr="00650B7C">
        <w:rPr>
          <w:color w:val="00B050"/>
        </w:rPr>
        <w:t>fine</w:t>
      </w:r>
      <w:r>
        <w:t xml:space="preserve"> unwritten unusual </w:t>
      </w:r>
      <w:r w:rsidR="00C650C0" w:rsidRPr="00C650C0">
        <w:rPr>
          <w:color w:val="00B050"/>
        </w:rPr>
        <w:t>grand</w:t>
      </w:r>
      <w:r>
        <w:t xml:space="preserve"> bohemian shared raw </w:t>
      </w:r>
      <w:r w:rsidR="00C650C0" w:rsidRPr="00C650C0">
        <w:rPr>
          <w:color w:val="00B050"/>
        </w:rPr>
        <w:t>expansive</w:t>
      </w:r>
      <w:r w:rsidR="00650B7C" w:rsidRPr="00650B7C">
        <w:rPr>
          <w:color w:val="00B050"/>
        </w:rPr>
        <w:t xml:space="preserve"> </w:t>
      </w:r>
      <w:r>
        <w:t xml:space="preserve">– hidden gilded free-floating </w:t>
      </w:r>
      <w:r w:rsidR="00C7290C" w:rsidRPr="00C7290C">
        <w:rPr>
          <w:color w:val="00B050"/>
        </w:rPr>
        <w:t>finest</w:t>
      </w:r>
      <w:r>
        <w:t xml:space="preserve"> established </w:t>
      </w:r>
      <w:r w:rsidR="00C650C0" w:rsidRPr="00C650C0">
        <w:rPr>
          <w:color w:val="00B050"/>
        </w:rPr>
        <w:t xml:space="preserve">extraordinary </w:t>
      </w:r>
      <w:r>
        <w:t>insurmountable devoid daily</w:t>
      </w:r>
    </w:p>
    <w:p w14:paraId="23A1312F" w14:textId="4DD7FA27" w:rsidR="00BC215B" w:rsidRDefault="00000000">
      <w:r>
        <w:t xml:space="preserve">Row 52: Deep cryptic wide-eyed </w:t>
      </w:r>
      <w:r w:rsidRPr="007F3CFD">
        <w:rPr>
          <w:color w:val="00B050"/>
        </w:rPr>
        <w:t xml:space="preserve">fateful </w:t>
      </w:r>
      <w:r w:rsidR="00C650C0" w:rsidRPr="00C650C0">
        <w:rPr>
          <w:color w:val="00B050"/>
        </w:rPr>
        <w:t xml:space="preserve">extraordinary </w:t>
      </w:r>
      <w:r>
        <w:t>metallic deepest pervasive closer conceivable Imagine flickering alien farthest extraterrestrial blue entire enigmatic bold emerald</w:t>
      </w:r>
    </w:p>
    <w:p w14:paraId="79E893C5" w14:textId="77777777" w:rsidR="00BC215B" w:rsidRPr="00C650C0" w:rsidRDefault="00000000">
      <w:pPr>
        <w:rPr>
          <w:strike/>
        </w:rPr>
      </w:pPr>
      <w:r w:rsidRPr="00C650C0">
        <w:rPr>
          <w:strike/>
        </w:rPr>
        <w:t>Row 53: un vous Hispano-Américaine junior qu quelque environnementaux en déclara-t-il écouté c</w:t>
      </w:r>
      <w:r w:rsidRPr="00F82795">
        <w:rPr>
          <w:strike/>
          <w:color w:val="00B050"/>
        </w:rPr>
        <w:t>'est d</w:t>
      </w:r>
      <w:r w:rsidRPr="00C650C0">
        <w:rPr>
          <w:strike/>
        </w:rPr>
        <w:t>irecte leva le la il fronçant font Nous est</w:t>
      </w:r>
    </w:p>
    <w:p w14:paraId="6A79EBB8" w14:textId="6A2538CB" w:rsidR="00BC215B" w:rsidRDefault="00000000">
      <w:r>
        <w:t xml:space="preserve">Row 54: </w:t>
      </w:r>
      <w:r w:rsidR="00650B7C" w:rsidRPr="00650B7C">
        <w:rPr>
          <w:color w:val="00B050"/>
        </w:rPr>
        <w:t>young</w:t>
      </w:r>
      <w:r>
        <w:t xml:space="preserve"> raven-black battered </w:t>
      </w:r>
      <w:r w:rsidR="00C650C0" w:rsidRPr="00C650C0">
        <w:rPr>
          <w:color w:val="00B050"/>
        </w:rPr>
        <w:t>best</w:t>
      </w:r>
      <w:r>
        <w:t xml:space="preserve"> conventional fisherman </w:t>
      </w:r>
      <w:r w:rsidR="00312734" w:rsidRPr="00312734">
        <w:rPr>
          <w:color w:val="FF0000"/>
        </w:rPr>
        <w:t>flawed</w:t>
      </w:r>
      <w:r>
        <w:t xml:space="preserve"> forgetful homelike incalculable olive antiquated thick subtle </w:t>
      </w:r>
      <w:r w:rsidRPr="007F3CFD">
        <w:rPr>
          <w:color w:val="00B050"/>
        </w:rPr>
        <w:t xml:space="preserve">sweet </w:t>
      </w:r>
      <w:r>
        <w:t xml:space="preserve">smaller sterling </w:t>
      </w:r>
      <w:r w:rsidR="00C650C0" w:rsidRPr="00C650C0">
        <w:rPr>
          <w:color w:val="00B050"/>
        </w:rPr>
        <w:t>humble</w:t>
      </w:r>
      <w:r>
        <w:t xml:space="preserve"> high </w:t>
      </w:r>
      <w:r w:rsidR="00C650C0" w:rsidRPr="00C650C0">
        <w:rPr>
          <w:color w:val="00B050"/>
        </w:rPr>
        <w:t xml:space="preserve">happy </w:t>
      </w:r>
    </w:p>
    <w:p w14:paraId="6254D51F" w14:textId="189AB15D" w:rsidR="00BC215B" w:rsidRDefault="00000000">
      <w:r>
        <w:t xml:space="preserve">Row 55: small ordinary everyday </w:t>
      </w:r>
      <w:r w:rsidR="00C650C0" w:rsidRPr="00C650C0">
        <w:rPr>
          <w:color w:val="00B050"/>
        </w:rPr>
        <w:t>best</w:t>
      </w:r>
      <w:r>
        <w:t xml:space="preserve"> unassuming </w:t>
      </w:r>
      <w:r w:rsidRPr="00650B7C">
        <w:rPr>
          <w:color w:val="00B050"/>
        </w:rPr>
        <w:t xml:space="preserve">purest </w:t>
      </w:r>
      <w:r w:rsidRPr="00556FFA">
        <w:rPr>
          <w:color w:val="00B050"/>
        </w:rPr>
        <w:t xml:space="preserve">unadulterated </w:t>
      </w:r>
      <w:r>
        <w:t xml:space="preserve">strange glossy foreign much local little human high </w:t>
      </w:r>
      <w:r w:rsidRPr="00650B7C">
        <w:rPr>
          <w:color w:val="00B050"/>
        </w:rPr>
        <w:t xml:space="preserve">youthful </w:t>
      </w:r>
      <w:r>
        <w:t>ends natural different contrary</w:t>
      </w:r>
    </w:p>
    <w:p w14:paraId="6B80F9F3" w14:textId="7ABA2E13" w:rsidR="00BC215B" w:rsidRDefault="00000000">
      <w:r>
        <w:t xml:space="preserve">Row 56: past Lady early heavy </w:t>
      </w:r>
      <w:r w:rsidR="00312734" w:rsidRPr="00312734">
        <w:rPr>
          <w:color w:val="FF0000"/>
        </w:rPr>
        <w:t>worse</w:t>
      </w:r>
      <w:r>
        <w:t xml:space="preserve"> personal present raven easy estranged </w:t>
      </w:r>
      <w:r w:rsidR="00C650C0" w:rsidRPr="00C650C0">
        <w:rPr>
          <w:color w:val="00B050"/>
        </w:rPr>
        <w:t>wealthy</w:t>
      </w:r>
      <w:r>
        <w:t xml:space="preserve"> </w:t>
      </w:r>
      <w:r w:rsidR="00BB0892" w:rsidRPr="00BB0892">
        <w:rPr>
          <w:color w:val="00B050"/>
        </w:rPr>
        <w:t>comfortable</w:t>
      </w:r>
      <w:r w:rsidR="00650B7C" w:rsidRPr="00650B7C">
        <w:rPr>
          <w:color w:val="00B050"/>
        </w:rPr>
        <w:t xml:space="preserve"> </w:t>
      </w:r>
      <w:r w:rsidRPr="00312734">
        <w:rPr>
          <w:color w:val="FF0000"/>
        </w:rPr>
        <w:t xml:space="preserve">war-stricken </w:t>
      </w:r>
      <w:r>
        <w:t xml:space="preserve">daily </w:t>
      </w:r>
      <w:r w:rsidRPr="00556FFA">
        <w:rPr>
          <w:color w:val="00B050"/>
        </w:rPr>
        <w:t xml:space="preserve">brave intricate </w:t>
      </w:r>
      <w:r>
        <w:t xml:space="preserve">head green Victorian </w:t>
      </w:r>
      <w:r w:rsidR="00BB0892" w:rsidRPr="00BB0892">
        <w:rPr>
          <w:color w:val="00B050"/>
        </w:rPr>
        <w:t>great</w:t>
      </w:r>
    </w:p>
    <w:p w14:paraId="4E01CA80" w14:textId="1430D581" w:rsidR="00BC215B" w:rsidRDefault="00000000">
      <w:r>
        <w:t xml:space="preserve">Row 57: Many faded unwitting unusual able accidental red </w:t>
      </w:r>
      <w:proofErr w:type="gramStart"/>
      <w:r>
        <w:t>violet</w:t>
      </w:r>
      <w:proofErr w:type="gramEnd"/>
      <w:r>
        <w:t xml:space="preserve"> </w:t>
      </w:r>
      <w:r w:rsidRPr="00556FFA">
        <w:rPr>
          <w:color w:val="FF0000"/>
        </w:rPr>
        <w:t xml:space="preserve">cacophonous </w:t>
      </w:r>
      <w:r>
        <w:t xml:space="preserve">random large </w:t>
      </w:r>
      <w:r w:rsidR="008C4085" w:rsidRPr="008C4085">
        <w:rPr>
          <w:color w:val="FF0000"/>
        </w:rPr>
        <w:t>grim</w:t>
      </w:r>
      <w:r>
        <w:t xml:space="preserve"> </w:t>
      </w:r>
      <w:r w:rsidR="00C650C0" w:rsidRPr="00C650C0">
        <w:rPr>
          <w:color w:val="00B050"/>
        </w:rPr>
        <w:t>humble</w:t>
      </w:r>
      <w:r>
        <w:t xml:space="preserve"> last innocent </w:t>
      </w:r>
      <w:r w:rsidR="00BB0892" w:rsidRPr="00BB0892">
        <w:rPr>
          <w:color w:val="00B050"/>
        </w:rPr>
        <w:t xml:space="preserve">kind-hearted </w:t>
      </w:r>
      <w:r>
        <w:t>mixed frozen false first</w:t>
      </w:r>
    </w:p>
    <w:p w14:paraId="35C267A4" w14:textId="2F1BE9B2" w:rsidR="00BC215B" w:rsidRDefault="00000000">
      <w:r>
        <w:t xml:space="preserve">Row 58: seasoned slight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>
        <w:t xml:space="preserve">daisy-covered fading </w:t>
      </w:r>
      <w:r w:rsidR="00BB0892" w:rsidRPr="00BB0892">
        <w:rPr>
          <w:color w:val="00B050"/>
        </w:rPr>
        <w:t>fair</w:t>
      </w:r>
      <w:r>
        <w:t xml:space="preserve"> </w:t>
      </w:r>
      <w:r w:rsidR="00C650C0" w:rsidRPr="00C650C0">
        <w:rPr>
          <w:color w:val="00B050"/>
        </w:rPr>
        <w:t>jovial</w:t>
      </w:r>
      <w:r>
        <w:t xml:space="preserve"> organic plump primary 25th </w:t>
      </w:r>
      <w:r w:rsidRPr="00556FFA">
        <w:rPr>
          <w:color w:val="FF0000"/>
        </w:rPr>
        <w:t>uncooperative</w:t>
      </w:r>
      <w:r>
        <w:t xml:space="preserve"> wealthiest </w:t>
      </w:r>
      <w:r w:rsidR="00312734" w:rsidRPr="00312734">
        <w:rPr>
          <w:color w:val="FF0000"/>
        </w:rPr>
        <w:t>stark</w:t>
      </w:r>
      <w:r>
        <w:t xml:space="preserve"> friendly local late last lanky</w:t>
      </w:r>
    </w:p>
    <w:p w14:paraId="7E0EE1EE" w14:textId="42351F47" w:rsidR="00BC215B" w:rsidRDefault="00000000">
      <w:r>
        <w:t xml:space="preserve">Row 59: athletic </w:t>
      </w:r>
      <w:r w:rsidRPr="00556FFA">
        <w:rPr>
          <w:color w:val="FF0000"/>
        </w:rPr>
        <w:t xml:space="preserve">treacherous </w:t>
      </w:r>
      <w:r>
        <w:t xml:space="preserve">heart-pounding exaggerated </w:t>
      </w:r>
      <w:r w:rsidRPr="00556FFA">
        <w:rPr>
          <w:color w:val="00B050"/>
        </w:rPr>
        <w:t xml:space="preserve">essential </w:t>
      </w:r>
      <w:r>
        <w:t xml:space="preserve">enraptured star-lit </w:t>
      </w:r>
      <w:r w:rsidRPr="00556FFA">
        <w:rPr>
          <w:color w:val="00B050"/>
        </w:rPr>
        <w:t xml:space="preserve">intricate </w:t>
      </w:r>
      <w:r>
        <w:t xml:space="preserve">blue </w:t>
      </w:r>
      <w:r w:rsidRPr="00556FFA">
        <w:rPr>
          <w:color w:val="00B050"/>
        </w:rPr>
        <w:t xml:space="preserve">captivating </w:t>
      </w:r>
      <w:r>
        <w:t xml:space="preserve">concealed distant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>
        <w:t xml:space="preserve">industrial </w:t>
      </w:r>
      <w:r w:rsidRPr="00556FFA">
        <w:rPr>
          <w:color w:val="FF0000"/>
        </w:rPr>
        <w:t xml:space="preserve">hectic </w:t>
      </w:r>
      <w:r>
        <w:t xml:space="preserve">head green golden </w:t>
      </w:r>
      <w:r w:rsidR="00BB0892" w:rsidRPr="00BB0892">
        <w:rPr>
          <w:color w:val="00B050"/>
        </w:rPr>
        <w:t>fair</w:t>
      </w:r>
      <w:r>
        <w:t>-haired certain</w:t>
      </w:r>
    </w:p>
    <w:p w14:paraId="1BFE621F" w14:textId="6B02EC82" w:rsidR="00BC215B" w:rsidRDefault="00000000">
      <w:r>
        <w:t xml:space="preserve">Row 60: academic strength—offered insurmountable </w:t>
      </w:r>
      <w:r w:rsidR="00C650C0" w:rsidRPr="00C650C0">
        <w:rPr>
          <w:color w:val="00B050"/>
        </w:rPr>
        <w:t>gracious</w:t>
      </w:r>
      <w:r>
        <w:t xml:space="preserve"> fellow farthest leading sharper culinary aware casual downright close </w:t>
      </w:r>
      <w:r w:rsidR="008C4085" w:rsidRPr="008C4085">
        <w:rPr>
          <w:color w:val="FF0000"/>
        </w:rPr>
        <w:t>dusty</w:t>
      </w:r>
      <w:r>
        <w:t xml:space="preserve"> </w:t>
      </w:r>
      <w:r w:rsidRPr="00556FFA">
        <w:rPr>
          <w:color w:val="00B050"/>
        </w:rPr>
        <w:t xml:space="preserve">clever </w:t>
      </w:r>
      <w:r w:rsidR="00C650C0" w:rsidRPr="00C650C0">
        <w:rPr>
          <w:color w:val="00B050"/>
        </w:rPr>
        <w:t>charismatic</w:t>
      </w:r>
      <w:r w:rsidR="00650B7C" w:rsidRPr="00650B7C">
        <w:rPr>
          <w:color w:val="00B050"/>
        </w:rPr>
        <w:t xml:space="preserve"> </w:t>
      </w:r>
      <w:r>
        <w:t xml:space="preserve">different </w:t>
      </w:r>
      <w:r w:rsidR="00BB0892" w:rsidRPr="00BB0892">
        <w:rPr>
          <w:color w:val="00B050"/>
        </w:rPr>
        <w:t>greater</w:t>
      </w:r>
      <w:r>
        <w:t xml:space="preserve"> half-hearted </w:t>
      </w:r>
      <w:r w:rsidRPr="00556FFA">
        <w:rPr>
          <w:color w:val="00B050"/>
        </w:rPr>
        <w:t>highest</w:t>
      </w:r>
    </w:p>
    <w:p w14:paraId="09070014" w14:textId="0C3CA0FC" w:rsidR="00BC215B" w:rsidRDefault="00000000">
      <w:r>
        <w:lastRenderedPageBreak/>
        <w:t xml:space="preserve">Row 61: </w:t>
      </w:r>
      <w:r w:rsidRPr="00BB0892">
        <w:rPr>
          <w:color w:val="00B050"/>
        </w:rPr>
        <w:t xml:space="preserve">robust </w:t>
      </w:r>
      <w:r>
        <w:t xml:space="preserve">common </w:t>
      </w:r>
      <w:r w:rsidR="00650B7C" w:rsidRPr="00650B7C">
        <w:rPr>
          <w:color w:val="00B050"/>
        </w:rPr>
        <w:t>young</w:t>
      </w:r>
      <w:r>
        <w:t xml:space="preserve"> </w:t>
      </w:r>
      <w:r w:rsidR="00C650C0" w:rsidRPr="00C650C0">
        <w:rPr>
          <w:color w:val="00B050"/>
        </w:rPr>
        <w:t>wealthy</w:t>
      </w:r>
      <w:r>
        <w:t xml:space="preserve"> exuded </w:t>
      </w:r>
      <w:r w:rsidRPr="00556FFA">
        <w:rPr>
          <w:color w:val="00B050"/>
        </w:rPr>
        <w:t xml:space="preserve">youthful </w:t>
      </w:r>
      <w:r>
        <w:t xml:space="preserve">political blue combined </w:t>
      </w:r>
      <w:r w:rsidR="00BB0892" w:rsidRPr="00BB0892">
        <w:rPr>
          <w:color w:val="00B050"/>
        </w:rPr>
        <w:t>fashionable</w:t>
      </w:r>
      <w:r w:rsidRPr="00BB0892">
        <w:rPr>
          <w:color w:val="00B050"/>
        </w:rPr>
        <w:t xml:space="preserve"> </w:t>
      </w:r>
      <w:proofErr w:type="gramStart"/>
      <w:r>
        <w:t xml:space="preserve">global </w:t>
      </w:r>
      <w:r w:rsidRPr="00F82795">
        <w:rPr>
          <w:color w:val="00B050"/>
        </w:rPr>
        <w:t xml:space="preserve"> </w:t>
      </w:r>
      <w:r w:rsidR="00C650C0" w:rsidRPr="00F82795">
        <w:rPr>
          <w:color w:val="00B050"/>
        </w:rPr>
        <w:t>expa</w:t>
      </w:r>
      <w:r w:rsidR="00C650C0" w:rsidRPr="00C650C0">
        <w:rPr>
          <w:color w:val="00B050"/>
        </w:rPr>
        <w:t>nsive</w:t>
      </w:r>
      <w:proofErr w:type="gramEnd"/>
      <w:r w:rsidR="00650B7C" w:rsidRPr="00650B7C">
        <w:rPr>
          <w:color w:val="00B050"/>
        </w:rPr>
        <w:t xml:space="preserve"> </w:t>
      </w:r>
      <w:r w:rsidR="008C4085" w:rsidRPr="00556FFA">
        <w:rPr>
          <w:color w:val="FF0000"/>
        </w:rPr>
        <w:t>grim</w:t>
      </w:r>
      <w:r w:rsidRPr="00556FFA">
        <w:rPr>
          <w:color w:val="FF0000"/>
        </w:rPr>
        <w:t xml:space="preserve">y-faced </w:t>
      </w:r>
      <w:r>
        <w:t xml:space="preserve">heavy immediate golden early </w:t>
      </w:r>
      <w:r w:rsidRPr="00556FFA">
        <w:rPr>
          <w:color w:val="00B050"/>
        </w:rPr>
        <w:t xml:space="preserve">empathy </w:t>
      </w:r>
      <w:r>
        <w:t>elderly</w:t>
      </w:r>
    </w:p>
    <w:p w14:paraId="6C9AB74F" w14:textId="121AED9B" w:rsidR="00BC215B" w:rsidRDefault="00000000">
      <w:r>
        <w:t xml:space="preserve">Row 62: The awestruck </w:t>
      </w:r>
      <w:r w:rsidR="008C4085" w:rsidRPr="008C4085">
        <w:rPr>
          <w:color w:val="FF0000"/>
        </w:rPr>
        <w:t>haughty</w:t>
      </w:r>
      <w:r>
        <w:t xml:space="preserve"> wheelchair-bound </w:t>
      </w:r>
      <w:r w:rsidR="00C650C0" w:rsidRPr="00C650C0">
        <w:rPr>
          <w:color w:val="00B050"/>
        </w:rPr>
        <w:t>grand</w:t>
      </w:r>
      <w:r>
        <w:t xml:space="preserve">est offensive </w:t>
      </w:r>
      <w:proofErr w:type="gramStart"/>
      <w:r>
        <w:t>peculiar reputed</w:t>
      </w:r>
      <w:proofErr w:type="gramEnd"/>
      <w:r>
        <w:t xml:space="preserve"> elbow-patched ancient </w:t>
      </w:r>
      <w:r w:rsidR="00C650C0" w:rsidRPr="00C650C0">
        <w:rPr>
          <w:color w:val="00B050"/>
        </w:rPr>
        <w:t>wealthy</w:t>
      </w:r>
      <w:r>
        <w:t xml:space="preserve"> various cherished </w:t>
      </w:r>
      <w:r w:rsidR="008C4085" w:rsidRPr="008C4085">
        <w:rPr>
          <w:color w:val="FF0000"/>
        </w:rPr>
        <w:t>hard</w:t>
      </w:r>
      <w:r>
        <w:t xml:space="preserve">scrabble </w:t>
      </w:r>
      <w:r w:rsidR="00BB0892" w:rsidRPr="00BB0892">
        <w:rPr>
          <w:color w:val="00B050"/>
        </w:rPr>
        <w:t xml:space="preserve">greatest </w:t>
      </w:r>
      <w:r>
        <w:t xml:space="preserve">academic forgotten </w:t>
      </w:r>
      <w:r w:rsidR="00BB0892" w:rsidRPr="00BB0892">
        <w:rPr>
          <w:color w:val="00B050"/>
        </w:rPr>
        <w:t>favorite</w:t>
      </w:r>
      <w:r w:rsidRPr="00BB0892">
        <w:rPr>
          <w:color w:val="00B050"/>
        </w:rPr>
        <w:t xml:space="preserve"> </w:t>
      </w:r>
      <w:r>
        <w:t xml:space="preserve">fat </w:t>
      </w:r>
      <w:r w:rsidR="00C650C0" w:rsidRPr="00C650C0">
        <w:rPr>
          <w:color w:val="00B050"/>
        </w:rPr>
        <w:t xml:space="preserve">extravagant </w:t>
      </w:r>
    </w:p>
    <w:p w14:paraId="06774CCF" w14:textId="66E10BFD" w:rsidR="00BC215B" w:rsidRDefault="00000000">
      <w:r>
        <w:t xml:space="preserve">Row 63: amiable daily high </w:t>
      </w:r>
      <w:r w:rsidR="008C4085" w:rsidRPr="00556FFA">
        <w:rPr>
          <w:color w:val="FF0000"/>
        </w:rPr>
        <w:t>grim</w:t>
      </w:r>
      <w:r w:rsidRPr="00556FFA">
        <w:rPr>
          <w:color w:val="FF0000"/>
        </w:rPr>
        <w:t xml:space="preserve">iest </w:t>
      </w:r>
      <w:r>
        <w:t xml:space="preserve">ordinary verdant blue city-state </w:t>
      </w:r>
      <w:r w:rsidR="003F70B3" w:rsidRPr="003F70B3">
        <w:rPr>
          <w:color w:val="FF0000"/>
        </w:rPr>
        <w:t>bizarre</w:t>
      </w:r>
      <w:r>
        <w:t xml:space="preserve"> innocent </w:t>
      </w:r>
      <w:r w:rsidR="00C650C0" w:rsidRPr="00C650C0">
        <w:rPr>
          <w:color w:val="00B050"/>
        </w:rPr>
        <w:t>humble</w:t>
      </w:r>
      <w:r>
        <w:t xml:space="preserve"> aristocratic hidden </w:t>
      </w:r>
      <w:r w:rsidR="008C4085" w:rsidRPr="008C4085">
        <w:rPr>
          <w:color w:val="FF0000"/>
        </w:rPr>
        <w:t>harsh</w:t>
      </w:r>
      <w:r>
        <w:t xml:space="preserve"> </w:t>
      </w:r>
      <w:r w:rsidR="00C650C0" w:rsidRPr="00C650C0">
        <w:rPr>
          <w:color w:val="00B050"/>
        </w:rPr>
        <w:t>beautiful</w:t>
      </w:r>
      <w:r>
        <w:t xml:space="preserve"> greenest </w:t>
      </w:r>
      <w:r w:rsidRPr="00556FFA">
        <w:rPr>
          <w:color w:val="FF0000"/>
        </w:rPr>
        <w:t xml:space="preserve">gentrified </w:t>
      </w:r>
      <w:r>
        <w:t>classical flora-strewn first</w:t>
      </w:r>
    </w:p>
    <w:p w14:paraId="29CA6576" w14:textId="61EE13FA" w:rsidR="00BC215B" w:rsidRDefault="00000000">
      <w:r>
        <w:t xml:space="preserve">Row 64: </w:t>
      </w:r>
      <w:r w:rsidR="00C650C0" w:rsidRPr="00C650C0">
        <w:rPr>
          <w:color w:val="00B050"/>
        </w:rPr>
        <w:t>wealthy</w:t>
      </w:r>
      <w:r>
        <w:t xml:space="preserve"> unlikely Italian future appointed </w:t>
      </w:r>
      <w:r w:rsidR="003F70B3" w:rsidRPr="003F70B3">
        <w:rPr>
          <w:color w:val="FF0000"/>
        </w:rPr>
        <w:t>bitter</w:t>
      </w:r>
      <w:r>
        <w:t xml:space="preserve"> </w:t>
      </w:r>
      <w:r w:rsidRPr="00556FFA">
        <w:rPr>
          <w:color w:val="00B050"/>
        </w:rPr>
        <w:t>t</w:t>
      </w:r>
      <w:r w:rsidR="00312734" w:rsidRPr="00556FFA">
        <w:rPr>
          <w:color w:val="00B050"/>
        </w:rPr>
        <w:t>rusted</w:t>
      </w:r>
      <w:r w:rsidRPr="00556FFA">
        <w:rPr>
          <w:color w:val="00B050"/>
        </w:rPr>
        <w:t xml:space="preserve"> </w:t>
      </w:r>
      <w:r>
        <w:t xml:space="preserve">tarnished </w:t>
      </w:r>
      <w:r w:rsidR="00C650C0" w:rsidRPr="00C650C0">
        <w:rPr>
          <w:color w:val="00B050"/>
        </w:rPr>
        <w:t>expensive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generous</w:t>
      </w:r>
      <w:r>
        <w:t xml:space="preserve"> gaining illustrious hushed </w:t>
      </w:r>
      <w:r w:rsidR="00C650C0" w:rsidRPr="00C650C0">
        <w:rPr>
          <w:color w:val="00B050"/>
        </w:rPr>
        <w:t>humble</w:t>
      </w:r>
      <w:r>
        <w:t xml:space="preserve"> </w:t>
      </w:r>
      <w:r w:rsidR="008C4085" w:rsidRPr="008C4085">
        <w:rPr>
          <w:color w:val="FF0000"/>
        </w:rPr>
        <w:t>hard</w:t>
      </w:r>
      <w:r>
        <w:t xml:space="preserve"> </w:t>
      </w:r>
      <w:r w:rsidR="00C650C0" w:rsidRPr="00C650C0">
        <w:rPr>
          <w:color w:val="00B050"/>
        </w:rPr>
        <w:t>good</w:t>
      </w:r>
      <w:r>
        <w:t xml:space="preserve"> financial freshly foreign </w:t>
      </w:r>
      <w:r w:rsidR="00650B7C" w:rsidRPr="00650B7C">
        <w:rPr>
          <w:color w:val="00B050"/>
        </w:rPr>
        <w:t>fine</w:t>
      </w:r>
    </w:p>
    <w:p w14:paraId="54A3258D" w14:textId="49A58E6D" w:rsidR="00BC215B" w:rsidRDefault="00000000">
      <w:r>
        <w:t xml:space="preserve">Row 65: </w:t>
      </w:r>
      <w:r w:rsidR="00C650C0" w:rsidRPr="00C650C0">
        <w:rPr>
          <w:color w:val="00B050"/>
        </w:rPr>
        <w:t>Happy</w:t>
      </w:r>
      <w:r w:rsidR="00650B7C" w:rsidRPr="00650B7C">
        <w:rPr>
          <w:color w:val="00B050"/>
        </w:rPr>
        <w:t xml:space="preserve"> </w:t>
      </w:r>
      <w:r w:rsidR="00BB0892" w:rsidRPr="00BB0892">
        <w:rPr>
          <w:color w:val="00B050"/>
        </w:rPr>
        <w:t>unique</w:t>
      </w:r>
      <w:r w:rsidR="00F82795">
        <w:rPr>
          <w:color w:val="00B050"/>
        </w:rPr>
        <w:t xml:space="preserve"> </w:t>
      </w:r>
      <w:r>
        <w:t xml:space="preserve">smallest ironic </w:t>
      </w:r>
      <w:r w:rsidR="00C650C0" w:rsidRPr="00C650C0">
        <w:rPr>
          <w:color w:val="00B050"/>
        </w:rPr>
        <w:t>happy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good</w:t>
      </w:r>
      <w:r>
        <w:t xml:space="preserve"> </w:t>
      </w:r>
      <w:proofErr w:type="gramStart"/>
      <w:r>
        <w:t>globally-renowned</w:t>
      </w:r>
      <w:proofErr w:type="gramEnd"/>
      <w:r>
        <w:t xml:space="preserve"> sign married tragic </w:t>
      </w:r>
      <w:r w:rsidR="00C650C0" w:rsidRPr="00C650C0">
        <w:rPr>
          <w:color w:val="00B050"/>
        </w:rPr>
        <w:t>beautiful</w:t>
      </w:r>
      <w:r>
        <w:t xml:space="preserve"> distinctive distressing horrific lavish innocent individual </w:t>
      </w:r>
      <w:r w:rsidR="00C650C0" w:rsidRPr="00C650C0">
        <w:rPr>
          <w:color w:val="00B050"/>
        </w:rPr>
        <w:t>humble</w:t>
      </w:r>
      <w:r>
        <w:t xml:space="preserve"> </w:t>
      </w:r>
      <w:r w:rsidR="008C4085" w:rsidRPr="008C4085">
        <w:rPr>
          <w:color w:val="FF0000"/>
        </w:rPr>
        <w:t>hard</w:t>
      </w:r>
      <w:r>
        <w:t xml:space="preserve"> heavy</w:t>
      </w:r>
    </w:p>
    <w:p w14:paraId="11E46938" w14:textId="6819568D" w:rsidR="00BC215B" w:rsidRDefault="00000000">
      <w:r>
        <w:t xml:space="preserve">Row 66: Irish changing lilt </w:t>
      </w:r>
      <w:r w:rsidR="00BB0892" w:rsidRPr="00BB0892">
        <w:rPr>
          <w:color w:val="00B050"/>
        </w:rPr>
        <w:t>righteous</w:t>
      </w:r>
      <w:r w:rsidRPr="00BB0892">
        <w:rPr>
          <w:color w:val="00B050"/>
        </w:rPr>
        <w:t xml:space="preserve"> </w:t>
      </w:r>
      <w:r>
        <w:t xml:space="preserve">small spiritual former estranged new </w:t>
      </w:r>
      <w:r w:rsidR="008C4085" w:rsidRPr="008C4085">
        <w:rPr>
          <w:color w:val="FF0000"/>
        </w:rPr>
        <w:t>austere</w:t>
      </w:r>
      <w:r>
        <w:t xml:space="preserve"> worthy </w:t>
      </w:r>
      <w:r w:rsidR="00C650C0" w:rsidRPr="00C650C0">
        <w:rPr>
          <w:color w:val="00B050"/>
        </w:rPr>
        <w:t>modest</w:t>
      </w:r>
      <w:r>
        <w:t xml:space="preserve"> little ashen late-night human hallowed certain coal-black businessman</w:t>
      </w:r>
    </w:p>
    <w:p w14:paraId="02A53867" w14:textId="4392866F" w:rsidR="00BC215B" w:rsidRDefault="00000000">
      <w:r>
        <w:t xml:space="preserve">Row 67: </w:t>
      </w:r>
      <w:r w:rsidR="00C650C0" w:rsidRPr="00C650C0">
        <w:rPr>
          <w:color w:val="00B050"/>
        </w:rPr>
        <w:t>modest</w:t>
      </w:r>
      <w:r>
        <w:t xml:space="preserve"> Dust-specked grounded first </w:t>
      </w:r>
      <w:r w:rsidR="00BB0892" w:rsidRPr="00BB0892">
        <w:rPr>
          <w:color w:val="00B050"/>
        </w:rPr>
        <w:t>fascinating</w:t>
      </w:r>
      <w:r>
        <w:t xml:space="preserve"> shared </w:t>
      </w:r>
      <w:r w:rsidR="00C650C0" w:rsidRPr="00C650C0">
        <w:rPr>
          <w:color w:val="00B050"/>
        </w:rPr>
        <w:t xml:space="preserve">exquisite </w:t>
      </w:r>
      <w:r>
        <w:t xml:space="preserve">different appreciative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>
        <w:t xml:space="preserve">uninitiated </w:t>
      </w:r>
      <w:r w:rsidR="00BB0892" w:rsidRPr="00BB0892">
        <w:rPr>
          <w:color w:val="00B050"/>
        </w:rPr>
        <w:t>unique</w:t>
      </w:r>
      <w:r w:rsidR="00F82795">
        <w:rPr>
          <w:color w:val="00B050"/>
        </w:rPr>
        <w:t xml:space="preserve"> </w:t>
      </w:r>
      <w:r w:rsidR="00F82795" w:rsidRPr="00F82795">
        <w:rPr>
          <w:color w:val="00B050"/>
        </w:rPr>
        <w:t>vibrant</w:t>
      </w:r>
      <w:r w:rsidR="00650B7C" w:rsidRPr="00650B7C">
        <w:rPr>
          <w:color w:val="00B050"/>
        </w:rPr>
        <w:t xml:space="preserve"> </w:t>
      </w:r>
      <w:r>
        <w:t xml:space="preserve">quiet high grey frequent </w:t>
      </w:r>
      <w:r w:rsidR="00BB0892" w:rsidRPr="00BB0892">
        <w:rPr>
          <w:color w:val="00B050"/>
        </w:rPr>
        <w:t>great</w:t>
      </w:r>
      <w:r>
        <w:t xml:space="preserve"> </w:t>
      </w:r>
      <w:r w:rsidR="00C650C0" w:rsidRPr="00C650C0">
        <w:rPr>
          <w:color w:val="00B050"/>
        </w:rPr>
        <w:t>grand</w:t>
      </w:r>
      <w:r>
        <w:t xml:space="preserve"> fulfilling</w:t>
      </w:r>
    </w:p>
    <w:p w14:paraId="17717D98" w14:textId="69F0748C" w:rsidR="00BC215B" w:rsidRDefault="00000000">
      <w:r>
        <w:t>Row 68: Infernal b</w:t>
      </w:r>
      <w:r w:rsidR="008C4085" w:rsidRPr="008C4085">
        <w:rPr>
          <w:color w:val="FF0000"/>
        </w:rPr>
        <w:t>less</w:t>
      </w:r>
      <w:r>
        <w:t xml:space="preserve">ed </w:t>
      </w:r>
      <w:r w:rsidR="00650B7C" w:rsidRPr="00650B7C">
        <w:rPr>
          <w:color w:val="00B050"/>
        </w:rPr>
        <w:t>young</w:t>
      </w:r>
      <w:r>
        <w:t xml:space="preserve"> gasps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>
        <w:t xml:space="preserve">middle much deepest old </w:t>
      </w:r>
      <w:r w:rsidR="00C650C0" w:rsidRPr="00C650C0">
        <w:rPr>
          <w:color w:val="00B050"/>
        </w:rPr>
        <w:t>wealthy</w:t>
      </w:r>
      <w:r>
        <w:t xml:space="preserve"> unprecedented Various clever afraid golden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>
        <w:t>fresh fear</w:t>
      </w:r>
      <w:r w:rsidR="008C4085" w:rsidRPr="008C4085">
        <w:rPr>
          <w:color w:val="FF0000"/>
        </w:rPr>
        <w:t>less</w:t>
      </w:r>
      <w:r>
        <w:t xml:space="preserve"> expectant</w:t>
      </w:r>
    </w:p>
    <w:p w14:paraId="77EBF035" w14:textId="4990EF4E" w:rsidR="00BC215B" w:rsidRDefault="00000000">
      <w:r>
        <w:t xml:space="preserve">Row 69: blue starlit </w:t>
      </w:r>
      <w:r w:rsidRPr="00BB0892">
        <w:rPr>
          <w:color w:val="00B050"/>
        </w:rPr>
        <w:t xml:space="preserve">joyous </w:t>
      </w:r>
      <w:r>
        <w:t xml:space="preserve">high golden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 w:rsidRPr="00556FFA">
        <w:rPr>
          <w:color w:val="FF0000"/>
        </w:rPr>
        <w:t xml:space="preserve">fearful </w:t>
      </w:r>
      <w:r>
        <w:t xml:space="preserve">rich daily </w:t>
      </w:r>
      <w:r w:rsidR="00BB0892" w:rsidRPr="00BB0892">
        <w:rPr>
          <w:color w:val="00B050"/>
        </w:rPr>
        <w:t>cheerful</w:t>
      </w:r>
      <w:r w:rsidR="00650B7C" w:rsidRPr="00650B7C">
        <w:rPr>
          <w:color w:val="00B050"/>
        </w:rPr>
        <w:t xml:space="preserve"> </w:t>
      </w:r>
      <w:r>
        <w:t xml:space="preserve">clear </w:t>
      </w:r>
      <w:r w:rsidR="00C650C0" w:rsidRPr="00C650C0">
        <w:rPr>
          <w:color w:val="00B050"/>
        </w:rPr>
        <w:t>grand</w:t>
      </w:r>
      <w:r>
        <w:t xml:space="preserve"> </w:t>
      </w:r>
      <w:r w:rsidRPr="00556FFA">
        <w:rPr>
          <w:color w:val="00B050"/>
        </w:rPr>
        <w:t xml:space="preserve">invisible </w:t>
      </w:r>
      <w:r>
        <w:t xml:space="preserve">inner </w:t>
      </w:r>
      <w:r w:rsidR="008C4085" w:rsidRPr="008C4085">
        <w:rPr>
          <w:color w:val="FF0000"/>
        </w:rPr>
        <w:t>hard</w:t>
      </w:r>
      <w:r>
        <w:t xml:space="preserve">iest </w:t>
      </w:r>
      <w:r w:rsidR="00BB0892" w:rsidRPr="00BB0892">
        <w:rPr>
          <w:color w:val="00B050"/>
        </w:rPr>
        <w:t>great</w:t>
      </w:r>
      <w:r>
        <w:t xml:space="preserve"> closest </w:t>
      </w:r>
      <w:r w:rsidR="00BB0892" w:rsidRPr="00BB0892">
        <w:rPr>
          <w:color w:val="00B050"/>
        </w:rPr>
        <w:t>eager</w:t>
      </w:r>
      <w:r>
        <w:t xml:space="preserve"> compassionate content</w:t>
      </w:r>
    </w:p>
    <w:p w14:paraId="316B16BE" w14:textId="21547585" w:rsidR="00BC215B" w:rsidRDefault="00000000">
      <w:r>
        <w:t xml:space="preserve">Row 70: Italian unearth imminent </w:t>
      </w:r>
      <w:r w:rsidR="00BB0892" w:rsidRPr="00BB0892">
        <w:rPr>
          <w:color w:val="00B050"/>
        </w:rPr>
        <w:t>fortunate</w:t>
      </w:r>
      <w:r w:rsidRPr="00BB0892">
        <w:rPr>
          <w:color w:val="00B050"/>
        </w:rPr>
        <w:t xml:space="preserve"> </w:t>
      </w:r>
      <w:r>
        <w:t xml:space="preserve">exclusive enormous single private insidious anonymous aristocratic-featured </w:t>
      </w:r>
      <w:r w:rsidRPr="00BB0892">
        <w:rPr>
          <w:color w:val="00B050"/>
        </w:rPr>
        <w:t>harm</w:t>
      </w:r>
      <w:r w:rsidR="008C4085" w:rsidRPr="008C4085">
        <w:rPr>
          <w:color w:val="FF0000"/>
        </w:rPr>
        <w:t>less</w:t>
      </w:r>
      <w:r w:rsidRPr="00BB0892">
        <w:rPr>
          <w:color w:val="00B050"/>
        </w:rPr>
        <w:t xml:space="preserve"> </w:t>
      </w:r>
      <w:r>
        <w:t xml:space="preserve">innocent inflicted illicit </w:t>
      </w:r>
      <w:r w:rsidR="00C650C0" w:rsidRPr="00C650C0">
        <w:rPr>
          <w:color w:val="00B050"/>
        </w:rPr>
        <w:t>humble</w:t>
      </w:r>
      <w:r>
        <w:t xml:space="preserve"> heart</w:t>
      </w:r>
      <w:r w:rsidR="008C4085" w:rsidRPr="008C4085">
        <w:rPr>
          <w:color w:val="FF0000"/>
        </w:rPr>
        <w:t>less</w:t>
      </w:r>
      <w:r>
        <w:t xml:space="preserve"> </w:t>
      </w:r>
      <w:r w:rsidR="00312734" w:rsidRPr="00312734">
        <w:rPr>
          <w:color w:val="FF0000"/>
        </w:rPr>
        <w:t>corrupt</w:t>
      </w:r>
      <w:r>
        <w:t xml:space="preserve"> detailed aspiring</w:t>
      </w:r>
    </w:p>
    <w:p w14:paraId="745449AB" w14:textId="7D60033F" w:rsidR="00BC215B" w:rsidRDefault="00000000">
      <w:r>
        <w:t xml:space="preserve">Row 71: able suitable </w:t>
      </w:r>
      <w:r w:rsidR="008C4085" w:rsidRPr="008C4085">
        <w:rPr>
          <w:color w:val="FF0000"/>
        </w:rPr>
        <w:t>infectious</w:t>
      </w:r>
      <w:r>
        <w:t xml:space="preserve"> first </w:t>
      </w:r>
      <w:r w:rsidR="008C4085" w:rsidRPr="008C4085">
        <w:rPr>
          <w:color w:val="FF0000"/>
        </w:rPr>
        <w:t>fierce</w:t>
      </w:r>
      <w:r>
        <w:t xml:space="preserve"> fast singular story—a last cooked avid biracial </w:t>
      </w:r>
      <w:r w:rsidRPr="007F3CFD">
        <w:rPr>
          <w:color w:val="FF0000"/>
        </w:rPr>
        <w:t>cruel</w:t>
      </w:r>
      <w:r>
        <w:t xml:space="preserve"> </w:t>
      </w:r>
      <w:r w:rsidR="00C650C0" w:rsidRPr="00C650C0">
        <w:rPr>
          <w:color w:val="00B050"/>
        </w:rPr>
        <w:t>good</w:t>
      </w:r>
      <w:r>
        <w:t xml:space="preserve"> lashing intrepid human hot </w:t>
      </w:r>
      <w:r w:rsidR="008C4085" w:rsidRPr="008C4085">
        <w:rPr>
          <w:color w:val="FF0000"/>
        </w:rPr>
        <w:t>harsh</w:t>
      </w:r>
      <w:r>
        <w:t xml:space="preserve"> gilded</w:t>
      </w:r>
    </w:p>
    <w:p w14:paraId="609B0C5F" w14:textId="00C6DA43" w:rsidR="00BC215B" w:rsidRDefault="00000000">
      <w:r>
        <w:t xml:space="preserve">Row 72: present </w:t>
      </w:r>
      <w:r w:rsidRPr="00F82795">
        <w:rPr>
          <w:color w:val="00B050"/>
        </w:rPr>
        <w:t>'man c</w:t>
      </w:r>
      <w:r>
        <w:t>ount</w:t>
      </w:r>
      <w:r w:rsidR="008C4085" w:rsidRPr="008C4085">
        <w:rPr>
          <w:color w:val="FF0000"/>
        </w:rPr>
        <w:t>less</w:t>
      </w:r>
      <w:r>
        <w:t xml:space="preserve"> </w:t>
      </w:r>
      <w:r w:rsidR="007F3CFD" w:rsidRPr="007F3CFD">
        <w:rPr>
          <w:color w:val="FF0000"/>
        </w:rPr>
        <w:t>insular</w:t>
      </w:r>
      <w:r>
        <w:t xml:space="preserve"> rich short general first social </w:t>
      </w:r>
      <w:r w:rsidR="00C650C0" w:rsidRPr="00C650C0">
        <w:rPr>
          <w:color w:val="00B050"/>
        </w:rPr>
        <w:t>better</w:t>
      </w:r>
      <w:r>
        <w:t xml:space="preserve"> wooden loud </w:t>
      </w:r>
      <w:r w:rsidR="00650B7C" w:rsidRPr="00650B7C">
        <w:rPr>
          <w:color w:val="00B050"/>
        </w:rPr>
        <w:t>fine</w:t>
      </w:r>
      <w:r>
        <w:t xml:space="preserve"> </w:t>
      </w:r>
      <w:r w:rsidR="00C650C0" w:rsidRPr="00C650C0">
        <w:rPr>
          <w:color w:val="00B050"/>
        </w:rPr>
        <w:t>humble</w:t>
      </w:r>
      <w:r>
        <w:t xml:space="preserve"> lively lifelong fellow Victorian innate impassioned</w:t>
      </w:r>
    </w:p>
    <w:p w14:paraId="37367E0A" w14:textId="27F40D6C" w:rsidR="00BC215B" w:rsidRDefault="00000000">
      <w:r>
        <w:t xml:space="preserve">Row 73: spiritual limited unknowable </w:t>
      </w:r>
      <w:r w:rsidR="00556FFA" w:rsidRPr="00556FFA">
        <w:rPr>
          <w:color w:val="FF0000"/>
        </w:rPr>
        <w:t>solitary</w:t>
      </w:r>
      <w:r>
        <w:t xml:space="preserve"> elusive freeing everyday ineffable </w:t>
      </w:r>
      <w:r w:rsidR="00C650C0" w:rsidRPr="00C650C0">
        <w:rPr>
          <w:color w:val="00B050"/>
        </w:rPr>
        <w:t>humble</w:t>
      </w:r>
      <w:r>
        <w:t xml:space="preserve"> human-made human </w:t>
      </w:r>
      <w:r w:rsidR="008C4085" w:rsidRPr="008C4085">
        <w:rPr>
          <w:color w:val="FF0000"/>
        </w:rPr>
        <w:t>harsh</w:t>
      </w:r>
      <w:r>
        <w:t xml:space="preserve"> weak ever-evolving instant early deeper daily cosmic emerging</w:t>
      </w:r>
    </w:p>
    <w:p w14:paraId="408E2431" w14:textId="5F1B0CCB" w:rsidR="00BC215B" w:rsidRDefault="00000000">
      <w:r>
        <w:t xml:space="preserve">Row 74: big simple lad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fine</w:t>
      </w:r>
      <w:r>
        <w:t xml:space="preserve"> </w:t>
      </w:r>
      <w:r w:rsidR="00C650C0" w:rsidRPr="00C650C0">
        <w:rPr>
          <w:color w:val="00B050"/>
        </w:rPr>
        <w:t>extraordinary loyal</w:t>
      </w:r>
      <w:r>
        <w:t xml:space="preserve"> roughened bluest thick </w:t>
      </w:r>
      <w:r w:rsidR="00C650C0" w:rsidRPr="00C650C0">
        <w:rPr>
          <w:color w:val="00B050"/>
        </w:rPr>
        <w:t xml:space="preserve">gentle </w:t>
      </w:r>
      <w:r>
        <w:t xml:space="preserve">man blue </w:t>
      </w:r>
      <w:r w:rsidR="007F3CFD" w:rsidRPr="007F3CFD">
        <w:rPr>
          <w:color w:val="FF0000"/>
        </w:rPr>
        <w:t>jealous</w:t>
      </w:r>
      <w:r>
        <w:t xml:space="preserve"> instrumental infinite immediate golden contagious broad-shouldered clear</w:t>
      </w:r>
    </w:p>
    <w:p w14:paraId="280F4E7C" w14:textId="2BF1D66F" w:rsidR="00BC215B" w:rsidRDefault="00000000">
      <w:r>
        <w:t xml:space="preserve">Row 75: </w:t>
      </w:r>
      <w:r w:rsidR="00650B7C" w:rsidRPr="00650B7C">
        <w:rPr>
          <w:color w:val="00B050"/>
        </w:rPr>
        <w:t>young</w:t>
      </w:r>
      <w:r>
        <w:t xml:space="preserve"> peculiar aristocratic auspicious </w:t>
      </w:r>
      <w:r w:rsidR="00C650C0" w:rsidRPr="00C650C0">
        <w:rPr>
          <w:color w:val="00B050"/>
        </w:rPr>
        <w:t>candid</w:t>
      </w:r>
      <w:r>
        <w:t xml:space="preserve"> ethical genuine hierarchical </w:t>
      </w:r>
      <w:r w:rsidRPr="00BB0892">
        <w:rPr>
          <w:color w:val="00B050"/>
        </w:rPr>
        <w:t xml:space="preserve">next A-list top trendy </w:t>
      </w:r>
      <w:r>
        <w:t xml:space="preserve">to-the-ground sumptuous </w:t>
      </w:r>
      <w:r w:rsidR="00BB0892" w:rsidRPr="00BB0892">
        <w:rPr>
          <w:color w:val="00B050"/>
        </w:rPr>
        <w:t>influential</w:t>
      </w:r>
      <w:r w:rsidRPr="00BB0892">
        <w:rPr>
          <w:color w:val="00B050"/>
        </w:rPr>
        <w:t xml:space="preserve"> </w:t>
      </w:r>
      <w:r w:rsidR="00C650C0" w:rsidRPr="00C650C0">
        <w:rPr>
          <w:color w:val="00B050"/>
        </w:rPr>
        <w:t>honest</w:t>
      </w:r>
      <w:r w:rsidR="00650B7C" w:rsidRPr="00650B7C">
        <w:rPr>
          <w:color w:val="00B050"/>
        </w:rPr>
        <w:t xml:space="preserve"> </w:t>
      </w:r>
      <w:r>
        <w:t xml:space="preserve">heavy </w:t>
      </w:r>
      <w:r w:rsidR="008C4085" w:rsidRPr="008C4085">
        <w:rPr>
          <w:color w:val="FF0000"/>
        </w:rPr>
        <w:t>hard</w:t>
      </w:r>
      <w:r>
        <w:t xml:space="preserve"> frozen fresh</w:t>
      </w:r>
    </w:p>
    <w:p w14:paraId="6E42A6FD" w14:textId="2FE171B3" w:rsidR="00BC215B" w:rsidRPr="00C650C0" w:rsidRDefault="00000000">
      <w:pPr>
        <w:rPr>
          <w:strike/>
        </w:rPr>
      </w:pPr>
      <w:r w:rsidRPr="00C650C0">
        <w:rPr>
          <w:strike/>
        </w:rPr>
        <w:lastRenderedPageBreak/>
        <w:t xml:space="preserve">Row 76: pour après-midi </w:t>
      </w:r>
      <w:proofErr w:type="spellStart"/>
      <w:r w:rsidRPr="00C650C0">
        <w:rPr>
          <w:strike/>
        </w:rPr>
        <w:t>semblent</w:t>
      </w:r>
      <w:proofErr w:type="spellEnd"/>
      <w:r w:rsidRPr="00C650C0">
        <w:rPr>
          <w:strike/>
        </w:rPr>
        <w:t xml:space="preserve"> </w:t>
      </w:r>
      <w:proofErr w:type="spellStart"/>
      <w:r w:rsidRPr="00C650C0">
        <w:rPr>
          <w:strike/>
        </w:rPr>
        <w:t>entendit</w:t>
      </w:r>
      <w:proofErr w:type="spellEnd"/>
      <w:r w:rsidRPr="00C650C0">
        <w:rPr>
          <w:strike/>
        </w:rPr>
        <w:t xml:space="preserve"> ensemble </w:t>
      </w:r>
      <w:proofErr w:type="spellStart"/>
      <w:r w:rsidRPr="00C650C0">
        <w:rPr>
          <w:strike/>
        </w:rPr>
        <w:t>en</w:t>
      </w:r>
      <w:proofErr w:type="spellEnd"/>
      <w:r w:rsidRPr="00C650C0">
        <w:rPr>
          <w:strike/>
        </w:rPr>
        <w:t xml:space="preserve"> </w:t>
      </w:r>
      <w:proofErr w:type="spellStart"/>
      <w:r w:rsidRPr="00C650C0">
        <w:rPr>
          <w:strike/>
        </w:rPr>
        <w:t>quête</w:t>
      </w:r>
      <w:proofErr w:type="spellEnd"/>
      <w:r w:rsidRPr="00C650C0">
        <w:rPr>
          <w:strike/>
        </w:rPr>
        <w:t xml:space="preserve"> </w:t>
      </w:r>
      <w:proofErr w:type="spellStart"/>
      <w:r w:rsidR="00BB0892" w:rsidRPr="00F82795">
        <w:rPr>
          <w:strike/>
          <w:color w:val="000000" w:themeColor="text1"/>
        </w:rPr>
        <w:t>unique</w:t>
      </w:r>
      <w:r w:rsidRPr="00C650C0">
        <w:rPr>
          <w:strike/>
        </w:rPr>
        <w:t>arriva</w:t>
      </w:r>
      <w:proofErr w:type="spellEnd"/>
      <w:r w:rsidRPr="00C650C0">
        <w:rPr>
          <w:strike/>
        </w:rPr>
        <w:t xml:space="preserve"> </w:t>
      </w:r>
      <w:proofErr w:type="spellStart"/>
      <w:r w:rsidRPr="00C650C0">
        <w:rPr>
          <w:strike/>
        </w:rPr>
        <w:t>cet</w:t>
      </w:r>
      <w:proofErr w:type="spellEnd"/>
      <w:r w:rsidRPr="00C650C0">
        <w:rPr>
          <w:strike/>
        </w:rPr>
        <w:t xml:space="preserve"> certain </w:t>
      </w:r>
      <w:proofErr w:type="spellStart"/>
      <w:r w:rsidRPr="00C650C0">
        <w:rPr>
          <w:strike/>
        </w:rPr>
        <w:t>cette</w:t>
      </w:r>
      <w:proofErr w:type="spellEnd"/>
      <w:r w:rsidRPr="00C650C0">
        <w:rPr>
          <w:strike/>
        </w:rPr>
        <w:t xml:space="preserve"> de la des deux au du arborant ermite</w:t>
      </w:r>
    </w:p>
    <w:p w14:paraId="0E0D1DBE" w14:textId="7DA99903" w:rsidR="00BC215B" w:rsidRDefault="00000000">
      <w:r>
        <w:t xml:space="preserve">Row 77: social African unusual </w:t>
      </w:r>
      <w:proofErr w:type="gramStart"/>
      <w:r w:rsidR="00C650C0" w:rsidRPr="00C650C0">
        <w:rPr>
          <w:color w:val="00B050"/>
        </w:rPr>
        <w:t xml:space="preserve">pretty </w:t>
      </w:r>
      <w:r w:rsidRPr="00C650C0">
        <w:rPr>
          <w:color w:val="00B050"/>
        </w:rPr>
        <w:t>gleeful</w:t>
      </w:r>
      <w:proofErr w:type="gramEnd"/>
      <w:r w:rsidRPr="00C650C0">
        <w:rPr>
          <w:color w:val="00B050"/>
        </w:rPr>
        <w:t xml:space="preserve"> </w:t>
      </w:r>
      <w:r>
        <w:t xml:space="preserve">egalitarian economic diverse petite </w:t>
      </w:r>
      <w:r w:rsidR="00BB0892" w:rsidRPr="00BB0892">
        <w:rPr>
          <w:color w:val="00B050"/>
        </w:rPr>
        <w:t>true</w:t>
      </w:r>
      <w:r>
        <w:t xml:space="preserve"> unflinching </w:t>
      </w:r>
      <w:r w:rsidRPr="00556FFA">
        <w:rPr>
          <w:color w:val="00B050"/>
        </w:rPr>
        <w:t xml:space="preserve">celebratory </w:t>
      </w:r>
      <w:r w:rsidR="00C650C0" w:rsidRPr="00C650C0">
        <w:rPr>
          <w:color w:val="00B050"/>
        </w:rPr>
        <w:t xml:space="preserve">bright </w:t>
      </w:r>
      <w:r>
        <w:t xml:space="preserve">big red </w:t>
      </w:r>
      <w:r w:rsidR="00C650C0" w:rsidRPr="00C650C0">
        <w:rPr>
          <w:color w:val="00B050"/>
        </w:rPr>
        <w:t xml:space="preserve">extraordinary </w:t>
      </w:r>
      <w:r w:rsidRPr="00556FFA">
        <w:rPr>
          <w:color w:val="00B050"/>
        </w:rPr>
        <w:t xml:space="preserve">high-end </w:t>
      </w:r>
      <w:r>
        <w:t xml:space="preserve">human heavy </w:t>
      </w:r>
      <w:r w:rsidR="00C650C0" w:rsidRPr="00C650C0">
        <w:rPr>
          <w:color w:val="00B050"/>
        </w:rPr>
        <w:t>humble</w:t>
      </w:r>
    </w:p>
    <w:p w14:paraId="283AAFCE" w14:textId="0C01C9B9" w:rsidR="00BC215B" w:rsidRDefault="00000000">
      <w:r>
        <w:t xml:space="preserve">Row 78: </w:t>
      </w:r>
      <w:r w:rsidR="00C650C0" w:rsidRPr="00C650C0">
        <w:rPr>
          <w:color w:val="00B050"/>
        </w:rPr>
        <w:t>grand</w:t>
      </w:r>
      <w:r>
        <w:t xml:space="preserve"> American </w:t>
      </w:r>
      <w:r w:rsidR="00BB0892" w:rsidRPr="00BB0892">
        <w:rPr>
          <w:color w:val="00B050"/>
        </w:rPr>
        <w:t>great</w:t>
      </w:r>
      <w:r>
        <w:t xml:space="preserve"> English empty limited closer constant contrary </w:t>
      </w:r>
      <w:r w:rsidR="00F82795" w:rsidRPr="00F82795">
        <w:rPr>
          <w:color w:val="00B050"/>
        </w:rPr>
        <w:t>vibrant</w:t>
      </w:r>
      <w:r w:rsidR="00C650C0" w:rsidRPr="00C650C0">
        <w:rPr>
          <w:color w:val="00B050"/>
        </w:rPr>
        <w:t xml:space="preserve"> </w:t>
      </w:r>
      <w:r w:rsidR="00C650C0" w:rsidRPr="00C650C0">
        <w:rPr>
          <w:color w:val="000000" w:themeColor="text1"/>
        </w:rPr>
        <w:t>exclusive</w:t>
      </w:r>
      <w:r w:rsidRPr="00C650C0">
        <w:rPr>
          <w:color w:val="000000" w:themeColor="text1"/>
        </w:rPr>
        <w:t xml:space="preserve"> </w:t>
      </w:r>
      <w:r w:rsidRPr="00556FFA">
        <w:rPr>
          <w:color w:val="00B050"/>
        </w:rPr>
        <w:t xml:space="preserve">genuine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>
        <w:t xml:space="preserve">fragrant foreign flute </w:t>
      </w:r>
      <w:r w:rsidR="00C650C0" w:rsidRPr="00C650C0">
        <w:rPr>
          <w:color w:val="00B050"/>
        </w:rPr>
        <w:t>expansive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ethereal</w:t>
      </w:r>
      <w:r>
        <w:t xml:space="preserve"> eternal diverse</w:t>
      </w:r>
    </w:p>
    <w:p w14:paraId="6E774B00" w14:textId="10CBABFE" w:rsidR="00BC215B" w:rsidRDefault="00000000">
      <w:r>
        <w:t xml:space="preserve">Row 79: past able nostalgia larger high fleeting </w:t>
      </w:r>
      <w:r w:rsidR="00556FFA" w:rsidRPr="00556FFA">
        <w:rPr>
          <w:color w:val="FF0000"/>
        </w:rPr>
        <w:t>melancholic</w:t>
      </w:r>
      <w:r>
        <w:t xml:space="preserve"> late-night first enough empathy different </w:t>
      </w:r>
      <w:r w:rsidR="00BB0892" w:rsidRPr="00BB0892">
        <w:rPr>
          <w:color w:val="00B050"/>
        </w:rPr>
        <w:t>comfortable</w:t>
      </w:r>
      <w:r w:rsidR="00C650C0" w:rsidRPr="00C650C0">
        <w:rPr>
          <w:color w:val="00B050"/>
        </w:rPr>
        <w:t xml:space="preserve"> </w:t>
      </w:r>
      <w:r w:rsidR="00BB0892" w:rsidRPr="00BB0892">
        <w:rPr>
          <w:color w:val="00B050"/>
        </w:rPr>
        <w:t>charming</w:t>
      </w:r>
      <w:r>
        <w:t xml:space="preserve"> </w:t>
      </w:r>
      <w:r w:rsidR="00C650C0" w:rsidRPr="00C650C0">
        <w:rPr>
          <w:color w:val="00B050"/>
        </w:rPr>
        <w:t>charismatic bright</w:t>
      </w:r>
      <w:r w:rsidR="00650B7C" w:rsidRPr="00650B7C">
        <w:rPr>
          <w:color w:val="00B050"/>
        </w:rPr>
        <w:t xml:space="preserve"> </w:t>
      </w:r>
      <w:r>
        <w:t>adolescent local unspoken two-decade-old</w:t>
      </w:r>
    </w:p>
    <w:p w14:paraId="71851EAE" w14:textId="4053B865" w:rsidR="00BC215B" w:rsidRDefault="00000000">
      <w:r>
        <w:t xml:space="preserve">Row 80: </w:t>
      </w:r>
      <w:r w:rsidRPr="00556FFA">
        <w:rPr>
          <w:color w:val="FF0000"/>
        </w:rPr>
        <w:t xml:space="preserve">uncurable </w:t>
      </w:r>
      <w:r>
        <w:t xml:space="preserve">tavern </w:t>
      </w:r>
      <w:r w:rsidR="00BB0892" w:rsidRPr="00BB0892">
        <w:rPr>
          <w:color w:val="00B050"/>
        </w:rPr>
        <w:t>important</w:t>
      </w:r>
      <w:r w:rsidR="00650B7C" w:rsidRPr="00650B7C">
        <w:rPr>
          <w:color w:val="00B050"/>
        </w:rPr>
        <w:t xml:space="preserve"> </w:t>
      </w:r>
      <w:r>
        <w:t xml:space="preserve">experimental equal </w:t>
      </w:r>
      <w:r w:rsidR="00C650C0" w:rsidRPr="00C650C0">
        <w:rPr>
          <w:color w:val="00B050"/>
        </w:rPr>
        <w:t xml:space="preserve">strong </w:t>
      </w:r>
      <w:r>
        <w:t xml:space="preserve">malady </w:t>
      </w:r>
      <w:r w:rsidRPr="00556FFA">
        <w:rPr>
          <w:color w:val="000000" w:themeColor="text1"/>
        </w:rPr>
        <w:t>end</w:t>
      </w:r>
      <w:r w:rsidR="008C4085" w:rsidRPr="00556FFA">
        <w:rPr>
          <w:color w:val="000000" w:themeColor="text1"/>
        </w:rPr>
        <w:t>less</w:t>
      </w:r>
      <w:r>
        <w:t xml:space="preserve"> compelling </w:t>
      </w:r>
      <w:r w:rsidR="003F70B3" w:rsidRPr="003F70B3">
        <w:rPr>
          <w:color w:val="FF0000"/>
        </w:rPr>
        <w:t>difficult</w:t>
      </w:r>
      <w:r>
        <w:t xml:space="preserve"> </w:t>
      </w:r>
      <w:r w:rsidRPr="00556FFA">
        <w:rPr>
          <w:color w:val="000000" w:themeColor="text1"/>
        </w:rPr>
        <w:t>g</w:t>
      </w:r>
      <w:r w:rsidR="00C650C0" w:rsidRPr="00556FFA">
        <w:rPr>
          <w:color w:val="000000" w:themeColor="text1"/>
        </w:rPr>
        <w:t>loved</w:t>
      </w:r>
      <w:r>
        <w:t xml:space="preserve"> impossible </w:t>
      </w:r>
      <w:r w:rsidR="00C650C0" w:rsidRPr="00C650C0">
        <w:rPr>
          <w:color w:val="00B050"/>
        </w:rPr>
        <w:t>best</w:t>
      </w:r>
      <w:r>
        <w:t xml:space="preserve"> humane </w:t>
      </w:r>
      <w:r w:rsidRPr="00556FFA">
        <w:rPr>
          <w:color w:val="00B050"/>
        </w:rPr>
        <w:t xml:space="preserve">highest high healthier </w:t>
      </w:r>
      <w:r w:rsidR="00650B7C" w:rsidRPr="00650B7C">
        <w:rPr>
          <w:color w:val="00B050"/>
        </w:rPr>
        <w:t>famous</w:t>
      </w:r>
      <w:r>
        <w:t xml:space="preserve"> </w:t>
      </w:r>
      <w:r w:rsidR="00556FFA" w:rsidRPr="00556FFA">
        <w:rPr>
          <w:color w:val="FF0000"/>
        </w:rPr>
        <w:t>desperate</w:t>
      </w:r>
      <w:r>
        <w:t xml:space="preserve"> </w:t>
      </w:r>
      <w:r w:rsidR="00C650C0" w:rsidRPr="00C650C0">
        <w:rPr>
          <w:color w:val="00B050"/>
        </w:rPr>
        <w:t>better</w:t>
      </w:r>
    </w:p>
    <w:p w14:paraId="1AF6F7C4" w14:textId="3DBA6318" w:rsidR="00BC215B" w:rsidRDefault="00000000">
      <w:r>
        <w:t xml:space="preserve">Row 81: blue </w:t>
      </w:r>
      <w:r w:rsidRPr="00556FFA">
        <w:rPr>
          <w:color w:val="00B050"/>
        </w:rPr>
        <w:t xml:space="preserve">glorious </w:t>
      </w:r>
      <w:r>
        <w:t xml:space="preserve">broad-shouldered brown </w:t>
      </w:r>
      <w:r w:rsidR="00BB0892" w:rsidRPr="00BB0892">
        <w:rPr>
          <w:color w:val="00B050"/>
        </w:rPr>
        <w:t>true</w:t>
      </w:r>
      <w:r>
        <w:t xml:space="preserve"> stoic ebony </w:t>
      </w:r>
      <w:r w:rsidR="008C4085" w:rsidRPr="008C4085">
        <w:rPr>
          <w:color w:val="FF0000"/>
        </w:rPr>
        <w:t>meek</w:t>
      </w:r>
      <w:r>
        <w:t xml:space="preserve"> </w:t>
      </w:r>
      <w:r w:rsidR="00C650C0" w:rsidRPr="00C650C0">
        <w:rPr>
          <w:color w:val="00B050"/>
        </w:rPr>
        <w:t>good</w:t>
      </w:r>
      <w:r>
        <w:t xml:space="preserve"> former many </w:t>
      </w:r>
      <w:r w:rsidR="00C650C0" w:rsidRPr="00C650C0">
        <w:rPr>
          <w:color w:val="00B050"/>
        </w:rPr>
        <w:t>keen</w:t>
      </w:r>
      <w:r>
        <w:t xml:space="preserve"> </w:t>
      </w:r>
      <w:r w:rsidR="00C650C0" w:rsidRPr="00C650C0">
        <w:rPr>
          <w:color w:val="00B050"/>
        </w:rPr>
        <w:t>jovial</w:t>
      </w:r>
      <w:r>
        <w:t xml:space="preserve"> internal </w:t>
      </w:r>
      <w:r w:rsidR="00C650C0" w:rsidRPr="00C650C0">
        <w:rPr>
          <w:color w:val="00B050"/>
        </w:rPr>
        <w:t>grand</w:t>
      </w:r>
      <w:r>
        <w:t xml:space="preserve"> enormous first faithful eclectic discreet</w:t>
      </w:r>
    </w:p>
    <w:p w14:paraId="0F8BEC1A" w14:textId="7DD018A3" w:rsidR="00BC215B" w:rsidRDefault="00000000">
      <w:r>
        <w:t xml:space="preserve">Row 82: </w:t>
      </w:r>
      <w:proofErr w:type="gramStart"/>
      <w:r>
        <w:t>African-American</w:t>
      </w:r>
      <w:proofErr w:type="gramEnd"/>
      <w:r>
        <w:t xml:space="preserve"> </w:t>
      </w:r>
      <w:r w:rsidRPr="00556FFA">
        <w:rPr>
          <w:color w:val="00B050"/>
        </w:rPr>
        <w:t xml:space="preserve">dedicated </w:t>
      </w:r>
      <w:r>
        <w:t xml:space="preserve">little </w:t>
      </w:r>
      <w:r w:rsidRPr="00556FFA">
        <w:rPr>
          <w:color w:val="00B050"/>
        </w:rPr>
        <w:t xml:space="preserve">heavenly </w:t>
      </w:r>
      <w:r w:rsidR="00C650C0" w:rsidRPr="00C650C0">
        <w:rPr>
          <w:color w:val="00B050"/>
        </w:rPr>
        <w:t xml:space="preserve">profound </w:t>
      </w:r>
      <w:r>
        <w:t xml:space="preserve">racial retired </w:t>
      </w:r>
      <w:r w:rsidR="00556FFA" w:rsidRPr="00556FFA">
        <w:rPr>
          <w:color w:val="FF0000"/>
        </w:rPr>
        <w:t>desolate</w:t>
      </w:r>
      <w:r>
        <w:t xml:space="preserve"> </w:t>
      </w:r>
      <w:r w:rsidR="007F3CFD" w:rsidRPr="007F3CFD">
        <w:rPr>
          <w:color w:val="00B050"/>
        </w:rPr>
        <w:t>dreamy</w:t>
      </w:r>
      <w:r>
        <w:t xml:space="preserve"> </w:t>
      </w:r>
      <w:r w:rsidR="00C650C0" w:rsidRPr="00C650C0">
        <w:rPr>
          <w:color w:val="00B050"/>
        </w:rPr>
        <w:t>beautiful</w:t>
      </w:r>
      <w:r>
        <w:t xml:space="preserve"> unusual commercial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>
        <w:t>local kindness indomitable British healthy golden genuine</w:t>
      </w:r>
    </w:p>
    <w:p w14:paraId="05ED6961" w14:textId="59CB5063" w:rsidR="00BC215B" w:rsidRDefault="00000000">
      <w:r>
        <w:t xml:space="preserve">Row 83: parish aged undying </w:t>
      </w:r>
      <w:r w:rsidRPr="00556FFA">
        <w:rPr>
          <w:color w:val="00B050"/>
        </w:rPr>
        <w:t>head</w:t>
      </w:r>
      <w:r w:rsidR="00C650C0" w:rsidRPr="00556FFA">
        <w:rPr>
          <w:color w:val="00B050"/>
        </w:rPr>
        <w:t>strong</w:t>
      </w:r>
      <w:r w:rsidR="00650B7C" w:rsidRPr="00556FFA">
        <w:rPr>
          <w:color w:val="00B050"/>
        </w:rPr>
        <w:t xml:space="preserve"> </w:t>
      </w:r>
      <w:r>
        <w:t xml:space="preserve">half </w:t>
      </w:r>
      <w:r w:rsidR="00C650C0" w:rsidRPr="00C650C0">
        <w:rPr>
          <w:color w:val="00B050"/>
        </w:rPr>
        <w:t>strong</w:t>
      </w:r>
      <w:r w:rsidR="00650B7C" w:rsidRPr="00650B7C">
        <w:rPr>
          <w:color w:val="00B050"/>
        </w:rPr>
        <w:t xml:space="preserve"> </w:t>
      </w:r>
      <w:r>
        <w:t xml:space="preserve">diminutive </w:t>
      </w:r>
      <w:r w:rsidRPr="00556FFA">
        <w:rPr>
          <w:color w:val="00B050"/>
        </w:rPr>
        <w:t xml:space="preserve">serene </w:t>
      </w:r>
      <w:r>
        <w:t xml:space="preserve">black annual </w:t>
      </w:r>
      <w:r w:rsidRPr="00BB0892">
        <w:rPr>
          <w:color w:val="00B050"/>
        </w:rPr>
        <w:t xml:space="preserve">memory-filled </w:t>
      </w:r>
      <w:r>
        <w:t>different deeper due father-daughter modern fresh brown hopeful hot</w:t>
      </w:r>
    </w:p>
    <w:p w14:paraId="7FF07019" w14:textId="1C7F387D" w:rsidR="00BC215B" w:rsidRDefault="00000000">
      <w:r>
        <w:t xml:space="preserve">Row 84: financial African economic nimble faded </w:t>
      </w:r>
      <w:r w:rsidRPr="00C650C0">
        <w:rPr>
          <w:color w:val="00B050"/>
        </w:rPr>
        <w:t xml:space="preserve">insightful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wealthy</w:t>
      </w:r>
      <w:r>
        <w:t xml:space="preserve"> </w:t>
      </w:r>
      <w:r w:rsidR="00C650C0" w:rsidRPr="00C650C0">
        <w:rPr>
          <w:color w:val="00B050"/>
        </w:rPr>
        <w:t>beautiful</w:t>
      </w:r>
      <w:r>
        <w:t xml:space="preserve"> black </w:t>
      </w:r>
      <w:r w:rsidR="00BB0892" w:rsidRPr="00BB0892">
        <w:rPr>
          <w:color w:val="00B050"/>
        </w:rPr>
        <w:t>comfortable</w:t>
      </w:r>
      <w:r w:rsidR="00C650C0" w:rsidRPr="00C650C0">
        <w:rPr>
          <w:color w:val="00B050"/>
        </w:rPr>
        <w:t xml:space="preserve"> </w:t>
      </w:r>
      <w:r>
        <w:t xml:space="preserve">commodious immense different </w:t>
      </w:r>
      <w:r w:rsidR="00C650C0" w:rsidRPr="00C650C0">
        <w:rPr>
          <w:color w:val="00B050"/>
        </w:rPr>
        <w:t xml:space="preserve">altruistic </w:t>
      </w:r>
      <w:r>
        <w:t xml:space="preserve">gap-toothed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>
        <w:t xml:space="preserve">Persian </w:t>
      </w:r>
      <w:r w:rsidR="00BB0892" w:rsidRPr="00BB0892">
        <w:rPr>
          <w:color w:val="00B050"/>
        </w:rPr>
        <w:t>greater</w:t>
      </w:r>
      <w:r>
        <w:t xml:space="preserve"> humdrum</w:t>
      </w:r>
    </w:p>
    <w:p w14:paraId="46096252" w14:textId="51A08D53" w:rsidR="00BC215B" w:rsidRDefault="00000000">
      <w:r>
        <w:t xml:space="preserve">Row 85: mythical free </w:t>
      </w:r>
      <w:r w:rsidR="008C4085" w:rsidRPr="008C4085">
        <w:rPr>
          <w:color w:val="FF0000"/>
        </w:rPr>
        <w:t>capricious</w:t>
      </w:r>
      <w:r>
        <w:t xml:space="preserve"> vest unfettered electric hidden green inner inexplicable incompatible </w:t>
      </w:r>
      <w:r w:rsidRPr="00312734">
        <w:rPr>
          <w:color w:val="00B050"/>
        </w:rPr>
        <w:t xml:space="preserve">impeccable </w:t>
      </w:r>
      <w:r>
        <w:t xml:space="preserve">imminent faded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>
        <w:t xml:space="preserve">labyrinth external </w:t>
      </w:r>
      <w:r w:rsidR="00C650C0" w:rsidRPr="00C650C0">
        <w:rPr>
          <w:color w:val="00B050"/>
        </w:rPr>
        <w:t>expensive</w:t>
      </w:r>
      <w:r w:rsidR="00650B7C" w:rsidRPr="00650B7C">
        <w:rPr>
          <w:color w:val="00B050"/>
        </w:rPr>
        <w:t xml:space="preserve"> </w:t>
      </w:r>
      <w:r w:rsidR="008C4085" w:rsidRPr="008C4085">
        <w:rPr>
          <w:color w:val="FF0000"/>
        </w:rPr>
        <w:t>eerie</w:t>
      </w:r>
      <w:r>
        <w:t xml:space="preserve"> dark</w:t>
      </w:r>
    </w:p>
    <w:p w14:paraId="710DCBB6" w14:textId="4BB3C3DF" w:rsidR="00BC215B" w:rsidRDefault="00000000">
      <w:r>
        <w:t xml:space="preserve">Row 86: academic unknown last golden future far-flung thread sleepy amidst </w:t>
      </w:r>
      <w:r w:rsidR="00C650C0" w:rsidRPr="00C650C0">
        <w:rPr>
          <w:color w:val="00B050"/>
        </w:rPr>
        <w:t>affluent</w:t>
      </w:r>
      <w:r w:rsidR="00650B7C" w:rsidRPr="00650B7C">
        <w:rPr>
          <w:color w:val="00B050"/>
        </w:rPr>
        <w:t xml:space="preserve"> </w:t>
      </w:r>
      <w:r>
        <w:t xml:space="preserve">different </w:t>
      </w:r>
      <w:r w:rsidR="00BB0892" w:rsidRPr="00BB0892">
        <w:rPr>
          <w:color w:val="00B050"/>
        </w:rPr>
        <w:t xml:space="preserve">graceful </w:t>
      </w:r>
      <w:r>
        <w:t xml:space="preserve">mythic </w:t>
      </w:r>
      <w:r w:rsidRPr="00556FFA">
        <w:rPr>
          <w:color w:val="000000" w:themeColor="text1"/>
        </w:rPr>
        <w:t>jewel-enc</w:t>
      </w:r>
      <w:r w:rsidR="00312734" w:rsidRPr="00556FFA">
        <w:rPr>
          <w:color w:val="000000" w:themeColor="text1"/>
        </w:rPr>
        <w:t>rusted</w:t>
      </w:r>
      <w:r w:rsidRPr="00556FFA">
        <w:rPr>
          <w:color w:val="000000" w:themeColor="text1"/>
        </w:rPr>
        <w:t xml:space="preserve"> </w:t>
      </w:r>
      <w:r>
        <w:t xml:space="preserve">intricate </w:t>
      </w:r>
      <w:r w:rsidR="00C650C0" w:rsidRPr="00C650C0">
        <w:rPr>
          <w:color w:val="00B050"/>
        </w:rPr>
        <w:t>humble</w:t>
      </w:r>
      <w:r>
        <w:t xml:space="preserve"> historian dual coastal current</w:t>
      </w:r>
    </w:p>
    <w:p w14:paraId="394D02D9" w14:textId="0076A61C" w:rsidR="00BC215B" w:rsidRDefault="00000000">
      <w:r>
        <w:t xml:space="preserve">Row 87: age-old slightest lively rogue evil eternal essential boisterous masterful distilled </w:t>
      </w:r>
      <w:r w:rsidR="00C650C0" w:rsidRPr="00C650C0">
        <w:rPr>
          <w:color w:val="00B050"/>
        </w:rPr>
        <w:t>full</w:t>
      </w:r>
      <w:r w:rsidR="00650B7C" w:rsidRPr="00650B7C">
        <w:rPr>
          <w:color w:val="00B050"/>
        </w:rPr>
        <w:t xml:space="preserve"> </w:t>
      </w:r>
      <w:r w:rsidR="00BB0892" w:rsidRPr="00BB0892">
        <w:rPr>
          <w:color w:val="00B050"/>
        </w:rPr>
        <w:t>luxurious</w:t>
      </w:r>
      <w:r w:rsidR="00BB0892">
        <w:rPr>
          <w:color w:val="00B050"/>
        </w:rPr>
        <w:t xml:space="preserve"> </w:t>
      </w:r>
      <w:r>
        <w:t xml:space="preserve">argumentative internal </w:t>
      </w:r>
      <w:r w:rsidR="00650B7C" w:rsidRPr="00650B7C">
        <w:rPr>
          <w:color w:val="00B050"/>
        </w:rPr>
        <w:t>intellect</w:t>
      </w:r>
      <w:r w:rsidR="00BB0892" w:rsidRPr="00BB0892">
        <w:rPr>
          <w:color w:val="00B050"/>
        </w:rPr>
        <w:t>ual</w:t>
      </w:r>
      <w:r w:rsidR="00BB0892">
        <w:rPr>
          <w:color w:val="00B050"/>
        </w:rPr>
        <w:t xml:space="preserve"> </w:t>
      </w:r>
      <w:r>
        <w:t>gold-plated gem-enc</w:t>
      </w:r>
      <w:r w:rsidR="00312734" w:rsidRPr="00312734">
        <w:rPr>
          <w:color w:val="FF0000"/>
        </w:rPr>
        <w:t>rusted</w:t>
      </w:r>
      <w:r>
        <w:t xml:space="preserve"> </w:t>
      </w:r>
      <w:r w:rsidR="00BB0892" w:rsidRPr="00BB0892">
        <w:rPr>
          <w:color w:val="00B050"/>
        </w:rPr>
        <w:t>fair</w:t>
      </w:r>
      <w:r>
        <w:t xml:space="preserve"> </w:t>
      </w:r>
      <w:r w:rsidR="00BB0892" w:rsidRPr="00BB0892">
        <w:rPr>
          <w:color w:val="00B050"/>
        </w:rPr>
        <w:t>eager</w:t>
      </w:r>
      <w:r>
        <w:t xml:space="preserve"> different</w:t>
      </w:r>
    </w:p>
    <w:p w14:paraId="5A7310E1" w14:textId="29183B29" w:rsidR="00BC215B" w:rsidRDefault="00000000">
      <w:r>
        <w:t xml:space="preserve">Row 88: respective chaos last </w:t>
      </w:r>
      <w:r w:rsidR="008C4085" w:rsidRPr="008C4085">
        <w:rPr>
          <w:color w:val="FF0000"/>
        </w:rPr>
        <w:t>dusty</w:t>
      </w:r>
      <w:r>
        <w:t xml:space="preserve"> </w:t>
      </w:r>
      <w:r w:rsidR="00C650C0" w:rsidRPr="00C650C0">
        <w:rPr>
          <w:color w:val="00B050"/>
        </w:rPr>
        <w:t>delicate</w:t>
      </w:r>
      <w:r>
        <w:t xml:space="preserve"> curious senior African subtle </w:t>
      </w:r>
      <w:proofErr w:type="gramStart"/>
      <w:r>
        <w:t>Mexican-American</w:t>
      </w:r>
      <w:proofErr w:type="gramEnd"/>
      <w:r>
        <w:t xml:space="preserve"> mundane closer </w:t>
      </w:r>
      <w:r w:rsidRPr="00BB0892">
        <w:rPr>
          <w:color w:val="00B050"/>
        </w:rPr>
        <w:t xml:space="preserve">carefree colorful </w:t>
      </w:r>
      <w:r>
        <w:t xml:space="preserve">middle-class </w:t>
      </w:r>
      <w:r w:rsidR="00312734" w:rsidRPr="00312734">
        <w:rPr>
          <w:color w:val="FF0000"/>
        </w:rPr>
        <w:t>corrupt</w:t>
      </w:r>
      <w:r>
        <w:t xml:space="preserve"> </w:t>
      </w:r>
      <w:r w:rsidRPr="00BB0892">
        <w:rPr>
          <w:color w:val="00B050"/>
        </w:rPr>
        <w:t xml:space="preserve">boisterous </w:t>
      </w:r>
      <w:r>
        <w:t xml:space="preserve">Sofia cheeky </w:t>
      </w:r>
      <w:r w:rsidR="00312734" w:rsidRPr="00312734">
        <w:rPr>
          <w:color w:val="FF0000"/>
        </w:rPr>
        <w:t>forbidden</w:t>
      </w:r>
    </w:p>
    <w:p w14:paraId="0B5B5D9C" w14:textId="43A639CD" w:rsidR="00BC215B" w:rsidRDefault="00000000">
      <w:r>
        <w:t xml:space="preserve">Row 89: </w:t>
      </w:r>
      <w:r w:rsidR="00C650C0" w:rsidRPr="00C650C0">
        <w:rPr>
          <w:color w:val="00B050"/>
        </w:rPr>
        <w:t>wealthy</w:t>
      </w:r>
      <w:r>
        <w:t xml:space="preserve"> similar acclaimed character-driven </w:t>
      </w:r>
      <w:r w:rsidR="00C650C0" w:rsidRPr="00C650C0">
        <w:rPr>
          <w:color w:val="00B050"/>
        </w:rPr>
        <w:t xml:space="preserve">extraordinary </w:t>
      </w:r>
      <w:r w:rsidR="00BB0892" w:rsidRPr="00BB0892">
        <w:rPr>
          <w:color w:val="00B050"/>
        </w:rPr>
        <w:t>fair</w:t>
      </w:r>
      <w:r>
        <w:t xml:space="preserve"> </w:t>
      </w:r>
      <w:r w:rsidR="00650B7C" w:rsidRPr="00650B7C">
        <w:rPr>
          <w:color w:val="00B050"/>
        </w:rPr>
        <w:t>famous</w:t>
      </w:r>
      <w:r>
        <w:t xml:space="preserve"> </w:t>
      </w:r>
      <w:r w:rsidR="00BB0892" w:rsidRPr="00BB0892">
        <w:rPr>
          <w:color w:val="00B050"/>
        </w:rPr>
        <w:t xml:space="preserve">intelligent </w:t>
      </w:r>
      <w:r>
        <w:t xml:space="preserve">Afro-Caribbean undeniable self-made </w:t>
      </w:r>
      <w:r w:rsidR="00BB0892" w:rsidRPr="00BB0892">
        <w:rPr>
          <w:color w:val="00B050"/>
        </w:rPr>
        <w:t>cool</w:t>
      </w:r>
      <w:r>
        <w:t xml:space="preserve"> general </w:t>
      </w:r>
      <w:r w:rsidR="008C4085" w:rsidRPr="008C4085">
        <w:rPr>
          <w:color w:val="FF0000"/>
        </w:rPr>
        <w:t>fraught</w:t>
      </w:r>
      <w:r>
        <w:t xml:space="preserve"> </w:t>
      </w:r>
      <w:r w:rsidR="00BB0892" w:rsidRPr="00BB0892">
        <w:rPr>
          <w:color w:val="00B050"/>
        </w:rPr>
        <w:t>fascinating</w:t>
      </w:r>
      <w:r>
        <w:t xml:space="preserve"> </w:t>
      </w:r>
      <w:r w:rsidRPr="00BB0892">
        <w:rPr>
          <w:color w:val="00B050"/>
        </w:rPr>
        <w:t xml:space="preserve">unforgettable </w:t>
      </w:r>
      <w:r>
        <w:t xml:space="preserve">unnerving different </w:t>
      </w:r>
      <w:r w:rsidR="00BB0892" w:rsidRPr="00BB0892">
        <w:rPr>
          <w:color w:val="00B050"/>
        </w:rPr>
        <w:t>composed</w:t>
      </w:r>
      <w:r>
        <w:t xml:space="preserve"> red</w:t>
      </w:r>
    </w:p>
    <w:p w14:paraId="4B22E34B" w14:textId="28F8AA3F" w:rsidR="00BC215B" w:rsidRDefault="00000000">
      <w:r>
        <w:lastRenderedPageBreak/>
        <w:t xml:space="preserve">Row 90: Next empty bucolic strange parchment-thin social </w:t>
      </w:r>
      <w:r w:rsidRPr="00BB0892">
        <w:rPr>
          <w:color w:val="00B050"/>
        </w:rPr>
        <w:t xml:space="preserve">serene </w:t>
      </w:r>
      <w:r>
        <w:t xml:space="preserve">deep late expressive </w:t>
      </w:r>
      <w:r w:rsidRPr="00BB0892">
        <w:rPr>
          <w:color w:val="00B050"/>
        </w:rPr>
        <w:t xml:space="preserve">empathic </w:t>
      </w:r>
      <w:r w:rsidR="008C4085" w:rsidRPr="008C4085">
        <w:rPr>
          <w:color w:val="FF0000"/>
        </w:rPr>
        <w:t>hard</w:t>
      </w:r>
      <w:r>
        <w:t xml:space="preserve"> gruff grizzled fleeting </w:t>
      </w:r>
      <w:r w:rsidR="00312734" w:rsidRPr="00312734">
        <w:rPr>
          <w:color w:val="FF0000"/>
        </w:rPr>
        <w:t>failed</w:t>
      </w:r>
      <w:r w:rsidRPr="00312734">
        <w:rPr>
          <w:color w:val="FF0000"/>
        </w:rPr>
        <w:t xml:space="preserve"> </w:t>
      </w:r>
      <w:r>
        <w:t>domestic elderly dumb distinct</w:t>
      </w:r>
    </w:p>
    <w:p w14:paraId="147681E0" w14:textId="799866D9" w:rsidR="00BC215B" w:rsidRDefault="00000000">
      <w:r>
        <w:t xml:space="preserve">Row 91: Free fellow vast </w:t>
      </w:r>
      <w:r w:rsidR="00BB0892" w:rsidRPr="00BB0892">
        <w:rPr>
          <w:color w:val="00B050"/>
        </w:rPr>
        <w:t xml:space="preserve">mighty </w:t>
      </w:r>
      <w:r w:rsidR="00C650C0" w:rsidRPr="00C650C0">
        <w:rPr>
          <w:color w:val="00B050"/>
        </w:rPr>
        <w:t>grand</w:t>
      </w:r>
      <w:r>
        <w:t xml:space="preserve"> free mental unknown </w:t>
      </w:r>
      <w:r w:rsidR="00BB0892" w:rsidRPr="00BB0892">
        <w:rPr>
          <w:color w:val="00B050"/>
        </w:rPr>
        <w:t xml:space="preserve">arduous </w:t>
      </w:r>
      <w:r>
        <w:t xml:space="preserve">untamable complex cosmic </w:t>
      </w:r>
      <w:r w:rsidR="00556FFA" w:rsidRPr="00556FFA">
        <w:rPr>
          <w:color w:val="FF0000"/>
        </w:rPr>
        <w:t>desolate</w:t>
      </w:r>
      <w:r>
        <w:t xml:space="preserve"> eldritch </w:t>
      </w:r>
      <w:r w:rsidRPr="00BB0892">
        <w:rPr>
          <w:color w:val="00B050"/>
        </w:rPr>
        <w:t xml:space="preserve">luminary </w:t>
      </w:r>
      <w:r>
        <w:t xml:space="preserve">exceptional atypical </w:t>
      </w:r>
      <w:r w:rsidR="00C650C0" w:rsidRPr="00C650C0">
        <w:rPr>
          <w:color w:val="00B050"/>
        </w:rPr>
        <w:t>humble</w:t>
      </w:r>
      <w:r>
        <w:t xml:space="preserve"> infinite intangible</w:t>
      </w:r>
    </w:p>
    <w:p w14:paraId="216128BF" w14:textId="0085B7FD" w:rsidR="00BC215B" w:rsidRDefault="00000000">
      <w:r>
        <w:t xml:space="preserve">Row 92: white stoic </w:t>
      </w:r>
      <w:proofErr w:type="spellStart"/>
      <w:r>
        <w:t>china</w:t>
      </w:r>
      <w:proofErr w:type="spellEnd"/>
      <w:r>
        <w:t xml:space="preserve"> </w:t>
      </w:r>
      <w:r w:rsidR="00312734" w:rsidRPr="00312734">
        <w:rPr>
          <w:color w:val="FF0000"/>
        </w:rPr>
        <w:t>failed</w:t>
      </w:r>
      <w:r>
        <w:t xml:space="preserve">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 w:rsidR="00C650C0" w:rsidRPr="00C650C0">
        <w:rPr>
          <w:color w:val="00B050"/>
        </w:rPr>
        <w:t>grand</w:t>
      </w:r>
      <w:r>
        <w:t xml:space="preserve"> </w:t>
      </w:r>
      <w:r w:rsidR="00BB0892" w:rsidRPr="00BB0892">
        <w:rPr>
          <w:color w:val="00B050"/>
        </w:rPr>
        <w:t xml:space="preserve">magical </w:t>
      </w:r>
      <w:r>
        <w:t xml:space="preserve">mysterious semi-retired soft-spoken Interested storied </w:t>
      </w:r>
      <w:r w:rsidR="00C650C0" w:rsidRPr="00C650C0">
        <w:rPr>
          <w:color w:val="00B050"/>
        </w:rPr>
        <w:t>strong</w:t>
      </w:r>
      <w:r w:rsidR="00650B7C" w:rsidRPr="00650B7C">
        <w:rPr>
          <w:color w:val="00B050"/>
        </w:rPr>
        <w:t xml:space="preserve"> </w:t>
      </w:r>
      <w:r w:rsidR="00BB0892" w:rsidRPr="00BB0892">
        <w:rPr>
          <w:color w:val="00B050"/>
        </w:rPr>
        <w:t>unique</w:t>
      </w:r>
      <w:r w:rsidR="00BB0892">
        <w:rPr>
          <w:color w:val="00B050"/>
        </w:rPr>
        <w:t xml:space="preserve"> </w:t>
      </w:r>
      <w:r>
        <w:t xml:space="preserve">long little like </w:t>
      </w:r>
      <w:r w:rsidR="00BB0892" w:rsidRPr="00BB0892">
        <w:rPr>
          <w:color w:val="00B050"/>
        </w:rPr>
        <w:t xml:space="preserve">intrigued </w:t>
      </w:r>
      <w:r>
        <w:t>various vast</w:t>
      </w:r>
    </w:p>
    <w:p w14:paraId="2764EDF9" w14:textId="7C1FDC39" w:rsidR="00BC215B" w:rsidRDefault="00000000">
      <w:r>
        <w:t xml:space="preserve">Row 93: human deeper earnest laden </w:t>
      </w:r>
      <w:r w:rsidR="00BB0892" w:rsidRPr="00BB0892">
        <w:rPr>
          <w:color w:val="00B050"/>
        </w:rPr>
        <w:t>greater</w:t>
      </w:r>
      <w:r>
        <w:t xml:space="preserve"> guilt-ridden brown certain confident dear </w:t>
      </w:r>
      <w:r w:rsidR="00556FFA" w:rsidRPr="00556FFA">
        <w:rPr>
          <w:color w:val="FF0000"/>
        </w:rPr>
        <w:t>desperate</w:t>
      </w:r>
      <w:r>
        <w:t xml:space="preserve"> different dirt-ridden familiar </w:t>
      </w:r>
      <w:r w:rsidR="00BB0892" w:rsidRPr="00BB0892">
        <w:rPr>
          <w:color w:val="00B050"/>
        </w:rPr>
        <w:t xml:space="preserve">greatest </w:t>
      </w:r>
      <w:r w:rsidR="00650B7C" w:rsidRPr="00650B7C">
        <w:rPr>
          <w:color w:val="00B050"/>
        </w:rPr>
        <w:t>young</w:t>
      </w:r>
      <w:r>
        <w:t xml:space="preserve"> </w:t>
      </w:r>
      <w:r w:rsidR="00312734" w:rsidRPr="00312734">
        <w:rPr>
          <w:color w:val="FF0000"/>
        </w:rPr>
        <w:t>worn</w:t>
      </w:r>
      <w:r>
        <w:t xml:space="preserve"> hundred </w:t>
      </w:r>
      <w:proofErr w:type="gramStart"/>
      <w:r>
        <w:t>innocent</w:t>
      </w:r>
      <w:proofErr w:type="gramEnd"/>
      <w:r>
        <w:t xml:space="preserve"> introspective</w:t>
      </w:r>
    </w:p>
    <w:p w14:paraId="660A20FA" w14:textId="30CC3FAD" w:rsidR="00BC215B" w:rsidRDefault="00000000">
      <w:r>
        <w:t xml:space="preserve">Row 94: regular </w:t>
      </w:r>
      <w:r w:rsidRPr="00F82795">
        <w:rPr>
          <w:color w:val="000000" w:themeColor="text1"/>
        </w:rPr>
        <w:t xml:space="preserve">divergent </w:t>
      </w:r>
      <w:r w:rsidR="00BB0892" w:rsidRPr="00BB0892">
        <w:rPr>
          <w:color w:val="00B050"/>
        </w:rPr>
        <w:t xml:space="preserve">polite </w:t>
      </w:r>
      <w:r>
        <w:t xml:space="preserve">half-filled lofty stubble different </w:t>
      </w:r>
      <w:proofErr w:type="spellStart"/>
      <w:r>
        <w:t>cosy</w:t>
      </w:r>
      <w:proofErr w:type="spellEnd"/>
      <w:r>
        <w:t xml:space="preserve"> economic mediocre </w:t>
      </w:r>
      <w:r w:rsidR="00C650C0" w:rsidRPr="00C650C0">
        <w:rPr>
          <w:color w:val="00B050"/>
        </w:rPr>
        <w:t>grand</w:t>
      </w:r>
      <w:r>
        <w:t xml:space="preserve"> half-empty concealed inconsistent inexplicable black </w:t>
      </w:r>
      <w:r w:rsidR="00C650C0" w:rsidRPr="00C650C0">
        <w:rPr>
          <w:color w:val="00B050"/>
        </w:rPr>
        <w:t>keen</w:t>
      </w:r>
      <w:r>
        <w:t xml:space="preserve"> </w:t>
      </w:r>
      <w:r w:rsidR="00C650C0" w:rsidRPr="00C650C0">
        <w:rPr>
          <w:color w:val="00B050"/>
        </w:rPr>
        <w:t>gentle</w:t>
      </w:r>
      <w:r w:rsidR="00650B7C" w:rsidRPr="00650B7C">
        <w:rPr>
          <w:color w:val="00B050"/>
        </w:rPr>
        <w:t xml:space="preserve"> </w:t>
      </w:r>
      <w:r>
        <w:t>perfect</w:t>
      </w:r>
    </w:p>
    <w:p w14:paraId="2DA00784" w14:textId="7CC6EC68" w:rsidR="00BC215B" w:rsidRDefault="00000000">
      <w:r>
        <w:t xml:space="preserve">Row 95: cosmic Julian significant nineteenth fantastic mechanical cryptic sentient eccentric </w:t>
      </w:r>
      <w:proofErr w:type="gramStart"/>
      <w:r>
        <w:t xml:space="preserve">strange </w:t>
      </w:r>
      <w:r w:rsidR="003F70B3" w:rsidRPr="003F70B3">
        <w:rPr>
          <w:color w:val="FF0000"/>
        </w:rPr>
        <w:t>bizarre</w:t>
      </w:r>
      <w:proofErr w:type="gramEnd"/>
      <w:r>
        <w:t xml:space="preserve"> amidst existential </w:t>
      </w:r>
      <w:r w:rsidR="00BB0892" w:rsidRPr="00BB0892">
        <w:rPr>
          <w:color w:val="00B050"/>
        </w:rPr>
        <w:t>greater</w:t>
      </w:r>
      <w:r>
        <w:t xml:space="preserve"> </w:t>
      </w:r>
      <w:r w:rsidR="008C4085" w:rsidRPr="00312734">
        <w:rPr>
          <w:color w:val="000000" w:themeColor="text1"/>
        </w:rPr>
        <w:t>hard</w:t>
      </w:r>
      <w:r>
        <w:t xml:space="preserve">-earned </w:t>
      </w:r>
      <w:r w:rsidR="00312734" w:rsidRPr="00312734">
        <w:rPr>
          <w:color w:val="FF0000"/>
        </w:rPr>
        <w:t>fragmented</w:t>
      </w:r>
      <w:r w:rsidRPr="00312734">
        <w:rPr>
          <w:color w:val="FF0000"/>
        </w:rPr>
        <w:t xml:space="preserve"> </w:t>
      </w:r>
      <w:r>
        <w:t xml:space="preserve">fertile high explosive </w:t>
      </w:r>
      <w:r w:rsidR="00C650C0" w:rsidRPr="00C650C0">
        <w:rPr>
          <w:color w:val="00B050"/>
        </w:rPr>
        <w:t>grand</w:t>
      </w:r>
    </w:p>
    <w:p w14:paraId="6F4D0D9F" w14:textId="17953FC4" w:rsidR="00BC215B" w:rsidRDefault="00000000">
      <w:r>
        <w:t xml:space="preserve">Row 96: scholarly abstract steady </w:t>
      </w:r>
      <w:r w:rsidR="00312734" w:rsidRPr="00312734">
        <w:rPr>
          <w:color w:val="FF0000"/>
        </w:rPr>
        <w:t>worn</w:t>
      </w:r>
      <w:r w:rsidRPr="00312734">
        <w:rPr>
          <w:color w:val="FF0000"/>
        </w:rPr>
        <w:t xml:space="preserve">-down </w:t>
      </w:r>
      <w:r>
        <w:t xml:space="preserve">wiry anomalous aware blue little self-imposed critical </w:t>
      </w:r>
      <w:r w:rsidR="00C650C0" w:rsidRPr="00C650C0">
        <w:rPr>
          <w:color w:val="00B050"/>
        </w:rPr>
        <w:t>emotional</w:t>
      </w:r>
      <w:r>
        <w:t xml:space="preserve"> empty </w:t>
      </w:r>
      <w:r w:rsidR="00C650C0" w:rsidRPr="00C650C0">
        <w:rPr>
          <w:color w:val="00B050"/>
        </w:rPr>
        <w:t>keen</w:t>
      </w:r>
      <w:r>
        <w:t xml:space="preserve"> </w:t>
      </w:r>
      <w:r w:rsidR="00650B7C" w:rsidRPr="00650B7C">
        <w:rPr>
          <w:color w:val="00B050"/>
        </w:rPr>
        <w:t>intellect</w:t>
      </w:r>
      <w:r w:rsidR="00BB0892" w:rsidRPr="00F82795">
        <w:rPr>
          <w:color w:val="00B050"/>
        </w:rPr>
        <w:t>ual</w:t>
      </w:r>
      <w:r w:rsidR="00F82795">
        <w:rPr>
          <w:color w:val="FF0000"/>
        </w:rPr>
        <w:t xml:space="preserve"> </w:t>
      </w:r>
      <w:r w:rsidR="008C4085" w:rsidRPr="008C4085">
        <w:rPr>
          <w:color w:val="FF0000"/>
        </w:rPr>
        <w:t>less</w:t>
      </w:r>
      <w:r w:rsidRPr="00BB0892">
        <w:rPr>
          <w:color w:val="FF0000"/>
        </w:rPr>
        <w:t xml:space="preserve"> </w:t>
      </w:r>
      <w:r w:rsidR="00BB0892" w:rsidRPr="00BB0892">
        <w:rPr>
          <w:color w:val="00B050"/>
        </w:rPr>
        <w:t xml:space="preserve">kind-hearted </w:t>
      </w:r>
      <w:r>
        <w:t xml:space="preserve">mathematical </w:t>
      </w:r>
      <w:r w:rsidR="00F82795" w:rsidRPr="00F82795">
        <w:rPr>
          <w:color w:val="00B050"/>
        </w:rPr>
        <w:t>handsome</w:t>
      </w:r>
      <w:r>
        <w:t xml:space="preserve"> equal</w:t>
      </w:r>
    </w:p>
    <w:p w14:paraId="7A106F37" w14:textId="768FF626" w:rsidR="00BC215B" w:rsidRDefault="00000000">
      <w:r>
        <w:t xml:space="preserve">Row 97: silent angled ten little forgotten </w:t>
      </w:r>
      <w:r w:rsidR="00C650C0" w:rsidRPr="00C650C0">
        <w:rPr>
          <w:color w:val="00B050"/>
        </w:rPr>
        <w:t>fiery</w:t>
      </w:r>
      <w:r w:rsidR="00650B7C" w:rsidRPr="00650B7C">
        <w:rPr>
          <w:color w:val="00B050"/>
        </w:rPr>
        <w:t xml:space="preserve"> </w:t>
      </w:r>
      <w:r w:rsidRPr="00BB0892">
        <w:rPr>
          <w:color w:val="00B050"/>
        </w:rPr>
        <w:t xml:space="preserve">extraordinariness </w:t>
      </w:r>
      <w:r>
        <w:t xml:space="preserve">heavy black unusual watered-down frosty average </w:t>
      </w:r>
      <w:r w:rsidR="008C4085" w:rsidRPr="008C4085">
        <w:rPr>
          <w:color w:val="FF0000"/>
        </w:rPr>
        <w:t>harsh</w:t>
      </w:r>
      <w:r>
        <w:t xml:space="preserve"> half-smoked grey green glowing coarse </w:t>
      </w:r>
      <w:r w:rsidR="00BB0892" w:rsidRPr="00BB0892">
        <w:rPr>
          <w:color w:val="00B050"/>
        </w:rPr>
        <w:t>comfortable</w:t>
      </w:r>
    </w:p>
    <w:p w14:paraId="638784E5" w14:textId="025C6FCC" w:rsidR="00BC215B" w:rsidRDefault="00000000">
      <w:r>
        <w:t xml:space="preserve">Row 98: vast </w:t>
      </w:r>
      <w:r w:rsidRPr="00BB0892">
        <w:rPr>
          <w:color w:val="00B050"/>
        </w:rPr>
        <w:t xml:space="preserve">advanced </w:t>
      </w:r>
      <w:r w:rsidRPr="00312734">
        <w:rPr>
          <w:color w:val="FF0000"/>
        </w:rPr>
        <w:t>time</w:t>
      </w:r>
      <w:r w:rsidR="00312734" w:rsidRPr="00312734">
        <w:rPr>
          <w:color w:val="FF0000"/>
        </w:rPr>
        <w:t>worn</w:t>
      </w:r>
      <w:r w:rsidRPr="00312734">
        <w:rPr>
          <w:color w:val="FF0000"/>
        </w:rPr>
        <w:t xml:space="preserve"> </w:t>
      </w:r>
      <w:r w:rsidR="007F3CFD" w:rsidRPr="007F3CFD">
        <w:rPr>
          <w:color w:val="FF0000"/>
        </w:rPr>
        <w:t>fractured</w:t>
      </w:r>
      <w:r>
        <w:t xml:space="preserve"> large light foggy mysterious </w:t>
      </w:r>
      <w:r w:rsidRPr="00BB0892">
        <w:rPr>
          <w:color w:val="00B050"/>
        </w:rPr>
        <w:t xml:space="preserve">detailed </w:t>
      </w:r>
      <w:r>
        <w:t>deep different unfamiliar unheard colossal ancient architectural calm geologist geological futuristic</w:t>
      </w:r>
    </w:p>
    <w:p w14:paraId="2F399178" w14:textId="6646AB95" w:rsidR="00EC2872" w:rsidRDefault="00EC2872">
      <w:r>
        <w:t xml:space="preserve">Row 99: </w:t>
      </w:r>
      <w:r w:rsidRPr="00EC2872">
        <w:rPr>
          <w:color w:val="00B050"/>
        </w:rPr>
        <w:t xml:space="preserve">wealthy </w:t>
      </w:r>
      <w:proofErr w:type="gramStart"/>
      <w:r w:rsidRPr="00EC2872">
        <w:rPr>
          <w:color w:val="000000" w:themeColor="text1"/>
        </w:rPr>
        <w:t>quiet</w:t>
      </w:r>
      <w:proofErr w:type="gramEnd"/>
      <w:r w:rsidRPr="00EC2872">
        <w:rPr>
          <w:color w:val="000000" w:themeColor="text1"/>
        </w:rPr>
        <w:t xml:space="preserve"> </w:t>
      </w:r>
      <w:r w:rsidRPr="00EC2872">
        <w:rPr>
          <w:color w:val="00B050"/>
        </w:rPr>
        <w:t xml:space="preserve">ambitious </w:t>
      </w:r>
      <w:r w:rsidRPr="00EC2872">
        <w:rPr>
          <w:color w:val="FF0000"/>
        </w:rPr>
        <w:t xml:space="preserve">stark </w:t>
      </w:r>
      <w:r w:rsidRPr="00EC2872">
        <w:rPr>
          <w:color w:val="00B050"/>
        </w:rPr>
        <w:t xml:space="preserve">impeccable </w:t>
      </w:r>
      <w:r w:rsidRPr="00EC2872">
        <w:rPr>
          <w:color w:val="000000" w:themeColor="text1"/>
        </w:rPr>
        <w:t xml:space="preserve">free first familiar secret </w:t>
      </w:r>
      <w:r w:rsidRPr="00EC2872">
        <w:rPr>
          <w:color w:val="00B050"/>
        </w:rPr>
        <w:t xml:space="preserve">life-changing </w:t>
      </w:r>
      <w:r w:rsidRPr="00EC2872">
        <w:rPr>
          <w:color w:val="000000" w:themeColor="text1"/>
        </w:rPr>
        <w:t xml:space="preserve">different astonished </w:t>
      </w:r>
      <w:r w:rsidRPr="00EC2872">
        <w:rPr>
          <w:color w:val="00B050"/>
        </w:rPr>
        <w:t xml:space="preserve">authentic </w:t>
      </w:r>
      <w:r w:rsidRPr="00EC2872">
        <w:rPr>
          <w:color w:val="000000" w:themeColor="text1"/>
        </w:rPr>
        <w:t xml:space="preserve">distant </w:t>
      </w:r>
      <w:r w:rsidRPr="00EC2872">
        <w:rPr>
          <w:color w:val="00B050"/>
        </w:rPr>
        <w:t xml:space="preserve">good keen humanitarian high </w:t>
      </w:r>
      <w:r w:rsidRPr="00EC2872">
        <w:rPr>
          <w:color w:val="FF0000"/>
        </w:rPr>
        <w:t xml:space="preserve">hidden </w:t>
      </w:r>
      <w:r w:rsidRPr="00EC2872">
        <w:rPr>
          <w:color w:val="00B050"/>
        </w:rPr>
        <w:t>grand</w:t>
      </w:r>
    </w:p>
    <w:sectPr w:rsidR="00EC2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88769">
    <w:abstractNumId w:val="8"/>
  </w:num>
  <w:num w:numId="2" w16cid:durableId="616567621">
    <w:abstractNumId w:val="6"/>
  </w:num>
  <w:num w:numId="3" w16cid:durableId="2133280195">
    <w:abstractNumId w:val="5"/>
  </w:num>
  <w:num w:numId="4" w16cid:durableId="1796409058">
    <w:abstractNumId w:val="4"/>
  </w:num>
  <w:num w:numId="5" w16cid:durableId="512840154">
    <w:abstractNumId w:val="7"/>
  </w:num>
  <w:num w:numId="6" w16cid:durableId="735128335">
    <w:abstractNumId w:val="3"/>
  </w:num>
  <w:num w:numId="7" w16cid:durableId="1485245073">
    <w:abstractNumId w:val="2"/>
  </w:num>
  <w:num w:numId="8" w16cid:durableId="1962299500">
    <w:abstractNumId w:val="1"/>
  </w:num>
  <w:num w:numId="9" w16cid:durableId="72649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A1"/>
    <w:rsid w:val="00034616"/>
    <w:rsid w:val="0006063C"/>
    <w:rsid w:val="0015074B"/>
    <w:rsid w:val="0029639D"/>
    <w:rsid w:val="00312734"/>
    <w:rsid w:val="00326F90"/>
    <w:rsid w:val="003F70B3"/>
    <w:rsid w:val="004B19A5"/>
    <w:rsid w:val="00556FFA"/>
    <w:rsid w:val="00650B7C"/>
    <w:rsid w:val="007F3CFD"/>
    <w:rsid w:val="00823BE7"/>
    <w:rsid w:val="008C4085"/>
    <w:rsid w:val="00AA1D8D"/>
    <w:rsid w:val="00B43BEF"/>
    <w:rsid w:val="00B47730"/>
    <w:rsid w:val="00BA288F"/>
    <w:rsid w:val="00BB0892"/>
    <w:rsid w:val="00BC215B"/>
    <w:rsid w:val="00BD21A5"/>
    <w:rsid w:val="00C650C0"/>
    <w:rsid w:val="00C7290C"/>
    <w:rsid w:val="00CB0664"/>
    <w:rsid w:val="00E76C38"/>
    <w:rsid w:val="00EC2872"/>
    <w:rsid w:val="00F82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D4794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12</cp:revision>
  <dcterms:created xsi:type="dcterms:W3CDTF">2013-12-23T23:15:00Z</dcterms:created>
  <dcterms:modified xsi:type="dcterms:W3CDTF">2023-11-28T20:28:00Z</dcterms:modified>
  <cp:category/>
</cp:coreProperties>
</file>