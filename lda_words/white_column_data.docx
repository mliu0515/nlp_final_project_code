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0E5" w14:textId="28B50E10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1: </w:t>
      </w:r>
      <w:r w:rsidRPr="00445606">
        <w:rPr>
          <w:color w:val="00B050"/>
        </w:rPr>
        <w:t xml:space="preserve">witty </w:t>
      </w:r>
      <w:r w:rsidR="00300A81" w:rsidRPr="00300A81">
        <w:rPr>
          <w:color w:val="FF0000"/>
        </w:rPr>
        <w:t>harsh</w:t>
      </w:r>
      <w:r w:rsidRPr="00300A81">
        <w:rPr>
          <w:color w:val="FF0000"/>
        </w:rPr>
        <w:t xml:space="preserve"> </w:t>
      </w:r>
      <w:r w:rsidRPr="001E6A33">
        <w:rPr>
          <w:color w:val="000000" w:themeColor="text1"/>
        </w:rPr>
        <w:t xml:space="preserve">prime </w:t>
      </w:r>
      <w:r w:rsidRPr="00445606">
        <w:rPr>
          <w:color w:val="00B050"/>
        </w:rPr>
        <w:t xml:space="preserve">unique </w:t>
      </w:r>
      <w:r w:rsidRPr="00300A81">
        <w:rPr>
          <w:color w:val="FF0000"/>
        </w:rPr>
        <w:t xml:space="preserve">uncertain </w:t>
      </w:r>
      <w:r w:rsidRPr="00445606">
        <w:rPr>
          <w:color w:val="00B050"/>
        </w:rPr>
        <w:t xml:space="preserve">real genuine honored </w:t>
      </w:r>
      <w:r w:rsidRPr="00300A81">
        <w:rPr>
          <w:color w:val="FF0000"/>
        </w:rPr>
        <w:t xml:space="preserve">hard </w:t>
      </w:r>
      <w:r w:rsidRPr="00445606">
        <w:rPr>
          <w:color w:val="00B050"/>
        </w:rPr>
        <w:t xml:space="preserve">handsome </w:t>
      </w:r>
      <w:r w:rsidR="00775B21" w:rsidRPr="00775B21">
        <w:rPr>
          <w:color w:val="00B050"/>
        </w:rPr>
        <w:t>gracious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financial </w:t>
      </w:r>
      <w:r w:rsidR="00300A81" w:rsidRPr="00300A81">
        <w:rPr>
          <w:color w:val="FF0000"/>
        </w:rPr>
        <w:t>fraught</w:t>
      </w:r>
      <w:r w:rsidRPr="00300A81">
        <w:rPr>
          <w:color w:val="FF0000"/>
        </w:rPr>
        <w:t xml:space="preserve"> </w:t>
      </w:r>
      <w:r w:rsidRPr="001E6A33">
        <w:rPr>
          <w:color w:val="000000" w:themeColor="text1"/>
        </w:rPr>
        <w:t xml:space="preserve">little exact economic complete </w:t>
      </w:r>
      <w:r w:rsidRPr="00445606">
        <w:rPr>
          <w:color w:val="00B050"/>
        </w:rPr>
        <w:t xml:space="preserve">best </w:t>
      </w:r>
      <w:r w:rsidRPr="001E6A33">
        <w:rPr>
          <w:color w:val="000000" w:themeColor="text1"/>
        </w:rPr>
        <w:t xml:space="preserve">apparent </w:t>
      </w:r>
      <w:r w:rsidRPr="00445606">
        <w:rPr>
          <w:color w:val="00B050"/>
        </w:rPr>
        <w:t>affable</w:t>
      </w:r>
    </w:p>
    <w:p w14:paraId="7EF34557" w14:textId="21C588AA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2: inherited </w:t>
      </w:r>
      <w:r w:rsidRPr="00260C0F">
        <w:rPr>
          <w:color w:val="FF0000"/>
        </w:rPr>
        <w:t xml:space="preserve">shattered </w:t>
      </w:r>
      <w:r w:rsidRPr="001E6A33">
        <w:rPr>
          <w:color w:val="000000" w:themeColor="text1"/>
        </w:rPr>
        <w:t xml:space="preserve">enough open perceive </w:t>
      </w:r>
      <w:r w:rsidRPr="00445606">
        <w:rPr>
          <w:color w:val="00B050"/>
        </w:rPr>
        <w:t xml:space="preserve">considerable high successful </w:t>
      </w:r>
      <w:r w:rsidRPr="00260C0F">
        <w:rPr>
          <w:color w:val="FF0000"/>
        </w:rPr>
        <w:t xml:space="preserve">unfortunate </w:t>
      </w:r>
      <w:r w:rsidRPr="00445606">
        <w:rPr>
          <w:color w:val="00B050"/>
        </w:rPr>
        <w:t xml:space="preserve">arduous </w:t>
      </w:r>
      <w:r w:rsidRPr="001E6A33">
        <w:rPr>
          <w:color w:val="000000" w:themeColor="text1"/>
        </w:rPr>
        <w:t xml:space="preserve">Sebastian half-rimmed </w:t>
      </w:r>
      <w:r w:rsidR="00775B21" w:rsidRPr="00775B21">
        <w:rPr>
          <w:color w:val="00B050"/>
        </w:rPr>
        <w:t>great</w:t>
      </w:r>
      <w:r w:rsidRPr="00445606">
        <w:rPr>
          <w:color w:val="00B050"/>
        </w:rPr>
        <w:t xml:space="preserve"> grand </w:t>
      </w:r>
      <w:r w:rsidRPr="001E6A33">
        <w:rPr>
          <w:color w:val="000000" w:themeColor="text1"/>
        </w:rPr>
        <w:t xml:space="preserve">genealogical furrowed </w:t>
      </w:r>
      <w:r w:rsidRPr="00260C0F">
        <w:rPr>
          <w:color w:val="FF0000"/>
        </w:rPr>
        <w:t xml:space="preserve">fractured </w:t>
      </w:r>
      <w:r w:rsidRPr="001E6A33">
        <w:rPr>
          <w:color w:val="000000" w:themeColor="text1"/>
        </w:rPr>
        <w:t xml:space="preserve">first </w:t>
      </w:r>
      <w:r w:rsidRPr="00445606">
        <w:rPr>
          <w:color w:val="00B050"/>
        </w:rPr>
        <w:t>ambitious emotional</w:t>
      </w:r>
    </w:p>
    <w:p w14:paraId="55B804A1" w14:textId="294271CA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3: simple </w:t>
      </w:r>
      <w:r w:rsidR="00775B21" w:rsidRPr="00775B21">
        <w:rPr>
          <w:color w:val="00B050"/>
        </w:rPr>
        <w:t>wealthy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familiar unknown long </w:t>
      </w:r>
      <w:r w:rsidRPr="00260C0F">
        <w:rPr>
          <w:color w:val="FF0000"/>
        </w:rPr>
        <w:t xml:space="preserve">stark </w:t>
      </w:r>
      <w:r w:rsidRPr="001E6A33">
        <w:rPr>
          <w:color w:val="000000" w:themeColor="text1"/>
        </w:rPr>
        <w:t xml:space="preserve">minor weather-beaten dusty inexplicable green gilded firm empty dark dexterous kindled </w:t>
      </w:r>
      <w:r w:rsidRPr="00445606">
        <w:rPr>
          <w:color w:val="00B050"/>
        </w:rPr>
        <w:t xml:space="preserve">curious </w:t>
      </w:r>
      <w:r w:rsidRPr="001E6A33">
        <w:rPr>
          <w:color w:val="000000" w:themeColor="text1"/>
        </w:rPr>
        <w:t>common cold</w:t>
      </w:r>
    </w:p>
    <w:p w14:paraId="0F966F3B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4: landlord—the never-ending spine-chilling grizzled rural different </w:t>
      </w:r>
      <w:r w:rsidRPr="00260C0F">
        <w:rPr>
          <w:color w:val="FF0000"/>
        </w:rPr>
        <w:t xml:space="preserve">rustic </w:t>
      </w:r>
      <w:r w:rsidRPr="001E6A33">
        <w:rPr>
          <w:color w:val="000000" w:themeColor="text1"/>
        </w:rPr>
        <w:t xml:space="preserve">unexpected unsuspected </w:t>
      </w:r>
      <w:r w:rsidRPr="00445606">
        <w:rPr>
          <w:color w:val="00B050"/>
        </w:rPr>
        <w:t xml:space="preserve">comfortable </w:t>
      </w:r>
      <w:r w:rsidRPr="001E6A33">
        <w:rPr>
          <w:color w:val="000000" w:themeColor="text1"/>
        </w:rPr>
        <w:t xml:space="preserve">frosty longer lighter </w:t>
      </w:r>
      <w:r w:rsidRPr="00445606">
        <w:rPr>
          <w:color w:val="00B050"/>
        </w:rPr>
        <w:t xml:space="preserve">beautiful </w:t>
      </w:r>
      <w:r w:rsidRPr="001E6A33">
        <w:rPr>
          <w:color w:val="000000" w:themeColor="text1"/>
        </w:rPr>
        <w:t>hidden green first constant far-off bucolic</w:t>
      </w:r>
    </w:p>
    <w:p w14:paraId="1935DCA3" w14:textId="13A1B062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5: worn-down dust-clouded </w:t>
      </w:r>
      <w:r w:rsidRPr="00445606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unique torn tiny publicized </w:t>
      </w:r>
      <w:r w:rsidR="00775B21" w:rsidRPr="00775B21">
        <w:rPr>
          <w:color w:val="00B050"/>
        </w:rPr>
        <w:t>good</w:t>
      </w:r>
      <w:r w:rsidRPr="00445606">
        <w:rPr>
          <w:color w:val="00B050"/>
        </w:rPr>
        <w:t xml:space="preserve"> gentle firm </w:t>
      </w:r>
      <w:r w:rsidR="00775B21" w:rsidRPr="00775B21">
        <w:rPr>
          <w:color w:val="00B050"/>
        </w:rPr>
        <w:t>fine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endless distant down-home high different deeper common </w:t>
      </w:r>
      <w:r w:rsidRPr="00260C0F">
        <w:rPr>
          <w:color w:val="FF0000"/>
        </w:rPr>
        <w:t xml:space="preserve">broken </w:t>
      </w:r>
      <w:r w:rsidRPr="00445606">
        <w:rPr>
          <w:color w:val="00B050"/>
        </w:rPr>
        <w:t>affluent</w:t>
      </w:r>
    </w:p>
    <w:p w14:paraId="425E2784" w14:textId="6597764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>Row 6: endless white stooped non-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parched </w:t>
      </w:r>
      <w:r w:rsidRPr="00445606">
        <w:rPr>
          <w:color w:val="00B050"/>
        </w:rPr>
        <w:t xml:space="preserve">funny steady </w:t>
      </w:r>
      <w:r w:rsidRPr="001E6A33">
        <w:rPr>
          <w:color w:val="000000" w:themeColor="text1"/>
        </w:rPr>
        <w:t xml:space="preserve">dark </w:t>
      </w:r>
      <w:r w:rsidRPr="00445606">
        <w:rPr>
          <w:color w:val="00B050"/>
        </w:rPr>
        <w:t xml:space="preserve">unflinching </w:t>
      </w:r>
      <w:r w:rsidRPr="001E6A33">
        <w:rPr>
          <w:color w:val="000000" w:themeColor="text1"/>
        </w:rPr>
        <w:t xml:space="preserve">countless </w:t>
      </w:r>
      <w:r w:rsidR="00775B21" w:rsidRPr="00775B21">
        <w:rPr>
          <w:color w:val="00B050"/>
        </w:rPr>
        <w:t>humble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black hard calamitous </w:t>
      </w:r>
      <w:r w:rsidR="00775B21" w:rsidRPr="00775B21">
        <w:rPr>
          <w:color w:val="00B050"/>
        </w:rPr>
        <w:t>great</w:t>
      </w:r>
      <w:r w:rsidRPr="00445606">
        <w:rPr>
          <w:color w:val="00B050"/>
        </w:rPr>
        <w:t xml:space="preserve">est gentle </w:t>
      </w:r>
      <w:r w:rsidRPr="001E6A33">
        <w:rPr>
          <w:color w:val="000000" w:themeColor="text1"/>
        </w:rPr>
        <w:t xml:space="preserve">fleeting </w:t>
      </w:r>
      <w:r w:rsidR="00260C0F" w:rsidRPr="00260C0F">
        <w:rPr>
          <w:color w:val="FF0000"/>
        </w:rPr>
        <w:t>cynical</w:t>
      </w:r>
      <w:r w:rsidRPr="001E6A33">
        <w:rPr>
          <w:color w:val="000000" w:themeColor="text1"/>
        </w:rPr>
        <w:t xml:space="preserve"> </w:t>
      </w:r>
      <w:r w:rsidRPr="00260C0F">
        <w:rPr>
          <w:color w:val="FF0000"/>
        </w:rPr>
        <w:t>feeble capricious</w:t>
      </w:r>
    </w:p>
    <w:p w14:paraId="311EC5AD" w14:textId="43B3D1DA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7: ornate </w:t>
      </w:r>
      <w:r w:rsidR="00775B21" w:rsidRPr="00775B21">
        <w:rPr>
          <w:color w:val="00B050"/>
        </w:rPr>
        <w:t>wealthy</w:t>
      </w:r>
      <w:r w:rsidRPr="00445606">
        <w:rPr>
          <w:color w:val="00B050"/>
        </w:rPr>
        <w:t xml:space="preserve"> </w:t>
      </w:r>
      <w:proofErr w:type="spellStart"/>
      <w:r w:rsidR="00775B21" w:rsidRPr="00775B21">
        <w:rPr>
          <w:color w:val="00B050"/>
        </w:rPr>
        <w:t>yonger</w:t>
      </w:r>
      <w:proofErr w:type="spellEnd"/>
      <w:r w:rsidRPr="001E6A33">
        <w:rPr>
          <w:color w:val="000000" w:themeColor="text1"/>
        </w:rPr>
        <w:t xml:space="preserve"> </w:t>
      </w:r>
      <w:r w:rsidRPr="00260C0F">
        <w:rPr>
          <w:color w:val="FF0000"/>
        </w:rPr>
        <w:t xml:space="preserve">austere </w:t>
      </w:r>
      <w:r w:rsidRPr="00445606">
        <w:rPr>
          <w:color w:val="00B050"/>
        </w:rPr>
        <w:t xml:space="preserve">beautiful </w:t>
      </w:r>
      <w:r w:rsidRPr="001E6A33">
        <w:rPr>
          <w:color w:val="000000" w:themeColor="text1"/>
        </w:rPr>
        <w:t xml:space="preserve">conscious deep </w:t>
      </w:r>
      <w:r w:rsidRPr="00445606">
        <w:rPr>
          <w:color w:val="00B050"/>
        </w:rPr>
        <w:t xml:space="preserve">free </w:t>
      </w:r>
      <w:r w:rsidRPr="001E6A33">
        <w:rPr>
          <w:color w:val="000000" w:themeColor="text1"/>
        </w:rPr>
        <w:t xml:space="preserve">full gilded many </w:t>
      </w:r>
      <w:r w:rsidRPr="0031030F">
        <w:rPr>
          <w:color w:val="FF0000"/>
        </w:rPr>
        <w:t xml:space="preserve">monotonous </w:t>
      </w:r>
      <w:r w:rsidRPr="001E6A33">
        <w:rPr>
          <w:color w:val="000000" w:themeColor="text1"/>
        </w:rPr>
        <w:t>open Lady secret upper unending subtle vast big</w:t>
      </w:r>
    </w:p>
    <w:p w14:paraId="049245B5" w14:textId="4A2AC50C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8: </w:t>
      </w:r>
      <w:r w:rsidRPr="00445606">
        <w:rPr>
          <w:color w:val="00B050"/>
        </w:rPr>
        <w:t xml:space="preserve">delightful </w:t>
      </w:r>
      <w:r w:rsidRPr="001E6A33">
        <w:rPr>
          <w:color w:val="000000" w:themeColor="text1"/>
        </w:rPr>
        <w:t xml:space="preserve">mellow identical dust-laden high unveiled </w:t>
      </w:r>
      <w:r w:rsidRPr="00445606">
        <w:rPr>
          <w:color w:val="00B050"/>
        </w:rPr>
        <w:t xml:space="preserve">safe </w:t>
      </w:r>
      <w:r w:rsidRPr="001E6A33">
        <w:rPr>
          <w:color w:val="000000" w:themeColor="text1"/>
        </w:rPr>
        <w:t xml:space="preserve">unknown middle-aged unconventional </w:t>
      </w:r>
      <w:r w:rsidRPr="00445606">
        <w:rPr>
          <w:color w:val="00B050"/>
        </w:rPr>
        <w:t xml:space="preserve">dear </w:t>
      </w:r>
      <w:r w:rsidRPr="001E6A33">
        <w:rPr>
          <w:color w:val="000000" w:themeColor="text1"/>
        </w:rPr>
        <w:t xml:space="preserve">eccentric easy </w:t>
      </w:r>
      <w:proofErr w:type="spellStart"/>
      <w:r w:rsidR="00775B21" w:rsidRPr="00775B21">
        <w:rPr>
          <w:color w:val="00B050"/>
        </w:rPr>
        <w:t>yonger</w:t>
      </w:r>
      <w:proofErr w:type="spellEnd"/>
      <w:r w:rsidRPr="00445606">
        <w:rPr>
          <w:color w:val="00B050"/>
        </w:rPr>
        <w:t xml:space="preserve"> </w:t>
      </w:r>
      <w:r w:rsidR="00260C0F" w:rsidRPr="00260C0F">
        <w:rPr>
          <w:color w:val="FF0000"/>
        </w:rPr>
        <w:t>fierce</w:t>
      </w:r>
      <w:r w:rsidRPr="001E6A33">
        <w:rPr>
          <w:color w:val="000000" w:themeColor="text1"/>
        </w:rPr>
        <w:t xml:space="preserve"> </w:t>
      </w:r>
      <w:r w:rsidRPr="00445606">
        <w:rPr>
          <w:color w:val="00B050"/>
        </w:rPr>
        <w:t xml:space="preserve">fiery </w:t>
      </w:r>
      <w:r w:rsidRPr="001E6A33">
        <w:rPr>
          <w:color w:val="000000" w:themeColor="text1"/>
        </w:rPr>
        <w:t xml:space="preserve">foster gentle </w:t>
      </w:r>
      <w:r w:rsidRPr="00445606">
        <w:rPr>
          <w:color w:val="00B050"/>
        </w:rPr>
        <w:t xml:space="preserve">elaborate </w:t>
      </w:r>
      <w:r w:rsidRPr="001E6A33">
        <w:rPr>
          <w:color w:val="000000" w:themeColor="text1"/>
        </w:rPr>
        <w:t>different</w:t>
      </w:r>
    </w:p>
    <w:p w14:paraId="7A88EBA5" w14:textId="4B61359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9: </w:t>
      </w:r>
      <w:r w:rsidRPr="00260C0F">
        <w:rPr>
          <w:color w:val="FF0000"/>
        </w:rPr>
        <w:t xml:space="preserve">worn </w:t>
      </w:r>
      <w:r w:rsidR="005A03A3" w:rsidRPr="005A03A3">
        <w:rPr>
          <w:color w:val="FF0000"/>
        </w:rPr>
        <w:t>peculiar</w:t>
      </w:r>
      <w:r w:rsidRPr="00260C0F">
        <w:rPr>
          <w:color w:val="FF0000"/>
        </w:rPr>
        <w:t xml:space="preserve"> </w:t>
      </w:r>
      <w:r w:rsidRPr="001E6A33">
        <w:rPr>
          <w:color w:val="000000" w:themeColor="text1"/>
        </w:rPr>
        <w:t xml:space="preserve">grey personal </w:t>
      </w:r>
      <w:r w:rsidRPr="00445606">
        <w:rPr>
          <w:color w:val="00B050"/>
        </w:rPr>
        <w:t xml:space="preserve">curious </w:t>
      </w:r>
      <w:r w:rsidRPr="001E6A33">
        <w:rPr>
          <w:color w:val="000000" w:themeColor="text1"/>
        </w:rPr>
        <w:t xml:space="preserve">effervescent initial </w:t>
      </w:r>
      <w:r w:rsidR="00260C0F" w:rsidRPr="00260C0F">
        <w:rPr>
          <w:color w:val="FF0000"/>
        </w:rPr>
        <w:t>infectious</w:t>
      </w:r>
      <w:r w:rsidRPr="001E6A33">
        <w:rPr>
          <w:color w:val="000000" w:themeColor="text1"/>
        </w:rPr>
        <w:t xml:space="preserve"> hidden freckled </w:t>
      </w:r>
      <w:r w:rsidRPr="00260C0F">
        <w:rPr>
          <w:color w:val="FF0000"/>
        </w:rPr>
        <w:t xml:space="preserve">feisty </w:t>
      </w:r>
      <w:r w:rsidRPr="001E6A33">
        <w:rPr>
          <w:color w:val="000000" w:themeColor="text1"/>
        </w:rPr>
        <w:t xml:space="preserve">divergent </w:t>
      </w:r>
      <w:r w:rsidRPr="00445606">
        <w:rPr>
          <w:color w:val="00B050"/>
        </w:rPr>
        <w:t xml:space="preserve">intimate </w:t>
      </w:r>
      <w:r w:rsidRPr="001E6A33">
        <w:rPr>
          <w:color w:val="000000" w:themeColor="text1"/>
        </w:rPr>
        <w:t xml:space="preserve">different </w:t>
      </w:r>
      <w:r w:rsidRPr="00260C0F">
        <w:rPr>
          <w:color w:val="FF0000"/>
        </w:rPr>
        <w:t xml:space="preserve">confiscated </w:t>
      </w:r>
      <w:r w:rsidRPr="001E6A33">
        <w:rPr>
          <w:color w:val="000000" w:themeColor="text1"/>
        </w:rPr>
        <w:t xml:space="preserve">concentrated certain </w:t>
      </w:r>
      <w:r w:rsidRPr="00260C0F">
        <w:rPr>
          <w:color w:val="FF0000"/>
        </w:rPr>
        <w:t xml:space="preserve">capricious </w:t>
      </w:r>
      <w:r w:rsidRPr="001E6A33">
        <w:rPr>
          <w:color w:val="000000" w:themeColor="text1"/>
        </w:rPr>
        <w:t>bright bold</w:t>
      </w:r>
    </w:p>
    <w:p w14:paraId="71C5104D" w14:textId="4C81213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10: </w:t>
      </w:r>
      <w:r w:rsidRPr="00445606">
        <w:rPr>
          <w:color w:val="00B050"/>
        </w:rPr>
        <w:t xml:space="preserve">legendary vast </w:t>
      </w:r>
      <w:r w:rsidRPr="001E6A33">
        <w:rPr>
          <w:color w:val="000000" w:themeColor="text1"/>
        </w:rPr>
        <w:t xml:space="preserve">alive long unanswered </w:t>
      </w:r>
      <w:r w:rsidRPr="003C3CF9">
        <w:rPr>
          <w:color w:val="FF0000"/>
        </w:rPr>
        <w:t xml:space="preserve">trite </w:t>
      </w:r>
      <w:r w:rsidRPr="001E6A33">
        <w:rPr>
          <w:color w:val="000000" w:themeColor="text1"/>
        </w:rPr>
        <w:t xml:space="preserve">deeper first </w:t>
      </w:r>
      <w:r w:rsidR="00775B21" w:rsidRPr="00775B21">
        <w:rPr>
          <w:color w:val="00B050"/>
        </w:rPr>
        <w:t>enigmatic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golden gilded forth experiential </w:t>
      </w:r>
      <w:r w:rsidRPr="00445606">
        <w:rPr>
          <w:color w:val="00B050"/>
        </w:rPr>
        <w:t xml:space="preserve">destiny </w:t>
      </w:r>
      <w:r w:rsidRPr="001E6A33">
        <w:rPr>
          <w:color w:val="000000" w:themeColor="text1"/>
        </w:rPr>
        <w:t xml:space="preserve">endless different </w:t>
      </w:r>
      <w:r w:rsidRPr="00445606">
        <w:rPr>
          <w:color w:val="00B050"/>
        </w:rPr>
        <w:t xml:space="preserve">infallible </w:t>
      </w:r>
      <w:r w:rsidRPr="001E6A33">
        <w:rPr>
          <w:color w:val="000000" w:themeColor="text1"/>
        </w:rPr>
        <w:t xml:space="preserve">common broader </w:t>
      </w:r>
      <w:r w:rsidRPr="00445606">
        <w:rPr>
          <w:color w:val="00B050"/>
        </w:rPr>
        <w:t>beloved</w:t>
      </w:r>
    </w:p>
    <w:p w14:paraId="300F4173" w14:textId="358DE4C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11: </w:t>
      </w:r>
      <w:r w:rsidRPr="00445606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blue muffled much immense sweeping </w:t>
      </w:r>
      <w:r w:rsidRPr="00445606">
        <w:rPr>
          <w:color w:val="00B050"/>
        </w:rPr>
        <w:t xml:space="preserve">powerful </w:t>
      </w:r>
      <w:r w:rsidRPr="001E6A33">
        <w:rPr>
          <w:color w:val="000000" w:themeColor="text1"/>
        </w:rPr>
        <w:t xml:space="preserve">simple </w:t>
      </w:r>
      <w:r w:rsidRPr="00445606">
        <w:rPr>
          <w:color w:val="00B050"/>
        </w:rPr>
        <w:t xml:space="preserve">sacred </w:t>
      </w:r>
      <w:r w:rsidRPr="001E6A33">
        <w:rPr>
          <w:color w:val="000000" w:themeColor="text1"/>
        </w:rPr>
        <w:t xml:space="preserve">entire </w:t>
      </w:r>
      <w:r w:rsidRPr="00445606">
        <w:rPr>
          <w:color w:val="00B050"/>
        </w:rPr>
        <w:t xml:space="preserve">handsome </w:t>
      </w:r>
      <w:r w:rsidR="003C3CF9" w:rsidRPr="003C3CF9">
        <w:rPr>
          <w:color w:val="FF0000"/>
        </w:rPr>
        <w:t>grim</w:t>
      </w:r>
      <w:r w:rsidRPr="001E6A33">
        <w:rPr>
          <w:color w:val="000000" w:themeColor="text1"/>
        </w:rPr>
        <w:t xml:space="preserve"> wounded </w:t>
      </w:r>
      <w:r w:rsidR="00775B21" w:rsidRPr="00775B21">
        <w:rPr>
          <w:color w:val="00B050"/>
        </w:rPr>
        <w:t>great</w:t>
      </w:r>
      <w:r w:rsidRPr="00445606">
        <w:rPr>
          <w:color w:val="00B050"/>
        </w:rPr>
        <w:t xml:space="preserve">est </w:t>
      </w:r>
      <w:r w:rsidRPr="001E6A33">
        <w:rPr>
          <w:color w:val="000000" w:themeColor="text1"/>
        </w:rPr>
        <w:t>heart-shaped hereditary high human haughty first</w:t>
      </w:r>
    </w:p>
    <w:p w14:paraId="544EACC5" w14:textId="1D86B8B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12: unassuming </w:t>
      </w:r>
      <w:r w:rsidRPr="003C3CF9">
        <w:rPr>
          <w:color w:val="FF0000"/>
        </w:rPr>
        <w:t xml:space="preserve">ironic </w:t>
      </w:r>
      <w:r w:rsidR="00775B21" w:rsidRPr="00775B21">
        <w:rPr>
          <w:color w:val="00B050"/>
        </w:rPr>
        <w:t>fine</w:t>
      </w:r>
      <w:r w:rsidRPr="001E6A33">
        <w:rPr>
          <w:color w:val="000000" w:themeColor="text1"/>
        </w:rPr>
        <w:t xml:space="preserve"> </w:t>
      </w:r>
      <w:r w:rsidRPr="003C3CF9">
        <w:rPr>
          <w:color w:val="FF0000"/>
        </w:rPr>
        <w:t xml:space="preserve">deceased </w:t>
      </w:r>
      <w:r w:rsidRPr="001E6A33">
        <w:rPr>
          <w:color w:val="000000" w:themeColor="text1"/>
        </w:rPr>
        <w:t xml:space="preserve">critical little </w:t>
      </w:r>
      <w:r w:rsidR="00775B21" w:rsidRPr="00775B21">
        <w:rPr>
          <w:color w:val="00B050"/>
        </w:rPr>
        <w:t>wealthy</w:t>
      </w:r>
      <w:r w:rsidRPr="00445606">
        <w:rPr>
          <w:color w:val="00B050"/>
        </w:rPr>
        <w:t xml:space="preserve"> beautiful </w:t>
      </w:r>
      <w:r w:rsidRPr="001E6A33">
        <w:rPr>
          <w:color w:val="000000" w:themeColor="text1"/>
        </w:rPr>
        <w:t xml:space="preserve">sung late intertwined </w:t>
      </w:r>
      <w:r w:rsidRPr="00445606">
        <w:rPr>
          <w:color w:val="00B050"/>
        </w:rPr>
        <w:t xml:space="preserve">fantastic </w:t>
      </w:r>
      <w:r w:rsidRPr="001E6A33">
        <w:rPr>
          <w:color w:val="000000" w:themeColor="text1"/>
        </w:rPr>
        <w:t xml:space="preserve">indeterminate </w:t>
      </w:r>
      <w:r w:rsidRPr="00445606">
        <w:rPr>
          <w:color w:val="00B050"/>
        </w:rPr>
        <w:t xml:space="preserve">honest </w:t>
      </w:r>
      <w:r w:rsidRPr="001E6A33">
        <w:rPr>
          <w:color w:val="000000" w:themeColor="text1"/>
        </w:rPr>
        <w:t xml:space="preserve">hardest </w:t>
      </w:r>
      <w:r w:rsidRPr="00445606">
        <w:rPr>
          <w:color w:val="00B050"/>
        </w:rPr>
        <w:t xml:space="preserve">grand gentle </w:t>
      </w:r>
      <w:r w:rsidR="00775B21" w:rsidRPr="00775B21">
        <w:rPr>
          <w:color w:val="00B050"/>
        </w:rPr>
        <w:t>young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early </w:t>
      </w:r>
      <w:r w:rsidRPr="00445606">
        <w:rPr>
          <w:color w:val="00B050"/>
        </w:rPr>
        <w:t>modest</w:t>
      </w:r>
    </w:p>
    <w:p w14:paraId="6946F328" w14:textId="3527F62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13: real different understated </w:t>
      </w:r>
      <w:r w:rsidRPr="00445606">
        <w:rPr>
          <w:color w:val="00B050"/>
        </w:rPr>
        <w:t xml:space="preserve">admirable </w:t>
      </w:r>
      <w:r w:rsidRPr="001E6A33">
        <w:rPr>
          <w:color w:val="000000" w:themeColor="text1"/>
        </w:rPr>
        <w:t xml:space="preserve">ready </w:t>
      </w:r>
      <w:r w:rsidRPr="00445606">
        <w:rPr>
          <w:color w:val="00B050"/>
        </w:rPr>
        <w:t xml:space="preserve">free </w:t>
      </w:r>
      <w:r w:rsidRPr="001E6A33">
        <w:rPr>
          <w:color w:val="000000" w:themeColor="text1"/>
        </w:rPr>
        <w:t xml:space="preserve">first fateful </w:t>
      </w:r>
      <w:r w:rsidRPr="00445606">
        <w:rPr>
          <w:color w:val="00B050"/>
        </w:rPr>
        <w:t xml:space="preserve">ever-stunning elite </w:t>
      </w:r>
      <w:proofErr w:type="gramStart"/>
      <w:r w:rsidRPr="00445606">
        <w:rPr>
          <w:color w:val="00B050"/>
        </w:rPr>
        <w:t>elegantly-dressed</w:t>
      </w:r>
      <w:proofErr w:type="gramEnd"/>
      <w:r w:rsidRPr="00445606">
        <w:rPr>
          <w:color w:val="00B050"/>
        </w:rPr>
        <w:t xml:space="preserve"> 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human </w:t>
      </w:r>
      <w:r w:rsidRPr="00445606">
        <w:rPr>
          <w:color w:val="00B050"/>
        </w:rPr>
        <w:t xml:space="preserve">delicate compassion </w:t>
      </w:r>
      <w:r w:rsidRPr="001E6A33">
        <w:rPr>
          <w:color w:val="000000" w:themeColor="text1"/>
        </w:rPr>
        <w:t xml:space="preserve">blue </w:t>
      </w:r>
      <w:r w:rsidRPr="00445606">
        <w:rPr>
          <w:color w:val="00B050"/>
        </w:rPr>
        <w:t xml:space="preserve">authentic </w:t>
      </w:r>
      <w:r w:rsidRPr="001E6A33">
        <w:rPr>
          <w:color w:val="000000" w:themeColor="text1"/>
        </w:rPr>
        <w:t xml:space="preserve">attic </w:t>
      </w:r>
      <w:r w:rsidRPr="00445606">
        <w:rPr>
          <w:color w:val="00B050"/>
        </w:rPr>
        <w:t>highest intellectual</w:t>
      </w:r>
    </w:p>
    <w:p w14:paraId="61EB2D74" w14:textId="490935B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14: large </w:t>
      </w:r>
      <w:r w:rsidRPr="00445606">
        <w:rPr>
          <w:color w:val="00B050"/>
        </w:rPr>
        <w:t xml:space="preserve">resilient rosy-cheeked </w:t>
      </w:r>
      <w:proofErr w:type="spellStart"/>
      <w:r w:rsidR="00775B21" w:rsidRPr="00775B21">
        <w:rPr>
          <w:color w:val="00B050"/>
        </w:rPr>
        <w:t>yonger</w:t>
      </w:r>
      <w:proofErr w:type="spellEnd"/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many longer little </w:t>
      </w:r>
      <w:r w:rsidRPr="00445606">
        <w:rPr>
          <w:color w:val="00B050"/>
        </w:rPr>
        <w:t xml:space="preserve">intellectual </w:t>
      </w:r>
      <w:r w:rsidRPr="001E6A33">
        <w:rPr>
          <w:color w:val="000000" w:themeColor="text1"/>
        </w:rPr>
        <w:t xml:space="preserve">high </w:t>
      </w:r>
      <w:proofErr w:type="spellStart"/>
      <w:r w:rsidRPr="00445606">
        <w:rPr>
          <w:color w:val="00B050"/>
        </w:rPr>
        <w:t>grandscale</w:t>
      </w:r>
      <w:proofErr w:type="spellEnd"/>
      <w:r w:rsidRPr="00445606">
        <w:rPr>
          <w:color w:val="00B050"/>
        </w:rPr>
        <w:t xml:space="preserve"> grand </w:t>
      </w:r>
      <w:r w:rsidR="00775B21" w:rsidRPr="00775B21">
        <w:rPr>
          <w:color w:val="00B050"/>
        </w:rPr>
        <w:t>good</w:t>
      </w:r>
      <w:r w:rsidRPr="00445606">
        <w:rPr>
          <w:color w:val="00B050"/>
        </w:rPr>
        <w:t xml:space="preserve"> gentle generous expansive ethereal </w:t>
      </w:r>
      <w:r w:rsidRPr="001E6A33">
        <w:rPr>
          <w:color w:val="000000" w:themeColor="text1"/>
        </w:rPr>
        <w:t xml:space="preserve">ephemeral different </w:t>
      </w:r>
      <w:r w:rsidRPr="003C3CF9">
        <w:rPr>
          <w:color w:val="FF0000"/>
        </w:rPr>
        <w:t xml:space="preserve">audacious </w:t>
      </w:r>
      <w:r w:rsidRPr="001E6A33">
        <w:rPr>
          <w:color w:val="000000" w:themeColor="text1"/>
        </w:rPr>
        <w:t>male</w:t>
      </w:r>
    </w:p>
    <w:p w14:paraId="163BB8E0" w14:textId="0231DAA9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15: wide </w:t>
      </w:r>
      <w:r w:rsidRPr="00445606">
        <w:rPr>
          <w:color w:val="00B050"/>
        </w:rPr>
        <w:t xml:space="preserve">passionate pleasant </w:t>
      </w:r>
      <w:r w:rsidRPr="001E6A33">
        <w:rPr>
          <w:color w:val="000000" w:themeColor="text1"/>
        </w:rPr>
        <w:t xml:space="preserve">silent sigh far-off full local </w:t>
      </w:r>
      <w:r w:rsidRPr="003C3CF9">
        <w:rPr>
          <w:color w:val="FF0000"/>
        </w:rPr>
        <w:t xml:space="preserve">less </w:t>
      </w:r>
      <w:r w:rsidRPr="001E6A33">
        <w:rPr>
          <w:color w:val="000000" w:themeColor="text1"/>
        </w:rPr>
        <w:t xml:space="preserve">last </w:t>
      </w:r>
      <w:r w:rsidRPr="00445606">
        <w:rPr>
          <w:color w:val="00B050"/>
        </w:rPr>
        <w:t xml:space="preserve">keen </w:t>
      </w:r>
      <w:r w:rsidR="00775B21" w:rsidRPr="00775B21">
        <w:rPr>
          <w:color w:val="00B050"/>
        </w:rPr>
        <w:t>humble</w:t>
      </w:r>
      <w:r w:rsidRPr="00445606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giant </w:t>
      </w:r>
      <w:r w:rsidR="00260C0F">
        <w:rPr>
          <w:color w:val="00B050"/>
        </w:rPr>
        <w:t>a</w:t>
      </w:r>
      <w:r w:rsidRPr="00260C0F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first monetary </w:t>
      </w:r>
      <w:r w:rsidRPr="00445606">
        <w:rPr>
          <w:color w:val="00B050"/>
        </w:rPr>
        <w:t xml:space="preserve">fancy fairy-tale </w:t>
      </w:r>
      <w:r w:rsidRPr="001E6A33">
        <w:rPr>
          <w:color w:val="000000" w:themeColor="text1"/>
        </w:rPr>
        <w:t xml:space="preserve">ever-changing </w:t>
      </w:r>
      <w:r w:rsidRPr="00445606">
        <w:rPr>
          <w:color w:val="00B050"/>
        </w:rPr>
        <w:t>earnest</w:t>
      </w:r>
    </w:p>
    <w:p w14:paraId="0C3014E9" w14:textId="690BF585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lastRenderedPageBreak/>
        <w:t xml:space="preserve">Row 16: wide-open </w:t>
      </w:r>
      <w:r w:rsidRPr="00A44718">
        <w:rPr>
          <w:color w:val="00B050"/>
        </w:rPr>
        <w:t xml:space="preserve">real </w:t>
      </w:r>
      <w:r w:rsidRPr="001E6A33">
        <w:rPr>
          <w:color w:val="000000" w:themeColor="text1"/>
        </w:rPr>
        <w:t xml:space="preserve">impending </w:t>
      </w:r>
      <w:r w:rsidRPr="00A44718">
        <w:rPr>
          <w:color w:val="00B050"/>
        </w:rPr>
        <w:t xml:space="preserve">delicate </w:t>
      </w:r>
      <w:r w:rsidRPr="001E6A33">
        <w:rPr>
          <w:color w:val="000000" w:themeColor="text1"/>
        </w:rPr>
        <w:t xml:space="preserve">anonymous </w:t>
      </w:r>
      <w:r w:rsidRPr="00A44718">
        <w:rPr>
          <w:color w:val="00B050"/>
        </w:rPr>
        <w:t xml:space="preserve">ardent creative </w:t>
      </w:r>
      <w:r w:rsidR="005A03A3" w:rsidRPr="005A03A3">
        <w:rPr>
          <w:color w:val="FF0000"/>
        </w:rPr>
        <w:t>cryptic</w:t>
      </w:r>
      <w:r w:rsidRPr="001E6A33">
        <w:rPr>
          <w:color w:val="000000" w:themeColor="text1"/>
        </w:rPr>
        <w:t xml:space="preserve"> ingrained amongst </w:t>
      </w:r>
      <w:r w:rsidRPr="00A44718">
        <w:rPr>
          <w:color w:val="00B050"/>
        </w:rPr>
        <w:t xml:space="preserve">ethereal </w:t>
      </w:r>
      <w:r w:rsidRPr="001E6A33">
        <w:rPr>
          <w:color w:val="000000" w:themeColor="text1"/>
        </w:rPr>
        <w:t xml:space="preserve">gaze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hazel </w:t>
      </w:r>
      <w:r w:rsidR="005A03A3" w:rsidRPr="005A03A3">
        <w:rPr>
          <w:color w:val="FF0000"/>
        </w:rPr>
        <w:t>hollow</w:t>
      </w:r>
      <w:r w:rsidRPr="003C3CF9">
        <w:rPr>
          <w:color w:val="FF0000"/>
        </w:rPr>
        <w:t xml:space="preserve"> </w:t>
      </w:r>
      <w:r w:rsidRPr="00A44718">
        <w:rPr>
          <w:color w:val="00B050"/>
        </w:rPr>
        <w:t xml:space="preserve">Real </w:t>
      </w:r>
      <w:r w:rsidRPr="003C3CF9">
        <w:rPr>
          <w:color w:val="FF0000"/>
        </w:rPr>
        <w:t xml:space="preserve">impulsive </w:t>
      </w:r>
      <w:r w:rsidRPr="001E6A33">
        <w:rPr>
          <w:color w:val="000000" w:themeColor="text1"/>
        </w:rPr>
        <w:t xml:space="preserve">insatiable </w:t>
      </w:r>
      <w:r w:rsidR="00775B21" w:rsidRPr="00775B21">
        <w:rPr>
          <w:color w:val="00B050"/>
        </w:rPr>
        <w:t>wealthy</w:t>
      </w:r>
      <w:r w:rsidRPr="00A44718">
        <w:rPr>
          <w:color w:val="00B050"/>
        </w:rPr>
        <w:t xml:space="preserve"> </w:t>
      </w:r>
      <w:r w:rsidRPr="003C3CF9">
        <w:rPr>
          <w:color w:val="FF0000"/>
        </w:rPr>
        <w:t>isolated</w:t>
      </w:r>
    </w:p>
    <w:p w14:paraId="2B9EF694" w14:textId="695BA750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17: similar </w:t>
      </w:r>
      <w:proofErr w:type="gramStart"/>
      <w:r w:rsidRPr="001E6A33">
        <w:rPr>
          <w:color w:val="000000" w:themeColor="text1"/>
        </w:rPr>
        <w:t>African-American</w:t>
      </w:r>
      <w:proofErr w:type="gramEnd"/>
      <w:r w:rsidRPr="001E6A33">
        <w:rPr>
          <w:color w:val="000000" w:themeColor="text1"/>
        </w:rPr>
        <w:t xml:space="preserve"> </w:t>
      </w:r>
      <w:r w:rsidRPr="00A44718">
        <w:rPr>
          <w:color w:val="00B050"/>
        </w:rPr>
        <w:t xml:space="preserve">generous wealthiest </w:t>
      </w:r>
      <w:r w:rsidRPr="001E6A33">
        <w:rPr>
          <w:color w:val="000000" w:themeColor="text1"/>
        </w:rPr>
        <w:t>little new non-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easy </w:t>
      </w:r>
      <w:r w:rsidR="005A03A3" w:rsidRPr="005A03A3">
        <w:rPr>
          <w:color w:val="FF0000"/>
        </w:rPr>
        <w:t>peculiar</w:t>
      </w:r>
      <w:r w:rsidRPr="003C3CF9">
        <w:rPr>
          <w:color w:val="FF0000"/>
        </w:rPr>
        <w:t xml:space="preserve"> deprived </w:t>
      </w:r>
      <w:r w:rsidRPr="001E6A33">
        <w:rPr>
          <w:color w:val="000000" w:themeColor="text1"/>
        </w:rPr>
        <w:t xml:space="preserve">Little Indian dreams </w:t>
      </w:r>
      <w:r w:rsidR="00775B21" w:rsidRPr="00775B21">
        <w:rPr>
          <w:color w:val="00B050"/>
        </w:rPr>
        <w:t>gracious</w:t>
      </w:r>
      <w:r w:rsidRPr="00A44718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creased basic enough </w:t>
      </w:r>
      <w:r w:rsidRPr="00A44718">
        <w:rPr>
          <w:color w:val="00B050"/>
        </w:rPr>
        <w:t xml:space="preserve">fortunate </w:t>
      </w:r>
      <w:r w:rsidRPr="001E6A33">
        <w:rPr>
          <w:color w:val="000000" w:themeColor="text1"/>
        </w:rPr>
        <w:t>alive full</w:t>
      </w:r>
    </w:p>
    <w:p w14:paraId="0C664DA2" w14:textId="54501F5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18: first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smaller longest </w:t>
      </w:r>
      <w:r w:rsidRPr="00A44718">
        <w:rPr>
          <w:color w:val="00B050"/>
        </w:rPr>
        <w:t xml:space="preserve">genuine </w:t>
      </w:r>
      <w:r w:rsidRPr="001E6A33">
        <w:rPr>
          <w:color w:val="000000" w:themeColor="text1"/>
        </w:rPr>
        <w:t xml:space="preserve">quiet </w:t>
      </w:r>
      <w:r w:rsidRPr="00A44718">
        <w:rPr>
          <w:color w:val="00B050"/>
        </w:rPr>
        <w:t xml:space="preserve">richer warm </w:t>
      </w:r>
      <w:r w:rsidRPr="001E6A33">
        <w:rPr>
          <w:color w:val="000000" w:themeColor="text1"/>
        </w:rPr>
        <w:t xml:space="preserve">unmarried </w:t>
      </w:r>
      <w:r w:rsidRPr="00A44718">
        <w:rPr>
          <w:color w:val="00B050"/>
        </w:rPr>
        <w:t xml:space="preserve">dedicated </w:t>
      </w:r>
      <w:r w:rsidRPr="001E6A33">
        <w:rPr>
          <w:color w:val="000000" w:themeColor="text1"/>
        </w:rPr>
        <w:t xml:space="preserve">flushed </w:t>
      </w:r>
      <w:r w:rsidRPr="003C3CF9">
        <w:rPr>
          <w:color w:val="FF0000"/>
        </w:rPr>
        <w:t xml:space="preserve">impoverished </w:t>
      </w:r>
      <w:r w:rsidR="00775B21" w:rsidRPr="00775B21">
        <w:rPr>
          <w:color w:val="00B050"/>
        </w:rPr>
        <w:t>humble</w:t>
      </w:r>
      <w:r w:rsidR="003C3CF9">
        <w:rPr>
          <w:color w:val="00B050"/>
        </w:rPr>
        <w:t>r</w:t>
      </w:r>
      <w:r w:rsidRPr="001E6A33">
        <w:rPr>
          <w:color w:val="000000" w:themeColor="text1"/>
        </w:rPr>
        <w:t xml:space="preserve"> human </w:t>
      </w:r>
      <w:r w:rsidRPr="00A44718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giant biological florid </w:t>
      </w:r>
      <w:r w:rsidRPr="00A44718">
        <w:rPr>
          <w:color w:val="00B050"/>
        </w:rPr>
        <w:t xml:space="preserve">content </w:t>
      </w:r>
      <w:r w:rsidRPr="001E6A33">
        <w:rPr>
          <w:color w:val="000000" w:themeColor="text1"/>
        </w:rPr>
        <w:t>child-like</w:t>
      </w:r>
    </w:p>
    <w:p w14:paraId="4BBCE65D" w14:textId="4F92DBA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19: mid-western rosy-cheeked wildest watchful verdant thirty </w:t>
      </w:r>
      <w:r w:rsidRPr="00DA3E69">
        <w:rPr>
          <w:color w:val="00B050"/>
        </w:rPr>
        <w:t xml:space="preserve">earnest </w:t>
      </w:r>
      <w:r w:rsidRPr="001E6A33">
        <w:rPr>
          <w:color w:val="000000" w:themeColor="text1"/>
        </w:rPr>
        <w:t xml:space="preserve">greyish </w:t>
      </w:r>
      <w:r w:rsidRPr="00DA3E69">
        <w:rPr>
          <w:color w:val="00B050"/>
        </w:rPr>
        <w:t xml:space="preserve">grand </w:t>
      </w:r>
      <w:r w:rsidR="00775B21" w:rsidRPr="00775B21">
        <w:rPr>
          <w:color w:val="00B050"/>
        </w:rPr>
        <w:t>good</w:t>
      </w:r>
      <w:r w:rsidRPr="00DA3E69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girl fiddle familiar </w:t>
      </w:r>
      <w:r w:rsidRPr="00DA3E69">
        <w:rPr>
          <w:color w:val="00B050"/>
        </w:rPr>
        <w:t xml:space="preserve">energetic </w:t>
      </w:r>
      <w:r w:rsidRPr="001E6A33">
        <w:rPr>
          <w:color w:val="000000" w:themeColor="text1"/>
        </w:rPr>
        <w:t xml:space="preserve">ever-patient </w:t>
      </w:r>
      <w:r w:rsidRPr="00DA3E69">
        <w:rPr>
          <w:color w:val="00B050"/>
        </w:rPr>
        <w:t xml:space="preserve">ever-loving </w:t>
      </w:r>
      <w:r w:rsidRPr="001E6A33">
        <w:rPr>
          <w:color w:val="000000" w:themeColor="text1"/>
        </w:rPr>
        <w:t xml:space="preserve">last eager </w:t>
      </w:r>
      <w:r w:rsidRPr="00DA3E69">
        <w:rPr>
          <w:color w:val="00B050"/>
        </w:rPr>
        <w:t xml:space="preserve">cosy </w:t>
      </w:r>
      <w:r w:rsidRPr="001E6A33">
        <w:rPr>
          <w:color w:val="000000" w:themeColor="text1"/>
        </w:rPr>
        <w:t>broad-shouldered</w:t>
      </w:r>
    </w:p>
    <w:p w14:paraId="637B39C4" w14:textId="77777777" w:rsidR="00880DA7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20: </w:t>
      </w:r>
      <w:r w:rsidR="00880DA7" w:rsidRPr="00880DA7">
        <w:rPr>
          <w:color w:val="00B050"/>
        </w:rPr>
        <w:t xml:space="preserve">young vast </w:t>
      </w:r>
      <w:r w:rsidR="00880DA7" w:rsidRPr="00880DA7">
        <w:rPr>
          <w:color w:val="000000" w:themeColor="text1"/>
        </w:rPr>
        <w:t xml:space="preserve">age-old </w:t>
      </w:r>
      <w:r w:rsidR="00880DA7" w:rsidRPr="00880DA7">
        <w:rPr>
          <w:color w:val="FF0000"/>
        </w:rPr>
        <w:t xml:space="preserve">strange </w:t>
      </w:r>
      <w:r w:rsidR="00880DA7" w:rsidRPr="00880DA7">
        <w:rPr>
          <w:color w:val="000000" w:themeColor="text1"/>
        </w:rPr>
        <w:t xml:space="preserve">deeper lay </w:t>
      </w:r>
      <w:r w:rsidR="00880DA7" w:rsidRPr="00880DA7">
        <w:rPr>
          <w:color w:val="FF0000"/>
        </w:rPr>
        <w:t xml:space="preserve">lost </w:t>
      </w:r>
      <w:proofErr w:type="spellStart"/>
      <w:r w:rsidR="00880DA7" w:rsidRPr="00880DA7">
        <w:rPr>
          <w:color w:val="000000" w:themeColor="text1"/>
        </w:rPr>
        <w:t>Eldorian</w:t>
      </w:r>
      <w:proofErr w:type="spellEnd"/>
      <w:r w:rsidR="00880DA7" w:rsidRPr="00880DA7">
        <w:rPr>
          <w:color w:val="000000" w:themeColor="text1"/>
        </w:rPr>
        <w:t xml:space="preserve"> ancient closer final </w:t>
      </w:r>
      <w:r w:rsidR="00880DA7" w:rsidRPr="00880DA7">
        <w:rPr>
          <w:color w:val="FF0000"/>
        </w:rPr>
        <w:t xml:space="preserve">forgotten </w:t>
      </w:r>
      <w:r w:rsidR="00880DA7" w:rsidRPr="00880DA7">
        <w:rPr>
          <w:color w:val="000000" w:themeColor="text1"/>
        </w:rPr>
        <w:t xml:space="preserve">hidden labyrinthine late library mutual wildest </w:t>
      </w:r>
      <w:r w:rsidR="00880DA7" w:rsidRPr="00880DA7">
        <w:rPr>
          <w:color w:val="00B050"/>
        </w:rPr>
        <w:t xml:space="preserve">new </w:t>
      </w:r>
      <w:r w:rsidR="00880DA7" w:rsidRPr="00880DA7">
        <w:rPr>
          <w:color w:val="000000" w:themeColor="text1"/>
        </w:rPr>
        <w:t>old</w:t>
      </w:r>
      <w:r w:rsidR="00880DA7" w:rsidRPr="00880DA7">
        <w:rPr>
          <w:color w:val="000000" w:themeColor="text1"/>
        </w:rPr>
        <w:t xml:space="preserve"> </w:t>
      </w:r>
    </w:p>
    <w:p w14:paraId="76EB0EBD" w14:textId="5E9DB6D0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21: </w:t>
      </w:r>
      <w:r w:rsidRPr="00DA3E69">
        <w:rPr>
          <w:color w:val="00B050"/>
        </w:rPr>
        <w:t xml:space="preserve">immense strong grand melodious </w:t>
      </w:r>
      <w:r w:rsidRPr="001E6A33">
        <w:rPr>
          <w:color w:val="000000" w:themeColor="text1"/>
        </w:rPr>
        <w:t xml:space="preserve">nimble dark unable </w:t>
      </w:r>
      <w:r w:rsidRPr="00DC25F3">
        <w:rPr>
          <w:color w:val="FF0000"/>
        </w:rPr>
        <w:t xml:space="preserve">aggravated </w:t>
      </w:r>
      <w:r w:rsidRPr="00DA3E69">
        <w:rPr>
          <w:color w:val="00B050"/>
        </w:rPr>
        <w:t xml:space="preserve">beautiful </w:t>
      </w:r>
      <w:proofErr w:type="gramStart"/>
      <w:r w:rsidRPr="001E6A33">
        <w:rPr>
          <w:color w:val="000000" w:themeColor="text1"/>
        </w:rPr>
        <w:t>black blue</w:t>
      </w:r>
      <w:proofErr w:type="gramEnd"/>
      <w:r w:rsidRPr="001E6A33">
        <w:rPr>
          <w:color w:val="000000" w:themeColor="text1"/>
        </w:rPr>
        <w:t xml:space="preserve"> </w:t>
      </w:r>
      <w:r w:rsidRPr="00DA3E69">
        <w:rPr>
          <w:color w:val="00B050"/>
        </w:rPr>
        <w:t xml:space="preserve">carefree correct influential </w:t>
      </w:r>
      <w:r w:rsidRPr="001E6A33">
        <w:rPr>
          <w:color w:val="000000" w:themeColor="text1"/>
        </w:rPr>
        <w:t xml:space="preserve">different </w:t>
      </w:r>
      <w:r w:rsidRPr="00DC25F3">
        <w:rPr>
          <w:color w:val="FF0000"/>
        </w:rPr>
        <w:t xml:space="preserve">disturbed </w:t>
      </w:r>
      <w:r w:rsidRPr="001E6A33">
        <w:rPr>
          <w:color w:val="000000" w:themeColor="text1"/>
        </w:rPr>
        <w:t xml:space="preserve">effervescent </w:t>
      </w:r>
      <w:r w:rsidR="00260C0F" w:rsidRPr="00260C0F">
        <w:rPr>
          <w:color w:val="FF0000"/>
        </w:rPr>
        <w:t>astute</w:t>
      </w:r>
      <w:r w:rsidRPr="001E6A33">
        <w:rPr>
          <w:color w:val="000000" w:themeColor="text1"/>
        </w:rPr>
        <w:t xml:space="preserve"> </w:t>
      </w:r>
      <w:r w:rsidR="00DC25F3" w:rsidRPr="00DC25F3">
        <w:rPr>
          <w:color w:val="FF0000"/>
        </w:rPr>
        <w:t>formidable</w:t>
      </w:r>
      <w:r w:rsidRPr="00DC25F3">
        <w:rPr>
          <w:color w:val="FF0000"/>
        </w:rPr>
        <w:t xml:space="preserve"> </w:t>
      </w:r>
      <w:r w:rsidRPr="00DA3E69">
        <w:rPr>
          <w:color w:val="00B050"/>
        </w:rPr>
        <w:t>gentle</w:t>
      </w:r>
    </w:p>
    <w:p w14:paraId="32A1692A" w14:textId="260B7FD4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22: </w:t>
      </w:r>
      <w:r w:rsidRPr="00DA3E69">
        <w:rPr>
          <w:color w:val="00B050"/>
        </w:rPr>
        <w:t xml:space="preserve">strong </w:t>
      </w:r>
      <w:r w:rsidRPr="001E6A33">
        <w:rPr>
          <w:color w:val="000000" w:themeColor="text1"/>
        </w:rPr>
        <w:t xml:space="preserve">Early Unforeseen commanding dog-saving </w:t>
      </w:r>
      <w:r w:rsidRPr="00DA3E69">
        <w:rPr>
          <w:color w:val="00B050"/>
        </w:rPr>
        <w:t xml:space="preserve">emotional </w:t>
      </w:r>
      <w:r w:rsidRPr="001E6A33">
        <w:rPr>
          <w:color w:val="000000" w:themeColor="text1"/>
        </w:rPr>
        <w:t xml:space="preserve">red-haired saline mysterious Different </w:t>
      </w:r>
      <w:r w:rsidRPr="00DA3E69">
        <w:rPr>
          <w:color w:val="00B050"/>
        </w:rPr>
        <w:t xml:space="preserve">vigorous fiery warm </w:t>
      </w:r>
      <w:r w:rsidRPr="001E6A33">
        <w:rPr>
          <w:color w:val="000000" w:themeColor="text1"/>
        </w:rPr>
        <w:t xml:space="preserve">voracious </w:t>
      </w:r>
      <w:r w:rsidRPr="00DA3E69">
        <w:rPr>
          <w:color w:val="00B050"/>
        </w:rPr>
        <w:t xml:space="preserve">affluent beloved cherished </w:t>
      </w:r>
      <w:r w:rsidRPr="001E6A33">
        <w:rPr>
          <w:color w:val="000000" w:themeColor="text1"/>
        </w:rPr>
        <w:t>coastal vital</w:t>
      </w:r>
    </w:p>
    <w:p w14:paraId="754C3783" w14:textId="32279EC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23: </w:t>
      </w:r>
      <w:r w:rsidRPr="00DA3E69">
        <w:rPr>
          <w:color w:val="00B050"/>
        </w:rPr>
        <w:t xml:space="preserve">best </w:t>
      </w:r>
      <w:r w:rsidRPr="001E6A33">
        <w:rPr>
          <w:color w:val="000000" w:themeColor="text1"/>
        </w:rPr>
        <w:t xml:space="preserve">bustling first </w:t>
      </w:r>
      <w:r w:rsidRPr="00DC25F3">
        <w:rPr>
          <w:color w:val="FF0000"/>
        </w:rPr>
        <w:t xml:space="preserve">poignant </w:t>
      </w:r>
      <w:r w:rsidRPr="001E6A33">
        <w:rPr>
          <w:color w:val="000000" w:themeColor="text1"/>
        </w:rPr>
        <w:t xml:space="preserve">concerned </w:t>
      </w:r>
      <w:r w:rsidRPr="00DA3E69">
        <w:rPr>
          <w:color w:val="00B050"/>
        </w:rPr>
        <w:t xml:space="preserve">better </w:t>
      </w:r>
      <w:r w:rsidRPr="001E6A33">
        <w:rPr>
          <w:color w:val="000000" w:themeColor="text1"/>
        </w:rPr>
        <w:t xml:space="preserve">unconditionally </w:t>
      </w:r>
      <w:r w:rsidRPr="00DA3E69">
        <w:rPr>
          <w:color w:val="00B050"/>
        </w:rPr>
        <w:t xml:space="preserve">valuable </w:t>
      </w:r>
      <w:r w:rsidRPr="00DC25F3">
        <w:rPr>
          <w:color w:val="FF0000"/>
        </w:rPr>
        <w:t xml:space="preserve">bitter </w:t>
      </w:r>
      <w:r w:rsidRPr="001E6A33">
        <w:rPr>
          <w:color w:val="000000" w:themeColor="text1"/>
        </w:rPr>
        <w:t xml:space="preserve">blue burly common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</w:t>
      </w:r>
      <w:r w:rsidR="00DC25F3" w:rsidRPr="00DC25F3">
        <w:rPr>
          <w:color w:val="FF0000"/>
        </w:rPr>
        <w:t>cruel</w:t>
      </w:r>
      <w:r w:rsidRPr="00DC25F3">
        <w:rPr>
          <w:color w:val="FF0000"/>
        </w:rPr>
        <w:t xml:space="preserve"> </w:t>
      </w:r>
      <w:r w:rsidRPr="001E6A33">
        <w:rPr>
          <w:color w:val="000000" w:themeColor="text1"/>
        </w:rPr>
        <w:t xml:space="preserve">different </w:t>
      </w:r>
      <w:r w:rsidR="00DC25F3" w:rsidRPr="00DC25F3">
        <w:rPr>
          <w:color w:val="FF0000"/>
        </w:rPr>
        <w:t>dilapidated</w:t>
      </w:r>
      <w:r w:rsidRPr="00DC25F3">
        <w:rPr>
          <w:color w:val="FF0000"/>
        </w:rPr>
        <w:t xml:space="preserve"> </w:t>
      </w:r>
      <w:r w:rsidRPr="001E6A33">
        <w:rPr>
          <w:color w:val="000000" w:themeColor="text1"/>
        </w:rPr>
        <w:t>enough extended former free</w:t>
      </w:r>
    </w:p>
    <w:p w14:paraId="07FA92D5" w14:textId="5C799AB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24: </w:t>
      </w:r>
      <w:r w:rsidRPr="00DC25F3">
        <w:rPr>
          <w:color w:val="FF0000"/>
        </w:rPr>
        <w:t xml:space="preserve">battle-hardened </w:t>
      </w:r>
      <w:r w:rsidRPr="001E6A33">
        <w:rPr>
          <w:color w:val="000000" w:themeColor="text1"/>
        </w:rPr>
        <w:t xml:space="preserve">understood </w:t>
      </w:r>
      <w:r w:rsidRPr="00DA3E69">
        <w:rPr>
          <w:color w:val="00B050"/>
        </w:rPr>
        <w:t xml:space="preserve">rigorous </w:t>
      </w:r>
      <w:r w:rsidRPr="00DC25F3">
        <w:rPr>
          <w:color w:val="FF0000"/>
        </w:rPr>
        <w:t xml:space="preserve">difficult </w:t>
      </w:r>
      <w:r w:rsidRPr="001E6A33">
        <w:rPr>
          <w:color w:val="000000" w:themeColor="text1"/>
        </w:rPr>
        <w:t xml:space="preserve">inner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multiple beastly certain </w:t>
      </w:r>
      <w:r w:rsidRPr="00DA3E69">
        <w:rPr>
          <w:color w:val="00B050"/>
        </w:rPr>
        <w:t xml:space="preserve">clean </w:t>
      </w:r>
      <w:r w:rsidRPr="001E6A33">
        <w:rPr>
          <w:color w:val="000000" w:themeColor="text1"/>
        </w:rPr>
        <w:t xml:space="preserve">deep-set deeper </w:t>
      </w:r>
      <w:proofErr w:type="gramStart"/>
      <w:r w:rsidRPr="00DA3E69">
        <w:rPr>
          <w:color w:val="00B050"/>
        </w:rPr>
        <w:t>delicate</w:t>
      </w:r>
      <w:proofErr w:type="gramEnd"/>
      <w:r w:rsidRPr="00DA3E69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expected. </w:t>
      </w:r>
      <w:r w:rsidRPr="00DA3E69">
        <w:rPr>
          <w:color w:val="00B050"/>
        </w:rPr>
        <w:t xml:space="preserve">giant </w:t>
      </w:r>
      <w:r w:rsidRPr="001E6A33">
        <w:rPr>
          <w:color w:val="000000" w:themeColor="text1"/>
        </w:rPr>
        <w:t>human necessary muscular wide-eyed new</w:t>
      </w:r>
    </w:p>
    <w:p w14:paraId="32DF9AC5" w14:textId="44A01FE5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25: </w:t>
      </w:r>
      <w:r w:rsidR="00775B21" w:rsidRPr="00775B21">
        <w:rPr>
          <w:color w:val="00B050"/>
        </w:rPr>
        <w:t>youthful</w:t>
      </w:r>
      <w:r w:rsidRPr="00DA3E69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due many </w:t>
      </w:r>
      <w:r w:rsidRPr="00DA3E69">
        <w:rPr>
          <w:color w:val="00B050"/>
        </w:rPr>
        <w:t xml:space="preserve">adventurous </w:t>
      </w:r>
      <w:r w:rsidRPr="00DC25F3">
        <w:rPr>
          <w:color w:val="FF0000"/>
        </w:rPr>
        <w:t xml:space="preserve">susceptible </w:t>
      </w:r>
      <w:r w:rsidRPr="001E6A33">
        <w:rPr>
          <w:color w:val="000000" w:themeColor="text1"/>
        </w:rPr>
        <w:t xml:space="preserve">sumptuous busy necessary first </w:t>
      </w:r>
      <w:r w:rsidRPr="00DC25F3">
        <w:rPr>
          <w:color w:val="FF0000"/>
        </w:rPr>
        <w:t xml:space="preserve">fearsome </w:t>
      </w:r>
      <w:r w:rsidRPr="00DA3E69">
        <w:rPr>
          <w:color w:val="00B050"/>
        </w:rPr>
        <w:t xml:space="preserve">expansive </w:t>
      </w:r>
      <w:r w:rsidRPr="001E6A33">
        <w:rPr>
          <w:color w:val="000000" w:themeColor="text1"/>
        </w:rPr>
        <w:t xml:space="preserve">enviable colonial direct </w:t>
      </w:r>
      <w:r w:rsidRPr="00DA3E69">
        <w:rPr>
          <w:color w:val="00B050"/>
        </w:rPr>
        <w:t xml:space="preserve">crucial </w:t>
      </w:r>
      <w:r w:rsidR="00775B21" w:rsidRPr="00775B21">
        <w:rPr>
          <w:color w:val="00B050"/>
        </w:rPr>
        <w:t>good</w:t>
      </w:r>
      <w:r w:rsidRPr="00DA3E69">
        <w:rPr>
          <w:color w:val="00B050"/>
        </w:rPr>
        <w:t xml:space="preserve"> collective </w:t>
      </w:r>
      <w:r w:rsidRPr="001E6A33">
        <w:rPr>
          <w:color w:val="000000" w:themeColor="text1"/>
        </w:rPr>
        <w:t xml:space="preserve">aristocratic Indian </w:t>
      </w:r>
      <w:r w:rsidR="00775B21" w:rsidRPr="00775B21">
        <w:rPr>
          <w:color w:val="00B050"/>
        </w:rPr>
        <w:t>Good</w:t>
      </w:r>
    </w:p>
    <w:p w14:paraId="4741438B" w14:textId="60008B13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26: </w:t>
      </w:r>
      <w:r w:rsidRPr="00DC25F3">
        <w:rPr>
          <w:color w:val="FF0000"/>
        </w:rPr>
        <w:t xml:space="preserve">dreary disagreeable-looking secluded </w:t>
      </w:r>
      <w:r w:rsidRPr="00DA3E69">
        <w:rPr>
          <w:color w:val="00B050"/>
        </w:rPr>
        <w:t xml:space="preserve">true </w:t>
      </w:r>
      <w:r w:rsidRPr="001E6A33">
        <w:rPr>
          <w:color w:val="000000" w:themeColor="text1"/>
        </w:rPr>
        <w:t xml:space="preserve">hidden pasty </w:t>
      </w:r>
      <w:r w:rsidRPr="00DA3E69">
        <w:rPr>
          <w:color w:val="00B050"/>
        </w:rPr>
        <w:t xml:space="preserve">perfect </w:t>
      </w:r>
      <w:r w:rsidRPr="00DC25F3">
        <w:rPr>
          <w:color w:val="FF0000"/>
        </w:rPr>
        <w:t xml:space="preserve">sprawling humorless </w:t>
      </w:r>
      <w:r w:rsidRPr="00DA3E69">
        <w:rPr>
          <w:color w:val="00B050"/>
        </w:rPr>
        <w:t xml:space="preserve">beloved </w:t>
      </w:r>
      <w:r w:rsidRPr="001E6A33">
        <w:rPr>
          <w:color w:val="000000" w:themeColor="text1"/>
        </w:rPr>
        <w:t xml:space="preserve">unexpected cold full hitherto </w:t>
      </w:r>
      <w:r w:rsidRPr="00DA3E69">
        <w:rPr>
          <w:color w:val="00B050"/>
        </w:rPr>
        <w:t xml:space="preserve">healthy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</w:t>
      </w:r>
      <w:r w:rsidRPr="00DC25F3">
        <w:rPr>
          <w:color w:val="FF0000"/>
        </w:rPr>
        <w:t xml:space="preserve">gloomy bitter </w:t>
      </w:r>
      <w:r w:rsidRPr="001E6A33">
        <w:rPr>
          <w:color w:val="000000" w:themeColor="text1"/>
        </w:rPr>
        <w:t>blue flat</w:t>
      </w:r>
    </w:p>
    <w:p w14:paraId="2DC90C61" w14:textId="6C643DA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27: imaginary </w:t>
      </w:r>
      <w:r w:rsidRPr="00DC25F3">
        <w:rPr>
          <w:color w:val="FF0000"/>
        </w:rPr>
        <w:t xml:space="preserve">unforgiving </w:t>
      </w:r>
      <w:r w:rsidRPr="00DA3E69">
        <w:rPr>
          <w:color w:val="00B050"/>
        </w:rPr>
        <w:t xml:space="preserve">fervid </w:t>
      </w:r>
      <w:r w:rsidRPr="001E6A33">
        <w:rPr>
          <w:color w:val="000000" w:themeColor="text1"/>
        </w:rPr>
        <w:t xml:space="preserve">traditional present real </w:t>
      </w:r>
      <w:r w:rsidRPr="00DA3E69">
        <w:rPr>
          <w:color w:val="00B050"/>
        </w:rPr>
        <w:t xml:space="preserve">unwavering inexhaustible vibrant </w:t>
      </w:r>
      <w:r w:rsidRPr="00DC25F3">
        <w:rPr>
          <w:color w:val="FF0000"/>
        </w:rPr>
        <w:t xml:space="preserve">hard </w:t>
      </w:r>
      <w:r w:rsidRPr="00DA3E69">
        <w:rPr>
          <w:color w:val="00B050"/>
        </w:rPr>
        <w:t xml:space="preserve">full </w:t>
      </w:r>
      <w:r w:rsidR="00DC25F3" w:rsidRPr="00DC25F3">
        <w:rPr>
          <w:color w:val="FF0000"/>
        </w:rPr>
        <w:t>formidable</w:t>
      </w:r>
      <w:r w:rsidRPr="001E6A33">
        <w:rPr>
          <w:color w:val="000000" w:themeColor="text1"/>
        </w:rPr>
        <w:t xml:space="preserve"> fifteen </w:t>
      </w:r>
      <w:r w:rsidRPr="00DA3E69">
        <w:rPr>
          <w:color w:val="00B050"/>
        </w:rPr>
        <w:t xml:space="preserve">fiery </w:t>
      </w:r>
      <w:r w:rsidR="00300A81" w:rsidRPr="00DC25F3">
        <w:rPr>
          <w:color w:val="FF0000"/>
        </w:rPr>
        <w:t>harsh</w:t>
      </w:r>
      <w:r w:rsidRPr="00DC25F3">
        <w:rPr>
          <w:color w:val="FF0000"/>
        </w:rPr>
        <w:t xml:space="preserve">est </w:t>
      </w:r>
      <w:r w:rsidRPr="001E6A33">
        <w:rPr>
          <w:color w:val="000000" w:themeColor="text1"/>
        </w:rPr>
        <w:t xml:space="preserve">fair </w:t>
      </w:r>
      <w:r w:rsidR="00775B21" w:rsidRPr="00775B21">
        <w:rPr>
          <w:color w:val="00B050"/>
        </w:rPr>
        <w:t>great</w:t>
      </w:r>
      <w:r w:rsidRPr="001E6A33">
        <w:rPr>
          <w:color w:val="000000" w:themeColor="text1"/>
        </w:rPr>
        <w:t xml:space="preserve">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economic human</w:t>
      </w:r>
    </w:p>
    <w:p w14:paraId="14ECB9C3" w14:textId="026BE9B0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28: </w:t>
      </w:r>
      <w:r w:rsidR="00775B21" w:rsidRPr="00775B21">
        <w:rPr>
          <w:color w:val="00B050"/>
        </w:rPr>
        <w:t>wealthy</w:t>
      </w:r>
      <w:r w:rsidRPr="00DA3E69">
        <w:rPr>
          <w:color w:val="00B050"/>
        </w:rPr>
        <w:t xml:space="preserve"> ethereal </w:t>
      </w:r>
      <w:r w:rsidRPr="001E6A33">
        <w:rPr>
          <w:color w:val="000000" w:themeColor="text1"/>
        </w:rPr>
        <w:t xml:space="preserve">slight </w:t>
      </w:r>
      <w:r w:rsidRPr="00DC25F3">
        <w:rPr>
          <w:color w:val="FF0000"/>
        </w:rPr>
        <w:t xml:space="preserve">mismatched </w:t>
      </w:r>
      <w:r w:rsidRPr="001E6A33">
        <w:rPr>
          <w:color w:val="000000" w:themeColor="text1"/>
        </w:rPr>
        <w:t xml:space="preserve">odd first simultaneous </w:t>
      </w:r>
      <w:r w:rsidRPr="00DA3E69">
        <w:rPr>
          <w:color w:val="00B050"/>
        </w:rPr>
        <w:t xml:space="preserve">essential </w:t>
      </w:r>
      <w:r w:rsidRPr="00DC25F3">
        <w:rPr>
          <w:color w:val="FF0000"/>
        </w:rPr>
        <w:t xml:space="preserve">unformed </w:t>
      </w:r>
      <w:r w:rsidRPr="001E6A33">
        <w:rPr>
          <w:color w:val="000000" w:themeColor="text1"/>
        </w:rPr>
        <w:t xml:space="preserve">emerald </w:t>
      </w:r>
      <w:r w:rsidRPr="00DC25F3">
        <w:rPr>
          <w:color w:val="FF0000"/>
        </w:rPr>
        <w:t xml:space="preserve">imperious calloused </w:t>
      </w:r>
      <w:r w:rsidRPr="001E6A33">
        <w:rPr>
          <w:color w:val="000000" w:themeColor="text1"/>
        </w:rPr>
        <w:t xml:space="preserve">human compelling green gilded </w:t>
      </w:r>
      <w:r w:rsidR="00775B21" w:rsidRPr="00775B21">
        <w:rPr>
          <w:color w:val="00B050"/>
        </w:rPr>
        <w:t>fine</w:t>
      </w:r>
      <w:r w:rsidRPr="001E6A33">
        <w:rPr>
          <w:color w:val="000000" w:themeColor="text1"/>
        </w:rPr>
        <w:t xml:space="preserve">st endless </w:t>
      </w:r>
      <w:r w:rsidR="006E724B" w:rsidRPr="006E724B">
        <w:rPr>
          <w:color w:val="00B050"/>
        </w:rPr>
        <w:t>extraordinary</w:t>
      </w:r>
      <w:r w:rsidRPr="00DA3E69">
        <w:rPr>
          <w:color w:val="00B050"/>
        </w:rPr>
        <w:t xml:space="preserve"> </w:t>
      </w:r>
      <w:r w:rsidRPr="00260C0F">
        <w:rPr>
          <w:color w:val="FF0000"/>
        </w:rPr>
        <w:t>crooked</w:t>
      </w:r>
    </w:p>
    <w:p w14:paraId="589F1D1E" w14:textId="3750D614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29: familiar older </w:t>
      </w:r>
      <w:r w:rsidRPr="00DA3E69">
        <w:rPr>
          <w:color w:val="00B050"/>
        </w:rPr>
        <w:t xml:space="preserve">beautiful </w:t>
      </w:r>
      <w:r w:rsidRPr="005A03A3">
        <w:rPr>
          <w:color w:val="FF0000"/>
        </w:rPr>
        <w:t xml:space="preserve">unable </w:t>
      </w:r>
      <w:r w:rsidRPr="001E6A33">
        <w:rPr>
          <w:color w:val="000000" w:themeColor="text1"/>
        </w:rPr>
        <w:t xml:space="preserve">tiny </w:t>
      </w:r>
      <w:r w:rsidRPr="00DA3E69">
        <w:rPr>
          <w:color w:val="00B050"/>
        </w:rPr>
        <w:t xml:space="preserve">heartfelt </w:t>
      </w:r>
      <w:r w:rsidRPr="001E6A33">
        <w:rPr>
          <w:color w:val="000000" w:themeColor="text1"/>
        </w:rPr>
        <w:t xml:space="preserve">deep much wild hometown </w:t>
      </w:r>
      <w:r w:rsidRPr="005A03A3">
        <w:rPr>
          <w:color w:val="FF0000"/>
        </w:rPr>
        <w:t xml:space="preserve">histrionic </w:t>
      </w:r>
      <w:r w:rsidRPr="001E6A33">
        <w:rPr>
          <w:color w:val="000000" w:themeColor="text1"/>
        </w:rPr>
        <w:t xml:space="preserve">full fellow different due individual </w:t>
      </w:r>
      <w:r w:rsidR="00260C0F" w:rsidRPr="00260C0F">
        <w:rPr>
          <w:color w:val="FF0000"/>
        </w:rPr>
        <w:t>dangerous</w:t>
      </w:r>
      <w:r w:rsidRPr="001E6A33">
        <w:rPr>
          <w:color w:val="000000" w:themeColor="text1"/>
        </w:rPr>
        <w:t xml:space="preserve"> </w:t>
      </w:r>
      <w:r w:rsidRPr="00DA3E69">
        <w:rPr>
          <w:color w:val="00B050"/>
        </w:rPr>
        <w:t xml:space="preserve">colorful </w:t>
      </w:r>
      <w:r w:rsidRPr="001E6A33">
        <w:rPr>
          <w:color w:val="000000" w:themeColor="text1"/>
        </w:rPr>
        <w:t xml:space="preserve">blue </w:t>
      </w:r>
      <w:r w:rsidRPr="005A03A3">
        <w:rPr>
          <w:color w:val="FF0000"/>
        </w:rPr>
        <w:t>bizarre</w:t>
      </w:r>
    </w:p>
    <w:p w14:paraId="6B2CF956" w14:textId="3D4C3979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30: </w:t>
      </w:r>
      <w:r w:rsidRPr="005A03A3">
        <w:rPr>
          <w:color w:val="FF0000"/>
        </w:rPr>
        <w:t xml:space="preserve">questionable </w:t>
      </w:r>
      <w:r w:rsidRPr="001E6A33">
        <w:rPr>
          <w:color w:val="000000" w:themeColor="text1"/>
        </w:rPr>
        <w:t xml:space="preserve">veiled uncertain intangible once-renowned </w:t>
      </w:r>
      <w:r w:rsidRPr="00DA3E69">
        <w:rPr>
          <w:color w:val="00B050"/>
        </w:rPr>
        <w:t xml:space="preserve">professional </w:t>
      </w:r>
      <w:r w:rsidRPr="001E6A33">
        <w:rPr>
          <w:color w:val="000000" w:themeColor="text1"/>
        </w:rPr>
        <w:t xml:space="preserve">familial understanding defining </w:t>
      </w:r>
      <w:r w:rsidRPr="00DA3E69">
        <w:rPr>
          <w:color w:val="00B050"/>
        </w:rPr>
        <w:t xml:space="preserve">empathetic </w:t>
      </w:r>
      <w:r w:rsidRPr="001E6A33">
        <w:rPr>
          <w:color w:val="000000" w:themeColor="text1"/>
        </w:rPr>
        <w:t xml:space="preserve">entire labyrinthine </w:t>
      </w:r>
      <w:r w:rsidRPr="005A03A3">
        <w:rPr>
          <w:color w:val="FF0000"/>
        </w:rPr>
        <w:t xml:space="preserve">fearsome foul </w:t>
      </w:r>
      <w:r w:rsidRPr="001E6A33">
        <w:rPr>
          <w:color w:val="000000" w:themeColor="text1"/>
        </w:rPr>
        <w:t xml:space="preserve">deeper darkest general countless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inexplicable</w:t>
      </w:r>
    </w:p>
    <w:p w14:paraId="37665898" w14:textId="7866E564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lastRenderedPageBreak/>
        <w:t xml:space="preserve">Row 31: </w:t>
      </w:r>
      <w:r w:rsidRPr="005A03A3">
        <w:rPr>
          <w:color w:val="FF0000"/>
        </w:rPr>
        <w:t xml:space="preserve">weathered </w:t>
      </w:r>
      <w:r w:rsidRPr="001E6A33">
        <w:rPr>
          <w:color w:val="000000" w:themeColor="text1"/>
        </w:rPr>
        <w:t xml:space="preserve">azure </w:t>
      </w:r>
      <w:r w:rsidRPr="005A03A3">
        <w:rPr>
          <w:color w:val="FF0000"/>
        </w:rPr>
        <w:t xml:space="preserve">vulnerable </w:t>
      </w:r>
      <w:r w:rsidRPr="001E6A33">
        <w:rPr>
          <w:color w:val="000000" w:themeColor="text1"/>
        </w:rPr>
        <w:t xml:space="preserve">cold </w:t>
      </w:r>
      <w:r w:rsidR="00775B21" w:rsidRPr="00775B21">
        <w:rPr>
          <w:color w:val="00B050"/>
        </w:rPr>
        <w:t>enigmatic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deep stunned stone-like wooden </w:t>
      </w:r>
      <w:r w:rsidRPr="005A03A3">
        <w:rPr>
          <w:color w:val="FF0000"/>
        </w:rPr>
        <w:t xml:space="preserve">dreadful </w:t>
      </w:r>
      <w:r w:rsidRPr="001E6A33">
        <w:rPr>
          <w:color w:val="000000" w:themeColor="text1"/>
        </w:rPr>
        <w:t xml:space="preserve">human heavy eyes- evasive </w:t>
      </w:r>
      <w:r w:rsidRPr="003E10EA">
        <w:rPr>
          <w:color w:val="00B050"/>
        </w:rPr>
        <w:t xml:space="preserve">elaborate </w:t>
      </w:r>
      <w:r w:rsidRPr="005A03A3">
        <w:rPr>
          <w:color w:val="FF0000"/>
        </w:rPr>
        <w:t xml:space="preserve">eerie desolate </w:t>
      </w:r>
      <w:r w:rsidRPr="001E6A33">
        <w:rPr>
          <w:color w:val="000000" w:themeColor="text1"/>
        </w:rPr>
        <w:t xml:space="preserve">different </w:t>
      </w:r>
      <w:r w:rsidRPr="005A03A3">
        <w:rPr>
          <w:color w:val="FF0000"/>
        </w:rPr>
        <w:t xml:space="preserve">lonesome </w:t>
      </w:r>
      <w:r w:rsidRPr="001E6A33">
        <w:rPr>
          <w:color w:val="000000" w:themeColor="text1"/>
        </w:rPr>
        <w:t>complex</w:t>
      </w:r>
    </w:p>
    <w:p w14:paraId="6C619EE6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32: different succinct “ ivory inevitable </w:t>
      </w:r>
      <w:r w:rsidRPr="003E10EA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gated </w:t>
      </w:r>
      <w:r w:rsidRPr="003E10EA">
        <w:rPr>
          <w:color w:val="00B050"/>
        </w:rPr>
        <w:t xml:space="preserve">faithful fairy-tale-like </w:t>
      </w:r>
      <w:r w:rsidRPr="001E6A33">
        <w:rPr>
          <w:color w:val="000000" w:themeColor="text1"/>
        </w:rPr>
        <w:t xml:space="preserve">edgy conspicuous little coffee-colored </w:t>
      </w:r>
      <w:r w:rsidRPr="003E10EA">
        <w:rPr>
          <w:color w:val="00B050"/>
        </w:rPr>
        <w:t xml:space="preserve">captivating </w:t>
      </w:r>
      <w:r w:rsidRPr="001E6A33">
        <w:rPr>
          <w:color w:val="000000" w:themeColor="text1"/>
        </w:rPr>
        <w:t>brown blue-blooded bearable age-old key manifest</w:t>
      </w:r>
    </w:p>
    <w:p w14:paraId="7819DC08" w14:textId="64DFBEE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33: different yearly temporary </w:t>
      </w:r>
      <w:r w:rsidRPr="005A03A3">
        <w:rPr>
          <w:color w:val="FF0000"/>
        </w:rPr>
        <w:t xml:space="preserve">treacherous </w:t>
      </w:r>
      <w:r w:rsidR="00260C0F" w:rsidRPr="00260C0F">
        <w:rPr>
          <w:color w:val="FF0000"/>
        </w:rPr>
        <w:t>fierce</w:t>
      </w:r>
      <w:r w:rsidRPr="001E6A33">
        <w:rPr>
          <w:color w:val="000000" w:themeColor="text1"/>
        </w:rPr>
        <w:t xml:space="preserve"> slow strong </w:t>
      </w:r>
      <w:r w:rsidRPr="003E10EA">
        <w:rPr>
          <w:color w:val="00B050"/>
        </w:rPr>
        <w:t xml:space="preserve">remarkable </w:t>
      </w:r>
      <w:r w:rsidR="00775B21" w:rsidRPr="00775B21">
        <w:rPr>
          <w:color w:val="00B050"/>
        </w:rPr>
        <w:t>wealthy</w:t>
      </w:r>
      <w:r w:rsidRPr="003E10EA">
        <w:rPr>
          <w:color w:val="00B050"/>
        </w:rPr>
        <w:t xml:space="preserve"> affluent </w:t>
      </w:r>
      <w:r w:rsidRPr="001E6A33">
        <w:rPr>
          <w:color w:val="000000" w:themeColor="text1"/>
        </w:rPr>
        <w:t xml:space="preserve">little </w:t>
      </w:r>
      <w:r w:rsidRPr="003E10EA">
        <w:rPr>
          <w:color w:val="00B050"/>
        </w:rPr>
        <w:t xml:space="preserve">legendary </w:t>
      </w:r>
      <w:r w:rsidRPr="001E6A33">
        <w:rPr>
          <w:color w:val="000000" w:themeColor="text1"/>
        </w:rPr>
        <w:t xml:space="preserve">hand-held improbable marine marrow-chilling human hard lean </w:t>
      </w:r>
      <w:r w:rsidRPr="005A03A3">
        <w:rPr>
          <w:color w:val="00B050"/>
        </w:rPr>
        <w:t>fiery</w:t>
      </w:r>
    </w:p>
    <w:p w14:paraId="131B1020" w14:textId="1FDF7892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34: </w:t>
      </w:r>
      <w:r w:rsidRPr="003E10EA">
        <w:rPr>
          <w:color w:val="00B050"/>
        </w:rPr>
        <w:t xml:space="preserve">vibrant </w:t>
      </w:r>
      <w:r w:rsidRPr="001E6A33">
        <w:rPr>
          <w:color w:val="000000" w:themeColor="text1"/>
        </w:rPr>
        <w:t xml:space="preserve">unlocked </w:t>
      </w:r>
      <w:r w:rsidR="00775B21" w:rsidRPr="00775B21">
        <w:rPr>
          <w:color w:val="00B050"/>
        </w:rPr>
        <w:t>humble</w:t>
      </w:r>
      <w:r w:rsidRPr="003E10EA">
        <w:rPr>
          <w:color w:val="00B050"/>
        </w:rPr>
        <w:t xml:space="preserve"> unique </w:t>
      </w:r>
      <w:r w:rsidR="00260C0F" w:rsidRPr="00260C0F">
        <w:rPr>
          <w:color w:val="FF0000"/>
        </w:rPr>
        <w:t>infectious</w:t>
      </w:r>
      <w:r w:rsidRPr="001E6A33">
        <w:rPr>
          <w:color w:val="000000" w:themeColor="text1"/>
        </w:rPr>
        <w:t xml:space="preserve"> tremendous ever-churning conscious </w:t>
      </w:r>
      <w:r w:rsidRPr="003E10EA">
        <w:rPr>
          <w:color w:val="00B050"/>
        </w:rPr>
        <w:t xml:space="preserve">perfect </w:t>
      </w:r>
      <w:r w:rsidRPr="005A03A3">
        <w:rPr>
          <w:color w:val="FF0000"/>
        </w:rPr>
        <w:t xml:space="preserve">discordant </w:t>
      </w:r>
      <w:r w:rsidRPr="001E6A33">
        <w:rPr>
          <w:color w:val="000000" w:themeColor="text1"/>
        </w:rPr>
        <w:t xml:space="preserve">glitzy gilt free-spirited excessive </w:t>
      </w:r>
      <w:r w:rsidRPr="003E10EA">
        <w:rPr>
          <w:color w:val="00B050"/>
        </w:rPr>
        <w:t xml:space="preserve">elegant </w:t>
      </w:r>
      <w:r w:rsidRPr="001E6A33">
        <w:rPr>
          <w:color w:val="000000" w:themeColor="text1"/>
        </w:rPr>
        <w:t xml:space="preserve">easel crowded </w:t>
      </w:r>
      <w:r w:rsidRPr="003E10EA">
        <w:rPr>
          <w:color w:val="00B050"/>
        </w:rPr>
        <w:t xml:space="preserve">curious </w:t>
      </w:r>
      <w:r w:rsidRPr="001E6A33">
        <w:rPr>
          <w:color w:val="000000" w:themeColor="text1"/>
        </w:rPr>
        <w:t xml:space="preserve">half-completed </w:t>
      </w:r>
      <w:r w:rsidRPr="005A03A3">
        <w:rPr>
          <w:color w:val="FF0000"/>
        </w:rPr>
        <w:t>broken</w:t>
      </w:r>
    </w:p>
    <w:p w14:paraId="104660C9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35: unexpected different iceberg-like eager simple deep professor-like </w:t>
      </w:r>
      <w:r w:rsidRPr="005A03A3">
        <w:rPr>
          <w:color w:val="FF0000"/>
        </w:rPr>
        <w:t xml:space="preserve">unaware </w:t>
      </w:r>
      <w:r w:rsidRPr="001E6A33">
        <w:rPr>
          <w:color w:val="000000" w:themeColor="text1"/>
        </w:rPr>
        <w:t xml:space="preserve">gilded blue polished everyday </w:t>
      </w:r>
      <w:r w:rsidRPr="003E10EA">
        <w:rPr>
          <w:color w:val="00B050"/>
        </w:rPr>
        <w:t xml:space="preserve">exciting </w:t>
      </w:r>
      <w:r w:rsidRPr="001E6A33">
        <w:rPr>
          <w:color w:val="000000" w:themeColor="text1"/>
        </w:rPr>
        <w:t xml:space="preserve">first </w:t>
      </w:r>
      <w:r w:rsidRPr="003E10EA">
        <w:rPr>
          <w:color w:val="00B050"/>
        </w:rPr>
        <w:t xml:space="preserve">genuine </w:t>
      </w:r>
      <w:r w:rsidRPr="001E6A33">
        <w:rPr>
          <w:color w:val="000000" w:themeColor="text1"/>
        </w:rPr>
        <w:t xml:space="preserve">ever-so-forgetful endless </w:t>
      </w:r>
      <w:r w:rsidRPr="003E10EA">
        <w:rPr>
          <w:color w:val="00B050"/>
        </w:rPr>
        <w:t xml:space="preserve">elegant </w:t>
      </w:r>
      <w:r w:rsidRPr="005A03A3">
        <w:rPr>
          <w:color w:val="FF0000"/>
        </w:rPr>
        <w:t xml:space="preserve">worse </w:t>
      </w:r>
      <w:r w:rsidRPr="001E6A33">
        <w:rPr>
          <w:color w:val="000000" w:themeColor="text1"/>
        </w:rPr>
        <w:t>early</w:t>
      </w:r>
    </w:p>
    <w:p w14:paraId="76FBCB98" w14:textId="376A00D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36: newfound </w:t>
      </w:r>
      <w:r w:rsidRPr="003E10EA">
        <w:rPr>
          <w:color w:val="00B050"/>
        </w:rPr>
        <w:t xml:space="preserve">fresh </w:t>
      </w:r>
      <w:r w:rsidRPr="001E6A33">
        <w:rPr>
          <w:color w:val="000000" w:themeColor="text1"/>
        </w:rPr>
        <w:t xml:space="preserve">innocent uncharacteristic rural unique familial unreserved rich usual </w:t>
      </w:r>
      <w:r w:rsidRPr="005A03A3">
        <w:rPr>
          <w:color w:val="FF0000"/>
        </w:rPr>
        <w:t xml:space="preserve">apprehensive </w:t>
      </w:r>
      <w:r w:rsidRPr="003E10EA">
        <w:rPr>
          <w:color w:val="00B050"/>
        </w:rPr>
        <w:t xml:space="preserve">intricate </w:t>
      </w:r>
      <w:r w:rsidRPr="001E6A33">
        <w:rPr>
          <w:color w:val="000000" w:themeColor="text1"/>
        </w:rPr>
        <w:t xml:space="preserve">little material </w:t>
      </w:r>
      <w:r w:rsidRPr="003E10EA">
        <w:rPr>
          <w:color w:val="00B050"/>
        </w:rPr>
        <w:t xml:space="preserve">modest </w:t>
      </w:r>
      <w:r w:rsidRPr="001E6A33">
        <w:rPr>
          <w:color w:val="000000" w:themeColor="text1"/>
        </w:rPr>
        <w:t xml:space="preserve">new </w:t>
      </w:r>
      <w:r w:rsidRPr="003E10EA">
        <w:rPr>
          <w:color w:val="00B050"/>
        </w:rPr>
        <w:t xml:space="preserve">intellect </w:t>
      </w:r>
      <w:r w:rsidRPr="005A03A3">
        <w:rPr>
          <w:color w:val="FF0000"/>
        </w:rPr>
        <w:t xml:space="preserve">insular </w:t>
      </w:r>
      <w:r w:rsidR="00775B21" w:rsidRPr="00775B21">
        <w:rPr>
          <w:color w:val="00B050"/>
        </w:rPr>
        <w:t>youthful</w:t>
      </w:r>
      <w:r w:rsidRPr="003E10EA">
        <w:rPr>
          <w:color w:val="00B050"/>
        </w:rPr>
        <w:t xml:space="preserve"> </w:t>
      </w:r>
      <w:r w:rsidR="00775B21" w:rsidRPr="00775B21">
        <w:rPr>
          <w:color w:val="00B050"/>
        </w:rPr>
        <w:t>humble</w:t>
      </w:r>
    </w:p>
    <w:p w14:paraId="34BE787C" w14:textId="18C3D5E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37: age-old unexpected man-made silent human </w:t>
      </w:r>
      <w:r w:rsidRPr="005A03A3">
        <w:rPr>
          <w:color w:val="FF0000"/>
        </w:rPr>
        <w:t xml:space="preserve">starkly </w:t>
      </w:r>
      <w:r w:rsidRPr="001E6A33">
        <w:rPr>
          <w:color w:val="000000" w:themeColor="text1"/>
        </w:rPr>
        <w:t xml:space="preserve">deep tall biblical ancient natural countless new common different commanding </w:t>
      </w:r>
      <w:r w:rsidR="00775B21" w:rsidRPr="00775B21">
        <w:rPr>
          <w:color w:val="00B050"/>
        </w:rPr>
        <w:t>humble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living </w:t>
      </w:r>
      <w:r w:rsidRPr="003E10EA">
        <w:rPr>
          <w:color w:val="00B050"/>
        </w:rPr>
        <w:t xml:space="preserve">long-standing </w:t>
      </w:r>
      <w:r w:rsidRPr="001E6A33">
        <w:rPr>
          <w:color w:val="000000" w:themeColor="text1"/>
        </w:rPr>
        <w:t>wide-eyed</w:t>
      </w:r>
    </w:p>
    <w:p w14:paraId="0A21070A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38: particular rare epitome </w:t>
      </w:r>
      <w:r w:rsidRPr="005A03A3">
        <w:rPr>
          <w:color w:val="FF0000"/>
        </w:rPr>
        <w:t xml:space="preserve">overactive </w:t>
      </w:r>
      <w:r w:rsidRPr="001E6A33">
        <w:rPr>
          <w:color w:val="000000" w:themeColor="text1"/>
        </w:rPr>
        <w:t xml:space="preserve">enough </w:t>
      </w:r>
      <w:r w:rsidRPr="003E10EA">
        <w:rPr>
          <w:color w:val="00B050"/>
        </w:rPr>
        <w:t xml:space="preserve">important </w:t>
      </w:r>
      <w:r w:rsidRPr="001E6A33">
        <w:rPr>
          <w:color w:val="000000" w:themeColor="text1"/>
        </w:rPr>
        <w:t xml:space="preserve">ash-blonde chaotic </w:t>
      </w:r>
      <w:r w:rsidRPr="003E10EA">
        <w:rPr>
          <w:color w:val="00B050"/>
        </w:rPr>
        <w:t xml:space="preserve">certain favorite </w:t>
      </w:r>
      <w:r w:rsidRPr="001E6A33">
        <w:rPr>
          <w:color w:val="000000" w:themeColor="text1"/>
        </w:rPr>
        <w:t xml:space="preserve">different constant </w:t>
      </w:r>
      <w:r w:rsidRPr="003E10EA">
        <w:rPr>
          <w:color w:val="00B050"/>
        </w:rPr>
        <w:t xml:space="preserve">charismatic </w:t>
      </w:r>
      <w:r w:rsidRPr="001E6A33">
        <w:rPr>
          <w:color w:val="000000" w:themeColor="text1"/>
        </w:rPr>
        <w:t xml:space="preserve">entire evening familiar </w:t>
      </w:r>
      <w:r w:rsidRPr="003E10EA">
        <w:rPr>
          <w:color w:val="00B050"/>
        </w:rPr>
        <w:t xml:space="preserve">fascinating </w:t>
      </w:r>
      <w:r w:rsidRPr="001E6A33">
        <w:rPr>
          <w:color w:val="000000" w:themeColor="text1"/>
        </w:rPr>
        <w:t>whole integral uptown</w:t>
      </w:r>
    </w:p>
    <w:p w14:paraId="3017C3E1" w14:textId="5D600B0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39: altered </w:t>
      </w:r>
      <w:r w:rsidRPr="003E10EA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unforeseen unconventional personal different </w:t>
      </w:r>
      <w:r w:rsidR="00DC25F3" w:rsidRPr="00DC25F3">
        <w:rPr>
          <w:color w:val="FF0000"/>
        </w:rPr>
        <w:t>formidable</w:t>
      </w:r>
      <w:r w:rsidRPr="001E6A33">
        <w:rPr>
          <w:color w:val="000000" w:themeColor="text1"/>
        </w:rPr>
        <w:t xml:space="preserve"> large intriguing hugely </w:t>
      </w:r>
      <w:r w:rsidRPr="003E10EA">
        <w:rPr>
          <w:color w:val="00B050"/>
        </w:rPr>
        <w:t xml:space="preserve">fresh </w:t>
      </w:r>
      <w:r w:rsidRPr="001E6A33">
        <w:rPr>
          <w:color w:val="000000" w:themeColor="text1"/>
        </w:rPr>
        <w:t xml:space="preserve">early </w:t>
      </w:r>
      <w:r w:rsidR="00775B21" w:rsidRPr="00775B21">
        <w:rPr>
          <w:color w:val="00B050"/>
        </w:rPr>
        <w:t>enigmatic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many diverse </w:t>
      </w:r>
      <w:proofErr w:type="gramStart"/>
      <w:r w:rsidRPr="001E6A33">
        <w:rPr>
          <w:color w:val="000000" w:themeColor="text1"/>
        </w:rPr>
        <w:t>crystal</w:t>
      </w:r>
      <w:proofErr w:type="gramEnd"/>
      <w:r w:rsidRPr="001E6A33">
        <w:rPr>
          <w:color w:val="000000" w:themeColor="text1"/>
        </w:rPr>
        <w:t xml:space="preserve"> common clear bright long</w:t>
      </w:r>
    </w:p>
    <w:p w14:paraId="1AC25FE3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40: small tiny </w:t>
      </w:r>
      <w:r w:rsidRPr="005A03A3">
        <w:rPr>
          <w:color w:val="FF0000"/>
        </w:rPr>
        <w:t xml:space="preserve">lavish </w:t>
      </w:r>
      <w:r w:rsidRPr="001E6A33">
        <w:rPr>
          <w:color w:val="000000" w:themeColor="text1"/>
        </w:rPr>
        <w:t xml:space="preserve">liveliness </w:t>
      </w:r>
      <w:r w:rsidRPr="003E10EA">
        <w:rPr>
          <w:color w:val="00B050"/>
        </w:rPr>
        <w:t xml:space="preserve">fertile </w:t>
      </w:r>
      <w:r w:rsidRPr="005A03A3">
        <w:rPr>
          <w:color w:val="FF0000"/>
        </w:rPr>
        <w:t xml:space="preserve">despairing </w:t>
      </w:r>
      <w:r w:rsidRPr="003E10EA">
        <w:rPr>
          <w:color w:val="00B050"/>
        </w:rPr>
        <w:t xml:space="preserve">precious radiant </w:t>
      </w:r>
      <w:r w:rsidRPr="001E6A33">
        <w:rPr>
          <w:color w:val="000000" w:themeColor="text1"/>
        </w:rPr>
        <w:t xml:space="preserve">derelict starkly utterly </w:t>
      </w:r>
      <w:r w:rsidRPr="003E10EA">
        <w:rPr>
          <w:color w:val="00B050"/>
        </w:rPr>
        <w:t xml:space="preserve">beautiful </w:t>
      </w:r>
      <w:r w:rsidRPr="001E6A33">
        <w:rPr>
          <w:color w:val="000000" w:themeColor="text1"/>
        </w:rPr>
        <w:t xml:space="preserve">daily fair-skinned green </w:t>
      </w:r>
      <w:r w:rsidRPr="005A03A3">
        <w:rPr>
          <w:color w:val="FF0000"/>
        </w:rPr>
        <w:t xml:space="preserve">gloomy </w:t>
      </w:r>
      <w:r w:rsidRPr="001E6A33">
        <w:rPr>
          <w:color w:val="000000" w:themeColor="text1"/>
        </w:rPr>
        <w:t xml:space="preserve">fleeting first fabric </w:t>
      </w:r>
      <w:r w:rsidRPr="003E10EA">
        <w:rPr>
          <w:color w:val="00B050"/>
        </w:rPr>
        <w:t>daring</w:t>
      </w:r>
    </w:p>
    <w:p w14:paraId="2DE55671" w14:textId="7D0F4E9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41: </w:t>
      </w:r>
      <w:r w:rsidRPr="005A03A3">
        <w:rPr>
          <w:color w:val="FF0000"/>
        </w:rPr>
        <w:t xml:space="preserve">weary </w:t>
      </w:r>
      <w:r w:rsidRPr="001E6A33">
        <w:rPr>
          <w:color w:val="000000" w:themeColor="text1"/>
        </w:rPr>
        <w:t>revolving non-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</w:t>
      </w:r>
      <w:r w:rsidRPr="005A03A3">
        <w:rPr>
          <w:color w:val="FF0000"/>
        </w:rPr>
        <w:t xml:space="preserve">furious wary </w:t>
      </w:r>
      <w:r w:rsidRPr="001E6A33">
        <w:rPr>
          <w:color w:val="000000" w:themeColor="text1"/>
        </w:rPr>
        <w:t xml:space="preserve">born calloused constant </w:t>
      </w:r>
      <w:r w:rsidRPr="005A03A3">
        <w:rPr>
          <w:color w:val="FF0000"/>
        </w:rPr>
        <w:t xml:space="preserve">crude </w:t>
      </w:r>
      <w:r w:rsidR="006E724B" w:rsidRPr="006E724B">
        <w:rPr>
          <w:color w:val="00B050"/>
        </w:rPr>
        <w:t>extraordinary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mere black </w:t>
      </w:r>
      <w:r w:rsidRPr="005A03A3">
        <w:rPr>
          <w:color w:val="FF0000"/>
        </w:rPr>
        <w:t xml:space="preserve">gnarled </w:t>
      </w:r>
      <w:r w:rsidR="00775B21" w:rsidRPr="00775B21">
        <w:rPr>
          <w:color w:val="00B050"/>
        </w:rPr>
        <w:t>Wealthy</w:t>
      </w:r>
      <w:r w:rsidRPr="003E10EA">
        <w:rPr>
          <w:color w:val="00B050"/>
        </w:rPr>
        <w:t xml:space="preserve">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homemade </w:t>
      </w:r>
      <w:r w:rsidRPr="005A03A3">
        <w:rPr>
          <w:color w:val="FF0000"/>
        </w:rPr>
        <w:t xml:space="preserve">hostile </w:t>
      </w:r>
      <w:r w:rsidRPr="001E6A33">
        <w:rPr>
          <w:color w:val="000000" w:themeColor="text1"/>
        </w:rPr>
        <w:t xml:space="preserve">human </w:t>
      </w:r>
      <w:r w:rsidRPr="005A03A3">
        <w:rPr>
          <w:color w:val="FF0000"/>
        </w:rPr>
        <w:t xml:space="preserve">meek </w:t>
      </w:r>
      <w:r w:rsidRPr="001E6A33">
        <w:rPr>
          <w:color w:val="000000" w:themeColor="text1"/>
        </w:rPr>
        <w:t>modern</w:t>
      </w:r>
    </w:p>
    <w:p w14:paraId="5231F1C2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42: </w:t>
      </w:r>
      <w:r w:rsidRPr="003E10EA">
        <w:rPr>
          <w:color w:val="00B050"/>
        </w:rPr>
        <w:t xml:space="preserve">artistic intricate </w:t>
      </w:r>
      <w:r w:rsidRPr="001E6A33">
        <w:rPr>
          <w:color w:val="000000" w:themeColor="text1"/>
        </w:rPr>
        <w:t xml:space="preserve">cast-iron interesting ’ </w:t>
      </w:r>
      <w:r w:rsidRPr="005A03A3">
        <w:rPr>
          <w:color w:val="FF0000"/>
        </w:rPr>
        <w:t xml:space="preserve">funeral </w:t>
      </w:r>
      <w:r w:rsidRPr="001E6A33">
        <w:rPr>
          <w:color w:val="000000" w:themeColor="text1"/>
        </w:rPr>
        <w:t xml:space="preserve">new </w:t>
      </w:r>
      <w:r w:rsidRPr="003E10EA">
        <w:rPr>
          <w:color w:val="00B050"/>
        </w:rPr>
        <w:t xml:space="preserve">perfect </w:t>
      </w:r>
      <w:r w:rsidRPr="001E6A33">
        <w:rPr>
          <w:color w:val="000000" w:themeColor="text1"/>
        </w:rPr>
        <w:t xml:space="preserve">potential able busy experimental Mexican higher </w:t>
      </w:r>
      <w:r w:rsidRPr="003E10EA">
        <w:rPr>
          <w:color w:val="00B050"/>
        </w:rPr>
        <w:t xml:space="preserve">high-profile </w:t>
      </w:r>
      <w:r w:rsidRPr="005A03A3">
        <w:rPr>
          <w:color w:val="FF0000"/>
        </w:rPr>
        <w:t xml:space="preserve">hard </w:t>
      </w:r>
      <w:r w:rsidRPr="001E6A33">
        <w:rPr>
          <w:color w:val="000000" w:themeColor="text1"/>
        </w:rPr>
        <w:t xml:space="preserve">gothic </w:t>
      </w:r>
      <w:r w:rsidRPr="003E10EA">
        <w:rPr>
          <w:color w:val="00B050"/>
        </w:rPr>
        <w:t xml:space="preserve">aesthetic famous </w:t>
      </w:r>
      <w:r w:rsidRPr="001E6A33">
        <w:rPr>
          <w:color w:val="000000" w:themeColor="text1"/>
        </w:rPr>
        <w:t>art</w:t>
      </w:r>
    </w:p>
    <w:p w14:paraId="61148EF8" w14:textId="46E08212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>Row 43</w:t>
      </w:r>
      <w:proofErr w:type="gramStart"/>
      <w:r w:rsidRPr="001E6A33">
        <w:rPr>
          <w:color w:val="000000" w:themeColor="text1"/>
        </w:rPr>
        <w:t>: ’</w:t>
      </w:r>
      <w:proofErr w:type="gramEnd"/>
      <w:r w:rsidRPr="001E6A33">
        <w:rPr>
          <w:color w:val="000000" w:themeColor="text1"/>
        </w:rPr>
        <w:t xml:space="preserve"> tear-filled live much </w:t>
      </w:r>
      <w:r w:rsidRPr="003E10EA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tangible </w:t>
      </w:r>
      <w:r w:rsidRPr="003E10EA">
        <w:rPr>
          <w:color w:val="00B050"/>
        </w:rPr>
        <w:t xml:space="preserve">coveted </w:t>
      </w:r>
      <w:r w:rsidRPr="005A03A3">
        <w:rPr>
          <w:color w:val="FF0000"/>
        </w:rPr>
        <w:t xml:space="preserve">vulnerable </w:t>
      </w:r>
      <w:r w:rsidRPr="003E10EA">
        <w:rPr>
          <w:color w:val="00B050"/>
        </w:rPr>
        <w:t xml:space="preserve">cherish </w:t>
      </w:r>
      <w:r w:rsidRPr="001E6A33">
        <w:rPr>
          <w:color w:val="000000" w:themeColor="text1"/>
        </w:rPr>
        <w:t xml:space="preserve">clearer </w:t>
      </w:r>
      <w:r w:rsidR="005A03A3" w:rsidRPr="005A03A3">
        <w:rPr>
          <w:color w:val="FF0000"/>
        </w:rPr>
        <w:t>hollow</w:t>
      </w:r>
      <w:r w:rsidRPr="005A03A3">
        <w:rPr>
          <w:color w:val="FF0000"/>
        </w:rPr>
        <w:t xml:space="preserve"> </w:t>
      </w:r>
      <w:r w:rsidRPr="003E10EA">
        <w:rPr>
          <w:color w:val="00B050"/>
        </w:rPr>
        <w:t xml:space="preserve">hard-earned affluent </w:t>
      </w:r>
      <w:r w:rsidRPr="005A03A3">
        <w:rPr>
          <w:color w:val="FF0000"/>
        </w:rPr>
        <w:t xml:space="preserve">hard </w:t>
      </w:r>
      <w:r w:rsidRPr="001E6A33">
        <w:rPr>
          <w:color w:val="000000" w:themeColor="text1"/>
        </w:rPr>
        <w:t xml:space="preserve">aristocratic fresh fair ephemeral endless </w:t>
      </w:r>
      <w:r w:rsidRPr="003E10EA">
        <w:rPr>
          <w:color w:val="00B050"/>
        </w:rPr>
        <w:t>dreamy</w:t>
      </w:r>
    </w:p>
    <w:p w14:paraId="6CBDA4B8" w14:textId="2461768C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44: black latter </w:t>
      </w:r>
      <w:proofErr w:type="gramStart"/>
      <w:r w:rsidRPr="001E6A33">
        <w:rPr>
          <w:color w:val="000000" w:themeColor="text1"/>
        </w:rPr>
        <w:t>quiet</w:t>
      </w:r>
      <w:proofErr w:type="gramEnd"/>
      <w:r w:rsidRPr="001E6A33">
        <w:rPr>
          <w:color w:val="000000" w:themeColor="text1"/>
        </w:rPr>
        <w:t xml:space="preserve"> careful </w:t>
      </w:r>
      <w:r w:rsidRPr="003E10EA">
        <w:rPr>
          <w:color w:val="00B050"/>
        </w:rPr>
        <w:t xml:space="preserve">graceful respectful </w:t>
      </w:r>
      <w:r w:rsidRPr="001E6A33">
        <w:rPr>
          <w:color w:val="000000" w:themeColor="text1"/>
        </w:rPr>
        <w:t xml:space="preserve">thin many aged green </w:t>
      </w:r>
      <w:r w:rsidR="00775B21" w:rsidRPr="00775B21">
        <w:rPr>
          <w:color w:val="00B050"/>
        </w:rPr>
        <w:t>great</w:t>
      </w:r>
      <w:r w:rsidRPr="001E6A33">
        <w:rPr>
          <w:color w:val="000000" w:themeColor="text1"/>
        </w:rPr>
        <w:t xml:space="preserve"> crisp formalized first </w:t>
      </w:r>
      <w:r w:rsidR="005A03A3" w:rsidRPr="005A03A3">
        <w:rPr>
          <w:color w:val="FF0000"/>
        </w:rPr>
        <w:t>hollow</w:t>
      </w:r>
      <w:r w:rsidRPr="005A03A3">
        <w:rPr>
          <w:color w:val="FF0000"/>
        </w:rPr>
        <w:t xml:space="preserve"> </w:t>
      </w:r>
      <w:r w:rsidRPr="001E6A33">
        <w:rPr>
          <w:color w:val="000000" w:themeColor="text1"/>
        </w:rPr>
        <w:t xml:space="preserve">familiar essential </w:t>
      </w:r>
      <w:r w:rsidRPr="003E10EA">
        <w:rPr>
          <w:color w:val="00B050"/>
        </w:rPr>
        <w:t xml:space="preserve">grand </w:t>
      </w:r>
      <w:r w:rsidRPr="001E6A33">
        <w:rPr>
          <w:color w:val="000000" w:themeColor="text1"/>
        </w:rPr>
        <w:t>closed conspiratorial</w:t>
      </w:r>
    </w:p>
    <w:p w14:paraId="426524E0" w14:textId="1FF2445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lastRenderedPageBreak/>
        <w:t xml:space="preserve">Row 45: </w:t>
      </w:r>
      <w:r w:rsidR="005A03A3" w:rsidRPr="005A03A3">
        <w:rPr>
          <w:color w:val="FF0000"/>
        </w:rPr>
        <w:t>peculiar</w:t>
      </w:r>
      <w:r w:rsidRPr="001E6A33">
        <w:rPr>
          <w:color w:val="000000" w:themeColor="text1"/>
        </w:rPr>
        <w:t xml:space="preserve"> key older ordinary eternal brief </w:t>
      </w:r>
      <w:r w:rsidRPr="003E10EA">
        <w:rPr>
          <w:color w:val="00B050"/>
        </w:rPr>
        <w:t xml:space="preserve">polite </w:t>
      </w:r>
      <w:r w:rsidRPr="005A03A3">
        <w:rPr>
          <w:color w:val="FF0000"/>
        </w:rPr>
        <w:t xml:space="preserve">anxious </w:t>
      </w:r>
      <w:r w:rsidRPr="001E6A33">
        <w:rPr>
          <w:color w:val="000000" w:themeColor="text1"/>
        </w:rPr>
        <w:t xml:space="preserve">shared </w:t>
      </w:r>
      <w:r w:rsidRPr="005A03A3">
        <w:rPr>
          <w:color w:val="FF0000"/>
        </w:rPr>
        <w:t xml:space="preserve">unfortunate </w:t>
      </w:r>
      <w:r w:rsidRPr="003E10EA">
        <w:rPr>
          <w:color w:val="00B050"/>
        </w:rPr>
        <w:t xml:space="preserve">independent </w:t>
      </w:r>
      <w:r w:rsidRPr="001E6A33">
        <w:rPr>
          <w:color w:val="000000" w:themeColor="text1"/>
        </w:rPr>
        <w:t xml:space="preserve">unknown Little different </w:t>
      </w:r>
      <w:r w:rsidR="006E724B" w:rsidRPr="006E724B">
        <w:rPr>
          <w:color w:val="00B050"/>
        </w:rPr>
        <w:t>extraordinary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greyish exact </w:t>
      </w:r>
      <w:r w:rsidRPr="003E10EA">
        <w:rPr>
          <w:color w:val="00B050"/>
        </w:rPr>
        <w:t xml:space="preserve">eventful </w:t>
      </w:r>
      <w:r w:rsidRPr="001E6A33">
        <w:rPr>
          <w:color w:val="000000" w:themeColor="text1"/>
        </w:rPr>
        <w:t xml:space="preserve">endless </w:t>
      </w:r>
      <w:r w:rsidR="00775B21" w:rsidRPr="00775B21">
        <w:rPr>
          <w:color w:val="00B050"/>
        </w:rPr>
        <w:t>wealthy</w:t>
      </w:r>
    </w:p>
    <w:p w14:paraId="3D446CEF" w14:textId="7300026C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46: </w:t>
      </w:r>
      <w:r w:rsidR="00775B21" w:rsidRPr="00775B21">
        <w:rPr>
          <w:color w:val="00B050"/>
        </w:rPr>
        <w:t>young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older emerald-green </w:t>
      </w:r>
      <w:r w:rsidRPr="003E10EA">
        <w:rPr>
          <w:color w:val="00B050"/>
        </w:rPr>
        <w:t xml:space="preserve">self-made </w:t>
      </w:r>
      <w:r w:rsidRPr="001E6A33">
        <w:rPr>
          <w:color w:val="000000" w:themeColor="text1"/>
        </w:rPr>
        <w:t xml:space="preserve">simple </w:t>
      </w:r>
      <w:r w:rsidR="00775B21" w:rsidRPr="00775B21">
        <w:rPr>
          <w:color w:val="00B050"/>
        </w:rPr>
        <w:t>humble</w:t>
      </w:r>
      <w:r w:rsidRPr="003E10EA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firm thrust </w:t>
      </w:r>
      <w:r w:rsidR="00775B21" w:rsidRPr="00775B21">
        <w:rPr>
          <w:color w:val="00B050"/>
        </w:rPr>
        <w:t>noble</w:t>
      </w:r>
      <w:r w:rsidRPr="003E10EA">
        <w:rPr>
          <w:color w:val="00B050"/>
        </w:rPr>
        <w:t xml:space="preserve"> </w:t>
      </w:r>
      <w:r w:rsidRPr="005A03A3">
        <w:rPr>
          <w:color w:val="FF0000"/>
        </w:rPr>
        <w:t xml:space="preserve">bleak unlikeliest </w:t>
      </w:r>
      <w:r w:rsidRPr="001E6A33">
        <w:rPr>
          <w:color w:val="000000" w:themeColor="text1"/>
        </w:rPr>
        <w:t xml:space="preserve">upper unfamiliar deep indentured middle-aged materialistic </w:t>
      </w:r>
      <w:r w:rsidRPr="003E10EA">
        <w:rPr>
          <w:color w:val="00B050"/>
        </w:rPr>
        <w:t xml:space="preserve">lucky </w:t>
      </w:r>
      <w:r w:rsidRPr="001E6A33">
        <w:rPr>
          <w:color w:val="000000" w:themeColor="text1"/>
        </w:rPr>
        <w:t>little industrial</w:t>
      </w:r>
    </w:p>
    <w:p w14:paraId="0513D236" w14:textId="33EBF21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47: different working-class sensitized intellectual </w:t>
      </w:r>
      <w:r w:rsidRPr="003E10EA">
        <w:rPr>
          <w:color w:val="FF0000"/>
        </w:rPr>
        <w:t xml:space="preserve">oppressed oppressive </w:t>
      </w:r>
      <w:r w:rsidRPr="001E6A33">
        <w:rPr>
          <w:color w:val="000000" w:themeColor="text1"/>
        </w:rPr>
        <w:t xml:space="preserve">individuals- </w:t>
      </w:r>
      <w:r w:rsidRPr="003E10EA">
        <w:rPr>
          <w:color w:val="00B050"/>
        </w:rPr>
        <w:t xml:space="preserve">dramatic </w:t>
      </w:r>
      <w:r w:rsidR="00775B21" w:rsidRPr="00775B21">
        <w:rPr>
          <w:color w:val="00B050"/>
        </w:rPr>
        <w:t>wealthy</w:t>
      </w:r>
      <w:r w:rsidRPr="003E10EA">
        <w:rPr>
          <w:color w:val="00B050"/>
        </w:rPr>
        <w:t xml:space="preserve"> </w:t>
      </w:r>
      <w:r w:rsidRPr="003E10EA">
        <w:rPr>
          <w:color w:val="FF0000"/>
        </w:rPr>
        <w:t xml:space="preserve">tumultuous </w:t>
      </w:r>
      <w:r w:rsidRPr="003E10EA">
        <w:rPr>
          <w:color w:val="00B050"/>
        </w:rPr>
        <w:t xml:space="preserve">affluent </w:t>
      </w:r>
      <w:r w:rsidRPr="001E6A33">
        <w:rPr>
          <w:color w:val="000000" w:themeColor="text1"/>
        </w:rPr>
        <w:t xml:space="preserve">basic </w:t>
      </w:r>
      <w:r w:rsidRPr="003E10EA">
        <w:rPr>
          <w:color w:val="00B050"/>
        </w:rPr>
        <w:t xml:space="preserve">fiery </w:t>
      </w:r>
      <w:r w:rsidRPr="001E6A33">
        <w:rPr>
          <w:color w:val="000000" w:themeColor="text1"/>
        </w:rPr>
        <w:t xml:space="preserve">heated </w:t>
      </w:r>
      <w:r w:rsidRPr="003E10EA">
        <w:rPr>
          <w:color w:val="FF0000"/>
        </w:rPr>
        <w:t xml:space="preserve">hard </w:t>
      </w:r>
      <w:r w:rsidR="00775B21" w:rsidRPr="00775B21">
        <w:rPr>
          <w:color w:val="00B050"/>
        </w:rPr>
        <w:t>great</w:t>
      </w:r>
      <w:r w:rsidRPr="003E10EA">
        <w:rPr>
          <w:color w:val="00B050"/>
        </w:rPr>
        <w:t xml:space="preserve"> grand </w:t>
      </w:r>
      <w:r w:rsidRPr="001E6A33">
        <w:rPr>
          <w:color w:val="000000" w:themeColor="text1"/>
        </w:rPr>
        <w:t xml:space="preserve">foreign </w:t>
      </w:r>
      <w:r w:rsidR="00260C0F" w:rsidRPr="00260C0F">
        <w:rPr>
          <w:color w:val="FF0000"/>
        </w:rPr>
        <w:t>fierce</w:t>
      </w:r>
      <w:r w:rsidRPr="003E10EA">
        <w:rPr>
          <w:color w:val="FF0000"/>
        </w:rPr>
        <w:t xml:space="preserve"> </w:t>
      </w:r>
      <w:r w:rsidRPr="001E6A33">
        <w:rPr>
          <w:color w:val="000000" w:themeColor="text1"/>
        </w:rPr>
        <w:t>common</w:t>
      </w:r>
    </w:p>
    <w:p w14:paraId="64741CBC" w14:textId="0906604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48: </w:t>
      </w:r>
      <w:r w:rsidRPr="005A03A3">
        <w:rPr>
          <w:color w:val="FF0000"/>
        </w:rPr>
        <w:t xml:space="preserve">weak </w:t>
      </w:r>
      <w:r w:rsidRPr="00775B21">
        <w:rPr>
          <w:color w:val="00B050"/>
        </w:rPr>
        <w:t xml:space="preserve">vibrant memorable </w:t>
      </w:r>
      <w:r w:rsidRPr="001E6A33">
        <w:rPr>
          <w:color w:val="000000" w:themeColor="text1"/>
        </w:rPr>
        <w:t xml:space="preserve">unknown swift forgotten wildest </w:t>
      </w:r>
      <w:r w:rsidR="00260C0F" w:rsidRPr="00260C0F">
        <w:rPr>
          <w:color w:val="FF0000"/>
        </w:rPr>
        <w:t>fierce</w:t>
      </w:r>
      <w:r w:rsidRPr="001E6A33">
        <w:rPr>
          <w:color w:val="000000" w:themeColor="text1"/>
        </w:rPr>
        <w:t xml:space="preserve"> </w:t>
      </w:r>
      <w:r w:rsidRPr="00775B21">
        <w:rPr>
          <w:color w:val="00B050"/>
        </w:rPr>
        <w:t xml:space="preserve">influential </w:t>
      </w:r>
      <w:r w:rsidR="00775B21" w:rsidRPr="00775B21">
        <w:rPr>
          <w:color w:val="00B050"/>
        </w:rPr>
        <w:t>humble</w:t>
      </w:r>
      <w:r w:rsidRPr="00775B21">
        <w:rPr>
          <w:color w:val="00B050"/>
        </w:rPr>
        <w:t xml:space="preserve"> </w:t>
      </w:r>
      <w:r w:rsidR="005A03A3" w:rsidRPr="005A03A3">
        <w:rPr>
          <w:color w:val="FF0000"/>
        </w:rPr>
        <w:t>hollow</w:t>
      </w:r>
      <w:r w:rsidRPr="001E6A33">
        <w:rPr>
          <w:color w:val="000000" w:themeColor="text1"/>
        </w:rPr>
        <w:t xml:space="preserve">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</w:t>
      </w:r>
      <w:r w:rsidRPr="005A03A3">
        <w:rPr>
          <w:color w:val="FF0000"/>
        </w:rPr>
        <w:t xml:space="preserve">frigid </w:t>
      </w:r>
      <w:r w:rsidR="00775B21" w:rsidRPr="00775B21">
        <w:rPr>
          <w:color w:val="00B050"/>
        </w:rPr>
        <w:t>fine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final </w:t>
      </w:r>
      <w:r w:rsidRPr="005A03A3">
        <w:rPr>
          <w:color w:val="FF0000"/>
        </w:rPr>
        <w:t xml:space="preserve">eerie </w:t>
      </w:r>
      <w:r w:rsidR="00775B21" w:rsidRPr="00775B21">
        <w:rPr>
          <w:color w:val="00B050"/>
        </w:rPr>
        <w:t>extravagant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jewel-encrusted </w:t>
      </w:r>
      <w:r w:rsidRPr="005A03A3">
        <w:rPr>
          <w:color w:val="FF0000"/>
        </w:rPr>
        <w:t>doomed devious</w:t>
      </w:r>
    </w:p>
    <w:p w14:paraId="557F3E33" w14:textId="17A5F55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49: age-old </w:t>
      </w:r>
      <w:r w:rsidRPr="00775B21">
        <w:rPr>
          <w:color w:val="00B050"/>
        </w:rPr>
        <w:t xml:space="preserve">valuable </w:t>
      </w:r>
      <w:r w:rsidRPr="001E6A33">
        <w:rPr>
          <w:color w:val="000000" w:themeColor="text1"/>
        </w:rPr>
        <w:t xml:space="preserve">intertwined </w:t>
      </w:r>
      <w:r w:rsidRPr="005A03A3">
        <w:rPr>
          <w:color w:val="FF0000"/>
        </w:rPr>
        <w:t xml:space="preserve">deceptive </w:t>
      </w:r>
      <w:r w:rsidRPr="001E6A33">
        <w:rPr>
          <w:color w:val="000000" w:themeColor="text1"/>
        </w:rPr>
        <w:t xml:space="preserve">silent elusive wooden fascinating lonely ivy-covered historical </w:t>
      </w:r>
      <w:r w:rsidR="00775B21" w:rsidRPr="00775B21">
        <w:rPr>
          <w:color w:val="00B050"/>
        </w:rPr>
        <w:t>good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fish dusty </w:t>
      </w:r>
      <w:r w:rsidR="00775B21" w:rsidRPr="00775B21">
        <w:rPr>
          <w:color w:val="00B050"/>
        </w:rPr>
        <w:t>extravagant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>musty darkest cautious artifacts–a amidst</w:t>
      </w:r>
    </w:p>
    <w:p w14:paraId="0D820592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50: mercurial </w:t>
      </w:r>
      <w:r w:rsidRPr="005A03A3">
        <w:rPr>
          <w:color w:val="FF0000"/>
        </w:rPr>
        <w:t xml:space="preserve">futile </w:t>
      </w:r>
      <w:r w:rsidRPr="001E6A33">
        <w:rPr>
          <w:color w:val="000000" w:themeColor="text1"/>
        </w:rPr>
        <w:t xml:space="preserve">vacated music-laced breathed shared philosophical intellectual inscrutable incomprehensible inclined </w:t>
      </w:r>
      <w:r w:rsidRPr="00775B21">
        <w:rPr>
          <w:color w:val="00B050"/>
        </w:rPr>
        <w:t xml:space="preserve">high </w:t>
      </w:r>
      <w:r w:rsidRPr="001E6A33">
        <w:rPr>
          <w:color w:val="000000" w:themeColor="text1"/>
        </w:rPr>
        <w:t xml:space="preserve">gold-haired equal familial </w:t>
      </w:r>
      <w:r w:rsidRPr="00775B21">
        <w:rPr>
          <w:color w:val="00B050"/>
        </w:rPr>
        <w:t xml:space="preserve">exciting lively </w:t>
      </w:r>
      <w:r w:rsidRPr="001E6A33">
        <w:rPr>
          <w:color w:val="000000" w:themeColor="text1"/>
        </w:rPr>
        <w:t xml:space="preserve">different </w:t>
      </w:r>
      <w:r w:rsidRPr="005A03A3">
        <w:rPr>
          <w:color w:val="FF0000"/>
        </w:rPr>
        <w:t>devilish artful</w:t>
      </w:r>
    </w:p>
    <w:p w14:paraId="501C59C0" w14:textId="1D5CEBC9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51: little medieval daily </w:t>
      </w:r>
      <w:r w:rsidRPr="00775B21">
        <w:rPr>
          <w:color w:val="00B050"/>
        </w:rPr>
        <w:t xml:space="preserve">established </w:t>
      </w:r>
      <w:r w:rsidR="00775B21" w:rsidRPr="00775B21">
        <w:rPr>
          <w:color w:val="00B050"/>
        </w:rPr>
        <w:t>fine</w:t>
      </w:r>
      <w:r w:rsidRPr="00775B21">
        <w:rPr>
          <w:color w:val="00B050"/>
        </w:rPr>
        <w:t xml:space="preserve">st </w:t>
      </w:r>
      <w:r w:rsidRPr="001E6A33">
        <w:rPr>
          <w:color w:val="000000" w:themeColor="text1"/>
        </w:rPr>
        <w:t xml:space="preserve">free-floating </w:t>
      </w:r>
      <w:r w:rsidRPr="00775B21">
        <w:rPr>
          <w:color w:val="00B050"/>
        </w:rPr>
        <w:t xml:space="preserve">industrious </w:t>
      </w:r>
      <w:r w:rsidRPr="001E6A33">
        <w:rPr>
          <w:color w:val="000000" w:themeColor="text1"/>
        </w:rPr>
        <w:t xml:space="preserve">literary </w:t>
      </w:r>
      <w:r w:rsidR="00775B21" w:rsidRPr="00775B21">
        <w:rPr>
          <w:color w:val="00B050"/>
        </w:rPr>
        <w:t>young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French small spirited unexpected rustic </w:t>
      </w:r>
      <w:r w:rsidRPr="00775B21">
        <w:rPr>
          <w:color w:val="00B050"/>
        </w:rPr>
        <w:t xml:space="preserve">expansive </w:t>
      </w:r>
      <w:r w:rsidRPr="001E6A33">
        <w:rPr>
          <w:color w:val="000000" w:themeColor="text1"/>
        </w:rPr>
        <w:t xml:space="preserve">gilded </w:t>
      </w:r>
      <w:r w:rsidR="00775B21" w:rsidRPr="00775B21">
        <w:rPr>
          <w:color w:val="00B050"/>
        </w:rPr>
        <w:t>fine</w:t>
      </w:r>
      <w:r w:rsidRPr="00775B21">
        <w:rPr>
          <w:color w:val="00B050"/>
        </w:rPr>
        <w:t xml:space="preserve"> </w:t>
      </w:r>
      <w:proofErr w:type="gramStart"/>
      <w:r w:rsidR="006E724B" w:rsidRPr="006E724B">
        <w:rPr>
          <w:color w:val="00B050"/>
        </w:rPr>
        <w:t>extraordinary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>unusual</w:t>
      </w:r>
      <w:proofErr w:type="gramEnd"/>
      <w:r w:rsidRPr="001E6A33">
        <w:rPr>
          <w:color w:val="000000" w:themeColor="text1"/>
        </w:rPr>
        <w:t xml:space="preserve"> hidden</w:t>
      </w:r>
    </w:p>
    <w:p w14:paraId="6AABFEED" w14:textId="5A242A7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52: unknown conceived </w:t>
      </w:r>
      <w:r w:rsidRPr="005A03A3">
        <w:rPr>
          <w:color w:val="FF0000"/>
        </w:rPr>
        <w:t xml:space="preserve">lonesome </w:t>
      </w:r>
      <w:r w:rsidRPr="001E6A33">
        <w:rPr>
          <w:color w:val="000000" w:themeColor="text1"/>
        </w:rPr>
        <w:t xml:space="preserve">flickering Imagine </w:t>
      </w:r>
      <w:r w:rsidR="003C3CF9" w:rsidRPr="003C3CF9">
        <w:rPr>
          <w:color w:val="FF0000"/>
        </w:rPr>
        <w:t>grim</w:t>
      </w:r>
      <w:r w:rsidRPr="001E6A33">
        <w:rPr>
          <w:color w:val="000000" w:themeColor="text1"/>
        </w:rPr>
        <w:t xml:space="preserve"> different scientific </w:t>
      </w:r>
      <w:r w:rsidRPr="00775B21">
        <w:rPr>
          <w:color w:val="00B050"/>
        </w:rPr>
        <w:t xml:space="preserve">celestial rich </w:t>
      </w:r>
      <w:r w:rsidRPr="005A03A3">
        <w:rPr>
          <w:color w:val="FF0000"/>
        </w:rPr>
        <w:t xml:space="preserve">low </w:t>
      </w:r>
      <w:r w:rsidRPr="001E6A33">
        <w:rPr>
          <w:color w:val="000000" w:themeColor="text1"/>
        </w:rPr>
        <w:t xml:space="preserve">relic closer emerald </w:t>
      </w:r>
      <w:r w:rsidR="00775B21" w:rsidRPr="00775B21">
        <w:rPr>
          <w:color w:val="00B050"/>
        </w:rPr>
        <w:t>enigmatic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willing entire extraterrestrial farthest </w:t>
      </w:r>
      <w:r w:rsidR="006E724B" w:rsidRPr="006E724B">
        <w:rPr>
          <w:color w:val="00B050"/>
        </w:rPr>
        <w:t>extraordinary</w:t>
      </w:r>
    </w:p>
    <w:p w14:paraId="635FC4AE" w14:textId="77777777" w:rsidR="00C065AD" w:rsidRPr="00775B21" w:rsidRDefault="00000000">
      <w:pPr>
        <w:rPr>
          <w:strike/>
          <w:color w:val="000000" w:themeColor="text1"/>
        </w:rPr>
      </w:pPr>
      <w:r w:rsidRPr="00775B21">
        <w:rPr>
          <w:strike/>
          <w:color w:val="000000" w:themeColor="text1"/>
        </w:rPr>
        <w:t>Row 53: nous tous nouvelle parvenir peut-être que espérons-le tant leva directe avait dit-il fronçant le la Nous appuyé junior aussi il</w:t>
      </w:r>
    </w:p>
    <w:p w14:paraId="6C092757" w14:textId="7F353CC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54: old </w:t>
      </w:r>
      <w:r w:rsidRPr="00775B21">
        <w:rPr>
          <w:color w:val="00B050"/>
        </w:rPr>
        <w:t xml:space="preserve">invisible </w:t>
      </w:r>
      <w:r w:rsidRPr="001E6A33">
        <w:rPr>
          <w:color w:val="000000" w:themeColor="text1"/>
        </w:rPr>
        <w:t xml:space="preserve">nimble </w:t>
      </w:r>
      <w:r w:rsidRPr="00775B21">
        <w:rPr>
          <w:color w:val="00B050"/>
        </w:rPr>
        <w:t xml:space="preserve">rich </w:t>
      </w:r>
      <w:r w:rsidRPr="005A03A3">
        <w:rPr>
          <w:color w:val="FF0000"/>
        </w:rPr>
        <w:t xml:space="preserve">overwhelming sad </w:t>
      </w:r>
      <w:r w:rsidRPr="001E6A33">
        <w:rPr>
          <w:color w:val="000000" w:themeColor="text1"/>
        </w:rPr>
        <w:t xml:space="preserve">seasoned </w:t>
      </w:r>
      <w:r w:rsidRPr="005A03A3">
        <w:rPr>
          <w:color w:val="FF0000"/>
        </w:rPr>
        <w:t xml:space="preserve">oblivious </w:t>
      </w:r>
      <w:r w:rsidRPr="001E6A33">
        <w:rPr>
          <w:color w:val="000000" w:themeColor="text1"/>
        </w:rPr>
        <w:t xml:space="preserve">daily innocent </w:t>
      </w:r>
      <w:r w:rsidR="00775B21" w:rsidRPr="00775B21">
        <w:rPr>
          <w:color w:val="00B050"/>
        </w:rPr>
        <w:t>wealthy</w:t>
      </w:r>
      <w:r w:rsidRPr="00775B21">
        <w:rPr>
          <w:color w:val="00B050"/>
        </w:rPr>
        <w:t xml:space="preserve"> </w:t>
      </w:r>
      <w:r w:rsidRPr="005A03A3">
        <w:rPr>
          <w:color w:val="FF0000"/>
        </w:rPr>
        <w:t xml:space="preserve">fretful </w:t>
      </w:r>
      <w:r w:rsidRPr="001E6A33">
        <w:rPr>
          <w:color w:val="000000" w:themeColor="text1"/>
        </w:rPr>
        <w:t xml:space="preserve">high gathered homelike </w:t>
      </w:r>
      <w:r w:rsidR="00775B21" w:rsidRPr="00775B21">
        <w:rPr>
          <w:color w:val="00B050"/>
        </w:rPr>
        <w:t>humble</w:t>
      </w:r>
      <w:r w:rsidRPr="00775B21">
        <w:rPr>
          <w:color w:val="00B050"/>
        </w:rPr>
        <w:t xml:space="preserve"> happy </w:t>
      </w:r>
      <w:r w:rsidRPr="001E6A33">
        <w:rPr>
          <w:color w:val="000000" w:themeColor="text1"/>
        </w:rPr>
        <w:t xml:space="preserve">incalculable </w:t>
      </w:r>
      <w:r w:rsidRPr="00775B21">
        <w:rPr>
          <w:color w:val="00B050"/>
        </w:rPr>
        <w:t xml:space="preserve">grand </w:t>
      </w:r>
      <w:r w:rsidRPr="001E6A33">
        <w:rPr>
          <w:color w:val="000000" w:themeColor="text1"/>
        </w:rPr>
        <w:t>intelligent</w:t>
      </w:r>
    </w:p>
    <w:p w14:paraId="36373688" w14:textId="72D3FA1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55: Irish soft concealed different high quiet societal </w:t>
      </w:r>
      <w:r w:rsidR="00775B21" w:rsidRPr="00775B21">
        <w:rPr>
          <w:color w:val="00B050"/>
        </w:rPr>
        <w:t>youthful</w:t>
      </w:r>
      <w:r w:rsidRPr="00775B21">
        <w:rPr>
          <w:color w:val="00B050"/>
        </w:rPr>
        <w:t xml:space="preserve"> </w:t>
      </w:r>
      <w:r w:rsidRPr="005A03A3">
        <w:rPr>
          <w:color w:val="00B050"/>
        </w:rPr>
        <w:t xml:space="preserve">unalloyed </w:t>
      </w:r>
      <w:r w:rsidR="00775B21" w:rsidRPr="00775B21">
        <w:rPr>
          <w:color w:val="00B050"/>
        </w:rPr>
        <w:t>wealthy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tale </w:t>
      </w:r>
      <w:r w:rsidRPr="00775B21">
        <w:rPr>
          <w:color w:val="00B050"/>
        </w:rPr>
        <w:t xml:space="preserve">endearing </w:t>
      </w:r>
      <w:r w:rsidRPr="001E6A33">
        <w:rPr>
          <w:color w:val="000000" w:themeColor="text1"/>
        </w:rPr>
        <w:t>human unsaid glossy foreign everyday ends vast local</w:t>
      </w:r>
    </w:p>
    <w:p w14:paraId="7F33D80B" w14:textId="3A184EB2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56: many </w:t>
      </w:r>
      <w:r w:rsidRPr="00775B21">
        <w:rPr>
          <w:color w:val="00B050"/>
        </w:rPr>
        <w:t xml:space="preserve">full intricate </w:t>
      </w:r>
      <w:r w:rsidRPr="001E6A33">
        <w:rPr>
          <w:color w:val="000000" w:themeColor="text1"/>
        </w:rPr>
        <w:t xml:space="preserve">daily sudden </w:t>
      </w:r>
      <w:r w:rsidRPr="00775B21">
        <w:rPr>
          <w:color w:val="00B050"/>
        </w:rPr>
        <w:t xml:space="preserve">strong </w:t>
      </w:r>
      <w:r w:rsidRPr="005D2B0E">
        <w:rPr>
          <w:color w:val="FF0000"/>
        </w:rPr>
        <w:t xml:space="preserve">starkly </w:t>
      </w:r>
      <w:r w:rsidRPr="00775B21">
        <w:rPr>
          <w:color w:val="00B050"/>
        </w:rPr>
        <w:t xml:space="preserve">flourishing prestigious </w:t>
      </w:r>
      <w:r w:rsidRPr="005D2B0E">
        <w:rPr>
          <w:color w:val="FF0000"/>
        </w:rPr>
        <w:t xml:space="preserve">estranged </w:t>
      </w:r>
      <w:r w:rsidRPr="001E6A33">
        <w:rPr>
          <w:color w:val="000000" w:themeColor="text1"/>
        </w:rPr>
        <w:t xml:space="preserve">journalistic heavy head green </w:t>
      </w:r>
      <w:r w:rsidR="00775B21" w:rsidRPr="00775B21">
        <w:rPr>
          <w:color w:val="00B050"/>
        </w:rPr>
        <w:t>great</w:t>
      </w:r>
      <w:r w:rsidRPr="001E6A33">
        <w:rPr>
          <w:color w:val="000000" w:themeColor="text1"/>
        </w:rPr>
        <w:t xml:space="preserve"> front </w:t>
      </w:r>
      <w:r w:rsidR="00775B21" w:rsidRPr="00775B21">
        <w:rPr>
          <w:color w:val="00B050"/>
        </w:rPr>
        <w:t>young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>easy medical different</w:t>
      </w:r>
    </w:p>
    <w:p w14:paraId="02F419A2" w14:textId="323F85AC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57: </w:t>
      </w:r>
      <w:r w:rsidRPr="005D2B0E">
        <w:rPr>
          <w:color w:val="FF0000"/>
        </w:rPr>
        <w:t xml:space="preserve">nefarious </w:t>
      </w:r>
      <w:r w:rsidRPr="001E6A33">
        <w:rPr>
          <w:color w:val="000000" w:themeColor="text1"/>
        </w:rPr>
        <w:t xml:space="preserve">last </w:t>
      </w:r>
      <w:r w:rsidRPr="005D2B0E">
        <w:rPr>
          <w:color w:val="FF0000"/>
        </w:rPr>
        <w:t xml:space="preserve">destroyed uncomfortable </w:t>
      </w:r>
      <w:r w:rsidRPr="001E6A33">
        <w:rPr>
          <w:color w:val="000000" w:themeColor="text1"/>
        </w:rPr>
        <w:t xml:space="preserve">present true </w:t>
      </w:r>
      <w:r w:rsidRPr="00775B21">
        <w:rPr>
          <w:color w:val="00B050"/>
        </w:rPr>
        <w:t xml:space="preserve">privileged successful </w:t>
      </w:r>
      <w:r w:rsidRPr="001E6A33">
        <w:rPr>
          <w:color w:val="000000" w:themeColor="text1"/>
        </w:rPr>
        <w:t xml:space="preserve">first mixed large kind-hearted innocent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</w:t>
      </w:r>
      <w:r w:rsidR="003C3CF9" w:rsidRPr="003C3CF9">
        <w:rPr>
          <w:color w:val="FF0000"/>
        </w:rPr>
        <w:t>grim</w:t>
      </w:r>
      <w:r w:rsidRPr="001E6A33">
        <w:rPr>
          <w:color w:val="000000" w:themeColor="text1"/>
        </w:rPr>
        <w:t xml:space="preserve"> frozen wide financial </w:t>
      </w:r>
      <w:r w:rsidRPr="005D2B0E">
        <w:rPr>
          <w:color w:val="FF0000"/>
        </w:rPr>
        <w:t xml:space="preserve">false </w:t>
      </w:r>
      <w:r w:rsidRPr="001E6A33">
        <w:rPr>
          <w:color w:val="000000" w:themeColor="text1"/>
        </w:rPr>
        <w:t>next</w:t>
      </w:r>
    </w:p>
    <w:p w14:paraId="6988043C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58: agricultural yearly </w:t>
      </w:r>
      <w:r w:rsidRPr="00775B21">
        <w:rPr>
          <w:color w:val="00B050"/>
        </w:rPr>
        <w:t xml:space="preserve">famous </w:t>
      </w:r>
      <w:r w:rsidRPr="001E6A33">
        <w:rPr>
          <w:color w:val="000000" w:themeColor="text1"/>
        </w:rPr>
        <w:t xml:space="preserve">much-anticipated pompous </w:t>
      </w:r>
      <w:r w:rsidRPr="005D2B0E">
        <w:rPr>
          <w:color w:val="FF0000"/>
        </w:rPr>
        <w:t xml:space="preserve">rusty stark lanky </w:t>
      </w:r>
      <w:r w:rsidRPr="001E6A33">
        <w:rPr>
          <w:color w:val="000000" w:themeColor="text1"/>
        </w:rPr>
        <w:t xml:space="preserve">much annual Next </w:t>
      </w:r>
      <w:r w:rsidRPr="00775B21">
        <w:rPr>
          <w:color w:val="00B050"/>
        </w:rPr>
        <w:t xml:space="preserve">memorable jovial </w:t>
      </w:r>
      <w:r w:rsidRPr="001E6A33">
        <w:rPr>
          <w:color w:val="000000" w:themeColor="text1"/>
        </w:rPr>
        <w:t>low local late last meaningful ’ home-grown</w:t>
      </w:r>
    </w:p>
    <w:p w14:paraId="22176E55" w14:textId="36D4DC5E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59: simpler last 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narrative unseen dry fair-haired </w:t>
      </w:r>
      <w:r w:rsidRPr="00775B21">
        <w:rPr>
          <w:color w:val="00B050"/>
        </w:rPr>
        <w:t xml:space="preserve">serene </w:t>
      </w:r>
      <w:r w:rsidRPr="005D2B0E">
        <w:rPr>
          <w:color w:val="FF0000"/>
        </w:rPr>
        <w:t xml:space="preserve">enraptured </w:t>
      </w:r>
      <w:r w:rsidRPr="001E6A33">
        <w:rPr>
          <w:color w:val="000000" w:themeColor="text1"/>
        </w:rPr>
        <w:t xml:space="preserve">heart-pounding head green golden full exaggerated essential </w:t>
      </w:r>
      <w:proofErr w:type="gramStart"/>
      <w:r w:rsidRPr="001E6A33">
        <w:rPr>
          <w:color w:val="000000" w:themeColor="text1"/>
        </w:rPr>
        <w:t>“ industrial</w:t>
      </w:r>
      <w:proofErr w:type="gramEnd"/>
      <w:r w:rsidRPr="001E6A33">
        <w:rPr>
          <w:color w:val="000000" w:themeColor="text1"/>
        </w:rPr>
        <w:t xml:space="preserve"> </w:t>
      </w:r>
      <w:r w:rsidRPr="005D2B0E">
        <w:rPr>
          <w:color w:val="00B050"/>
        </w:rPr>
        <w:t xml:space="preserve">eccentric </w:t>
      </w:r>
      <w:r w:rsidRPr="001E6A33">
        <w:rPr>
          <w:color w:val="000000" w:themeColor="text1"/>
        </w:rPr>
        <w:t>eager</w:t>
      </w:r>
    </w:p>
    <w:p w14:paraId="77F07902" w14:textId="60119C3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lastRenderedPageBreak/>
        <w:t xml:space="preserve">Row 60: much highest sea-blue 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light </w:t>
      </w:r>
      <w:r w:rsidRPr="005D2B0E">
        <w:rPr>
          <w:color w:val="FF0000"/>
        </w:rPr>
        <w:t xml:space="preserve">unwitting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social </w:t>
      </w:r>
      <w:r w:rsidR="00775B21" w:rsidRPr="00775B21">
        <w:rPr>
          <w:color w:val="00B050"/>
        </w:rPr>
        <w:t>greater</w:t>
      </w:r>
      <w:r w:rsidRPr="001E6A33">
        <w:rPr>
          <w:color w:val="000000" w:themeColor="text1"/>
        </w:rPr>
        <w:t xml:space="preserve"> distinctive ritzy farthest hot half-hearted </w:t>
      </w:r>
      <w:r w:rsidR="00775B21" w:rsidRPr="00775B21">
        <w:rPr>
          <w:color w:val="00B050"/>
        </w:rPr>
        <w:t>gracious</w:t>
      </w:r>
      <w:r w:rsidRPr="001E6A33">
        <w:rPr>
          <w:color w:val="000000" w:themeColor="text1"/>
        </w:rPr>
        <w:t xml:space="preserve"> fellow </w:t>
      </w:r>
      <w:r w:rsidRPr="005D2B0E">
        <w:rPr>
          <w:color w:val="FF0000"/>
        </w:rPr>
        <w:t xml:space="preserve">dusty </w:t>
      </w:r>
      <w:r w:rsidRPr="001E6A33">
        <w:rPr>
          <w:color w:val="000000" w:themeColor="text1"/>
        </w:rPr>
        <w:t>insurmountable downright</w:t>
      </w:r>
    </w:p>
    <w:p w14:paraId="5F5F4287" w14:textId="6C3A227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61: occasional </w:t>
      </w:r>
      <w:r w:rsidRPr="005D2B0E">
        <w:rPr>
          <w:color w:val="FF0000"/>
        </w:rPr>
        <w:t xml:space="preserve">desperate </w:t>
      </w:r>
      <w:r w:rsidRPr="001E6A33">
        <w:rPr>
          <w:color w:val="000000" w:themeColor="text1"/>
        </w:rPr>
        <w:t xml:space="preserve">heavy basic golden obvious quiet subtle silver smoky </w:t>
      </w:r>
      <w:r w:rsidRPr="00775B21">
        <w:rPr>
          <w:color w:val="00B050"/>
        </w:rPr>
        <w:t xml:space="preserve">expansive </w:t>
      </w:r>
      <w:r w:rsidRPr="001E6A33">
        <w:rPr>
          <w:color w:val="000000" w:themeColor="text1"/>
        </w:rPr>
        <w:t xml:space="preserve">exuded fashionable global </w:t>
      </w:r>
      <w:r w:rsidR="003C3CF9" w:rsidRPr="005D2B0E">
        <w:rPr>
          <w:color w:val="FF0000"/>
        </w:rPr>
        <w:t>grim</w:t>
      </w:r>
      <w:r w:rsidRPr="005D2B0E">
        <w:rPr>
          <w:color w:val="FF0000"/>
        </w:rPr>
        <w:t xml:space="preserve">y-faced </w:t>
      </w:r>
      <w:r w:rsidRPr="001E6A33">
        <w:rPr>
          <w:color w:val="000000" w:themeColor="text1"/>
        </w:rPr>
        <w:t>empathy dusty elderly early</w:t>
      </w:r>
    </w:p>
    <w:p w14:paraId="6488182C" w14:textId="10AF4795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62: historical child-like rapt </w:t>
      </w:r>
      <w:r w:rsidR="00775B21" w:rsidRPr="00775B21">
        <w:rPr>
          <w:color w:val="00B050"/>
        </w:rPr>
        <w:t>noble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small musty tense unassuming academic </w:t>
      </w:r>
      <w:r w:rsidR="00775B21" w:rsidRPr="00775B21">
        <w:rPr>
          <w:color w:val="00B050"/>
        </w:rPr>
        <w:t>enigmatic</w:t>
      </w:r>
      <w:r w:rsidRPr="00775B21">
        <w:rPr>
          <w:color w:val="00B050"/>
        </w:rPr>
        <w:t xml:space="preserve"> favorite </w:t>
      </w:r>
      <w:r w:rsidRPr="001E6A33">
        <w:rPr>
          <w:color w:val="000000" w:themeColor="text1"/>
        </w:rPr>
        <w:t xml:space="preserve">expected forgotten </w:t>
      </w:r>
      <w:r w:rsidRPr="00775B21">
        <w:rPr>
          <w:color w:val="00B050"/>
        </w:rPr>
        <w:t xml:space="preserve">grandest </w:t>
      </w:r>
      <w:r w:rsidR="00775B21" w:rsidRPr="00775B21">
        <w:rPr>
          <w:color w:val="00B050"/>
        </w:rPr>
        <w:t>great</w:t>
      </w:r>
      <w:r w:rsidRPr="00775B21">
        <w:rPr>
          <w:color w:val="00B050"/>
        </w:rPr>
        <w:t xml:space="preserve">est </w:t>
      </w:r>
      <w:r w:rsidRPr="001E6A33">
        <w:rPr>
          <w:color w:val="000000" w:themeColor="text1"/>
        </w:rPr>
        <w:t xml:space="preserve">hardscrabble </w:t>
      </w:r>
      <w:r w:rsidRPr="005D2B0E">
        <w:rPr>
          <w:color w:val="FF0000"/>
        </w:rPr>
        <w:t xml:space="preserve">haughty </w:t>
      </w:r>
      <w:r w:rsidRPr="001E6A33">
        <w:rPr>
          <w:color w:val="000000" w:themeColor="text1"/>
        </w:rPr>
        <w:t xml:space="preserve">fat </w:t>
      </w:r>
      <w:r w:rsidR="00775B21" w:rsidRPr="00775B21">
        <w:rPr>
          <w:color w:val="00B050"/>
        </w:rPr>
        <w:t>extravagant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>wooden</w:t>
      </w:r>
    </w:p>
    <w:p w14:paraId="541435BC" w14:textId="14C8A81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63: rural unexpected unlikely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odd </w:t>
      </w:r>
      <w:r w:rsidR="00775B21" w:rsidRPr="00775B21">
        <w:rPr>
          <w:color w:val="00B050"/>
        </w:rPr>
        <w:t>noble</w:t>
      </w:r>
      <w:r w:rsidRPr="001E6A33">
        <w:rPr>
          <w:color w:val="000000" w:themeColor="text1"/>
        </w:rPr>
        <w:t xml:space="preserve"> private ripe classical different </w:t>
      </w:r>
      <w:r w:rsidRPr="00775B21">
        <w:rPr>
          <w:color w:val="00B050"/>
        </w:rPr>
        <w:t xml:space="preserve">interesting </w:t>
      </w:r>
      <w:r w:rsidRPr="001E6A33">
        <w:rPr>
          <w:color w:val="000000" w:themeColor="text1"/>
        </w:rPr>
        <w:t xml:space="preserve">unyielding greenest </w:t>
      </w:r>
      <w:r w:rsidR="003C3CF9" w:rsidRPr="005D2B0E">
        <w:rPr>
          <w:color w:val="FF0000"/>
        </w:rPr>
        <w:t>grim</w:t>
      </w:r>
      <w:r w:rsidRPr="005D2B0E">
        <w:rPr>
          <w:color w:val="FF0000"/>
        </w:rPr>
        <w:t xml:space="preserve">iest </w:t>
      </w:r>
      <w:r w:rsidRPr="001E6A33">
        <w:rPr>
          <w:color w:val="000000" w:themeColor="text1"/>
        </w:rPr>
        <w:t xml:space="preserve">flora-strewn first </w:t>
      </w:r>
      <w:r w:rsidR="00775B21" w:rsidRPr="00775B21">
        <w:rPr>
          <w:color w:val="00B050"/>
        </w:rPr>
        <w:t>extravagant</w:t>
      </w:r>
      <w:r w:rsidRPr="001E6A33">
        <w:rPr>
          <w:color w:val="000000" w:themeColor="text1"/>
        </w:rPr>
        <w:t xml:space="preserve">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gentrified </w:t>
      </w:r>
      <w:r w:rsidRPr="001E6A33">
        <w:rPr>
          <w:color w:val="000000" w:themeColor="text1"/>
        </w:rPr>
        <w:t>warm</w:t>
      </w:r>
    </w:p>
    <w:p w14:paraId="265E60C3" w14:textId="02F54AEE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>Row 64</w:t>
      </w:r>
      <w:proofErr w:type="gramStart"/>
      <w:r w:rsidRPr="001E6A33">
        <w:rPr>
          <w:color w:val="000000" w:themeColor="text1"/>
        </w:rPr>
        <w:t>: ’</w:t>
      </w:r>
      <w:proofErr w:type="gramEnd"/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unjust narrow </w:t>
      </w:r>
      <w:r w:rsidR="00775B21" w:rsidRPr="00775B21">
        <w:rPr>
          <w:color w:val="00B050"/>
        </w:rPr>
        <w:t>good</w:t>
      </w:r>
      <w:r w:rsidRPr="001E6A33">
        <w:rPr>
          <w:color w:val="000000" w:themeColor="text1"/>
        </w:rPr>
        <w:t xml:space="preserve"> secret </w:t>
      </w:r>
      <w:r w:rsidR="00775B21" w:rsidRPr="00775B21">
        <w:rPr>
          <w:color w:val="00B050"/>
        </w:rPr>
        <w:t>fine</w:t>
      </w:r>
      <w:r w:rsidRPr="00775B21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small untended </w:t>
      </w:r>
      <w:r w:rsidRPr="00775B21">
        <w:rPr>
          <w:color w:val="00B050"/>
        </w:rPr>
        <w:t xml:space="preserve">elite empathetic </w:t>
      </w:r>
      <w:r w:rsidRPr="001E6A33">
        <w:rPr>
          <w:color w:val="000000" w:themeColor="text1"/>
        </w:rPr>
        <w:t xml:space="preserve">hushed appointed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hard </w:t>
      </w:r>
      <w:r w:rsidRPr="00775B21">
        <w:rPr>
          <w:color w:val="00B050"/>
        </w:rPr>
        <w:t xml:space="preserve">generous </w:t>
      </w:r>
      <w:r w:rsidRPr="001E6A33">
        <w:rPr>
          <w:color w:val="000000" w:themeColor="text1"/>
        </w:rPr>
        <w:t xml:space="preserve">gaining future freshly foreign </w:t>
      </w:r>
      <w:r w:rsidRPr="005D2B0E">
        <w:rPr>
          <w:color w:val="FF0000"/>
        </w:rPr>
        <w:t>bitter</w:t>
      </w:r>
    </w:p>
    <w:p w14:paraId="0DB2EF29" w14:textId="32A5560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65: rhythmic rare meaningful opulent </w:t>
      </w:r>
      <w:proofErr w:type="gramStart"/>
      <w:r w:rsidR="006E724B" w:rsidRPr="006E724B">
        <w:rPr>
          <w:color w:val="00B050"/>
        </w:rPr>
        <w:t>extraordinary</w:t>
      </w:r>
      <w:r w:rsidRPr="001E6A33">
        <w:rPr>
          <w:color w:val="000000" w:themeColor="text1"/>
        </w:rPr>
        <w:t xml:space="preserve"> sweet</w:t>
      </w:r>
      <w:proofErr w:type="gramEnd"/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hard ironic </w:t>
      </w:r>
      <w:r w:rsidRPr="001E6A33">
        <w:rPr>
          <w:color w:val="000000" w:themeColor="text1"/>
        </w:rPr>
        <w:t xml:space="preserve">innocent individual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horrific </w:t>
      </w:r>
      <w:r w:rsidRPr="001E6A33">
        <w:rPr>
          <w:color w:val="000000" w:themeColor="text1"/>
        </w:rPr>
        <w:t xml:space="preserve">heavy </w:t>
      </w:r>
      <w:r w:rsidRPr="006E724B">
        <w:rPr>
          <w:color w:val="00B050"/>
        </w:rPr>
        <w:t xml:space="preserve">happy </w:t>
      </w:r>
      <w:r w:rsidRPr="001E6A33">
        <w:rPr>
          <w:color w:val="000000" w:themeColor="text1"/>
        </w:rPr>
        <w:t xml:space="preserve">– luxurious </w:t>
      </w:r>
      <w:r w:rsidR="00775B21" w:rsidRPr="00775B21">
        <w:rPr>
          <w:color w:val="00B050"/>
        </w:rPr>
        <w:t>good</w:t>
      </w:r>
      <w:r w:rsidRPr="001E6A33">
        <w:rPr>
          <w:color w:val="000000" w:themeColor="text1"/>
        </w:rPr>
        <w:t xml:space="preserve"> </w:t>
      </w:r>
      <w:r w:rsidRPr="006E724B">
        <w:rPr>
          <w:color w:val="00B050"/>
        </w:rPr>
        <w:t xml:space="preserve">globally-renowned </w:t>
      </w:r>
      <w:r w:rsidRPr="001E6A33">
        <w:rPr>
          <w:color w:val="000000" w:themeColor="text1"/>
        </w:rPr>
        <w:t>genetic financial</w:t>
      </w:r>
    </w:p>
    <w:p w14:paraId="248DB4F7" w14:textId="733BA3F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66: old newfound unanticipated ashen possible </w:t>
      </w:r>
      <w:r w:rsidRPr="006E724B">
        <w:rPr>
          <w:color w:val="00B050"/>
        </w:rPr>
        <w:t xml:space="preserve">profound </w:t>
      </w:r>
      <w:r w:rsidRPr="001E6A33">
        <w:rPr>
          <w:color w:val="000000" w:themeColor="text1"/>
        </w:rPr>
        <w:t xml:space="preserve">social various convinced </w:t>
      </w:r>
      <w:r w:rsidRPr="006E724B">
        <w:rPr>
          <w:color w:val="00B050"/>
        </w:rPr>
        <w:t xml:space="preserve">unwavering </w:t>
      </w:r>
      <w:r w:rsidR="00775B21" w:rsidRPr="00775B21">
        <w:rPr>
          <w:color w:val="00B050"/>
        </w:rPr>
        <w:t>good</w:t>
      </w:r>
      <w:r w:rsidRPr="001E6A33">
        <w:rPr>
          <w:color w:val="000000" w:themeColor="text1"/>
        </w:rPr>
        <w:t xml:space="preserve"> hallowed late-night human lilt little </w:t>
      </w:r>
      <w:proofErr w:type="gramStart"/>
      <w:r w:rsidRPr="001E6A33">
        <w:rPr>
          <w:color w:val="000000" w:themeColor="text1"/>
        </w:rPr>
        <w:t>free ”</w:t>
      </w:r>
      <w:proofErr w:type="gramEnd"/>
      <w:r w:rsidRPr="001E6A33">
        <w:rPr>
          <w:color w:val="000000" w:themeColor="text1"/>
        </w:rPr>
        <w:t xml:space="preserve"> former </w:t>
      </w:r>
      <w:r w:rsidRPr="005D2B0E">
        <w:rPr>
          <w:color w:val="FF0000"/>
        </w:rPr>
        <w:t>estranged</w:t>
      </w:r>
    </w:p>
    <w:p w14:paraId="6B641CA1" w14:textId="0EA8B5C0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67: societal novel mutual intrinsic soft stratified eager frequent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first </w:t>
      </w:r>
      <w:r w:rsidR="00775B21" w:rsidRPr="00775B21">
        <w:rPr>
          <w:color w:val="00B050"/>
        </w:rPr>
        <w:t>great</w:t>
      </w:r>
      <w:r w:rsidRPr="001E6A33">
        <w:rPr>
          <w:color w:val="000000" w:themeColor="text1"/>
        </w:rPr>
        <w:t xml:space="preserve"> grey grand grounded high fulfilling </w:t>
      </w:r>
      <w:r w:rsidRPr="005D2B0E">
        <w:rPr>
          <w:color w:val="FF0000"/>
        </w:rPr>
        <w:t xml:space="preserve">wrong envious </w:t>
      </w:r>
      <w:r w:rsidRPr="006E724B">
        <w:rPr>
          <w:color w:val="00B050"/>
        </w:rPr>
        <w:t>fascinating exquisite</w:t>
      </w:r>
    </w:p>
    <w:p w14:paraId="7AAB2F77" w14:textId="0129E3F6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68: unexpected </w:t>
      </w:r>
      <w:r w:rsidRPr="006E724B">
        <w:rPr>
          <w:color w:val="00B050"/>
        </w:rPr>
        <w:t xml:space="preserve">dear grand </w:t>
      </w:r>
      <w:r w:rsidRPr="001E6A33">
        <w:rPr>
          <w:color w:val="000000" w:themeColor="text1"/>
        </w:rPr>
        <w:t xml:space="preserve">social gentle </w:t>
      </w:r>
      <w:r w:rsidR="00775B21" w:rsidRPr="00775B21">
        <w:rPr>
          <w:color w:val="00B050"/>
        </w:rPr>
        <w:t>noble</w:t>
      </w:r>
      <w:r w:rsidRPr="001E6A33">
        <w:rPr>
          <w:color w:val="000000" w:themeColor="text1"/>
        </w:rPr>
        <w:t xml:space="preserve"> late </w:t>
      </w:r>
      <w:r w:rsidRPr="006E724B">
        <w:rPr>
          <w:color w:val="00B050"/>
        </w:rPr>
        <w:t xml:space="preserve">joyful </w:t>
      </w:r>
      <w:r w:rsidRPr="001E6A33">
        <w:rPr>
          <w:color w:val="000000" w:themeColor="text1"/>
        </w:rPr>
        <w:t xml:space="preserve">subject </w:t>
      </w:r>
      <w:r w:rsidRPr="006E724B">
        <w:rPr>
          <w:color w:val="00B050"/>
        </w:rPr>
        <w:t xml:space="preserve">stunning </w:t>
      </w:r>
      <w:r w:rsidRPr="001E6A33">
        <w:rPr>
          <w:color w:val="000000" w:themeColor="text1"/>
        </w:rPr>
        <w:t xml:space="preserve">common </w:t>
      </w:r>
      <w:r w:rsidRPr="006E724B">
        <w:rPr>
          <w:color w:val="00B050"/>
        </w:rPr>
        <w:t xml:space="preserve">fearless fiery excited </w:t>
      </w:r>
      <w:r w:rsidRPr="001E6A33">
        <w:rPr>
          <w:color w:val="000000" w:themeColor="text1"/>
        </w:rPr>
        <w:t xml:space="preserve">fresh </w:t>
      </w:r>
      <w:r w:rsidRPr="006E724B">
        <w:rPr>
          <w:color w:val="00B050"/>
        </w:rPr>
        <w:t xml:space="preserve">full </w:t>
      </w:r>
      <w:r w:rsidRPr="001E6A33">
        <w:rPr>
          <w:color w:val="000000" w:themeColor="text1"/>
        </w:rPr>
        <w:t xml:space="preserve">gasps golden expectant </w:t>
      </w:r>
      <w:r w:rsidR="00775B21" w:rsidRPr="006E724B">
        <w:rPr>
          <w:color w:val="00B050"/>
        </w:rPr>
        <w:t>young</w:t>
      </w:r>
      <w:r w:rsidRPr="006E724B">
        <w:rPr>
          <w:color w:val="00B050"/>
        </w:rPr>
        <w:t>est</w:t>
      </w:r>
    </w:p>
    <w:p w14:paraId="1448E67D" w14:textId="3F9D6D6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69: </w:t>
      </w:r>
      <w:r w:rsidRPr="006E724B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little </w:t>
      </w:r>
      <w:r w:rsidRPr="005D2B0E">
        <w:rPr>
          <w:color w:val="FF0000"/>
        </w:rPr>
        <w:t xml:space="preserve">stark </w:t>
      </w:r>
      <w:r w:rsidRPr="001E6A33">
        <w:rPr>
          <w:color w:val="000000" w:themeColor="text1"/>
        </w:rPr>
        <w:t xml:space="preserve">worlds noiseless precious </w:t>
      </w:r>
      <w:r w:rsidRPr="006E724B">
        <w:rPr>
          <w:color w:val="00B050"/>
        </w:rPr>
        <w:t xml:space="preserve">enchanted </w:t>
      </w:r>
      <w:r w:rsidRPr="001E6A33">
        <w:rPr>
          <w:color w:val="000000" w:themeColor="text1"/>
        </w:rPr>
        <w:t xml:space="preserve">large </w:t>
      </w:r>
      <w:r w:rsidRPr="006E724B">
        <w:rPr>
          <w:color w:val="00B050"/>
        </w:rPr>
        <w:t xml:space="preserve">vast </w:t>
      </w:r>
      <w:r w:rsidRPr="001E6A33">
        <w:rPr>
          <w:color w:val="000000" w:themeColor="text1"/>
        </w:rPr>
        <w:t xml:space="preserve">wise content full inner </w:t>
      </w:r>
      <w:r w:rsidRPr="006E724B">
        <w:rPr>
          <w:color w:val="00B050"/>
        </w:rPr>
        <w:t xml:space="preserve">cheerful </w:t>
      </w:r>
      <w:r w:rsidRPr="001E6A33">
        <w:rPr>
          <w:color w:val="000000" w:themeColor="text1"/>
        </w:rPr>
        <w:t xml:space="preserve">high hardiest </w:t>
      </w:r>
      <w:r w:rsidR="00775B21" w:rsidRPr="00775B21">
        <w:rPr>
          <w:color w:val="00B050"/>
        </w:rPr>
        <w:t>great</w:t>
      </w:r>
      <w:r w:rsidRPr="001E6A33">
        <w:rPr>
          <w:color w:val="000000" w:themeColor="text1"/>
        </w:rPr>
        <w:t xml:space="preserve"> golden </w:t>
      </w:r>
      <w:r w:rsidRPr="005D2B0E">
        <w:rPr>
          <w:color w:val="FF0000"/>
        </w:rPr>
        <w:t xml:space="preserve">fearful </w:t>
      </w:r>
      <w:r w:rsidRPr="006E724B">
        <w:rPr>
          <w:color w:val="00B050"/>
        </w:rPr>
        <w:t>compassionate</w:t>
      </w:r>
    </w:p>
    <w:p w14:paraId="4BBEFF6F" w14:textId="08194DB6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70: late under-the-table wider fox-like personal detailed investigative various unwary </w:t>
      </w:r>
      <w:r w:rsidRPr="006E724B">
        <w:rPr>
          <w:color w:val="00B050"/>
        </w:rPr>
        <w:t xml:space="preserve">attractive </w:t>
      </w:r>
      <w:r w:rsidRPr="001E6A33">
        <w:rPr>
          <w:color w:val="000000" w:themeColor="text1"/>
        </w:rPr>
        <w:t xml:space="preserve">inflicted anonymous imminent illicit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heartless </w:t>
      </w:r>
      <w:r w:rsidRPr="006E724B">
        <w:rPr>
          <w:color w:val="00B050"/>
        </w:rPr>
        <w:t xml:space="preserve">harmless fortunate </w:t>
      </w:r>
      <w:r w:rsidRPr="001E6A33">
        <w:rPr>
          <w:color w:val="000000" w:themeColor="text1"/>
        </w:rPr>
        <w:t>constant exclusive</w:t>
      </w:r>
    </w:p>
    <w:p w14:paraId="795A1DBD" w14:textId="2647AC80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71: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natural </w:t>
      </w:r>
      <w:r w:rsidRPr="006E724B">
        <w:rPr>
          <w:color w:val="00B050"/>
        </w:rPr>
        <w:t xml:space="preserve">substantial </w:t>
      </w:r>
      <w:r w:rsidRPr="001E6A33">
        <w:rPr>
          <w:color w:val="000000" w:themeColor="text1"/>
        </w:rPr>
        <w:t xml:space="preserve">gilded </w:t>
      </w:r>
      <w:r w:rsidRPr="006E724B">
        <w:rPr>
          <w:color w:val="00B050"/>
        </w:rPr>
        <w:t xml:space="preserve">robust </w:t>
      </w:r>
      <w:r w:rsidRPr="001E6A33">
        <w:rPr>
          <w:color w:val="000000" w:themeColor="text1"/>
        </w:rPr>
        <w:t xml:space="preserve">cushioned </w:t>
      </w:r>
      <w:r w:rsidRPr="006E724B">
        <w:rPr>
          <w:color w:val="00B050"/>
        </w:rPr>
        <w:t xml:space="preserve">meaningful </w:t>
      </w:r>
      <w:r w:rsidRPr="005D2B0E">
        <w:rPr>
          <w:color w:val="FF0000"/>
        </w:rPr>
        <w:t xml:space="preserve">unbearable </w:t>
      </w:r>
      <w:r w:rsidRPr="001E6A33">
        <w:rPr>
          <w:color w:val="000000" w:themeColor="text1"/>
        </w:rPr>
        <w:t xml:space="preserve">unwritten understand </w:t>
      </w:r>
      <w:r w:rsidRPr="005D2B0E">
        <w:rPr>
          <w:color w:val="FF0000"/>
        </w:rPr>
        <w:t xml:space="preserve">bitterest </w:t>
      </w:r>
      <w:r w:rsidRPr="001E6A33">
        <w:rPr>
          <w:color w:val="000000" w:themeColor="text1"/>
        </w:rPr>
        <w:t xml:space="preserve">first </w:t>
      </w:r>
      <w:r w:rsidRPr="005D2B0E">
        <w:rPr>
          <w:color w:val="FF0000"/>
        </w:rPr>
        <w:t xml:space="preserve">intrepid </w:t>
      </w:r>
      <w:r w:rsidR="00260C0F" w:rsidRPr="00260C0F">
        <w:rPr>
          <w:color w:val="FF0000"/>
        </w:rPr>
        <w:t>infectious</w:t>
      </w:r>
      <w:r w:rsidRPr="001E6A33">
        <w:rPr>
          <w:color w:val="000000" w:themeColor="text1"/>
        </w:rPr>
        <w:t xml:space="preserve"> human hot </w:t>
      </w:r>
      <w:r w:rsidR="00775B21" w:rsidRPr="00775B21">
        <w:rPr>
          <w:color w:val="00B050"/>
        </w:rPr>
        <w:t>good</w:t>
      </w:r>
      <w:r w:rsidRPr="001E6A33">
        <w:rPr>
          <w:color w:val="000000" w:themeColor="text1"/>
        </w:rPr>
        <w:t xml:space="preserve"> </w:t>
      </w:r>
      <w:r w:rsidRPr="006E724B">
        <w:rPr>
          <w:color w:val="00B050"/>
        </w:rPr>
        <w:t xml:space="preserve">avid </w:t>
      </w:r>
      <w:r w:rsidRPr="001E6A33">
        <w:rPr>
          <w:color w:val="000000" w:themeColor="text1"/>
        </w:rPr>
        <w:t xml:space="preserve">fast </w:t>
      </w:r>
      <w:r w:rsidR="00260C0F" w:rsidRPr="00260C0F">
        <w:rPr>
          <w:color w:val="FF0000"/>
        </w:rPr>
        <w:t>fierce</w:t>
      </w:r>
    </w:p>
    <w:p w14:paraId="1133C264" w14:textId="30DC4F3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72: </w:t>
      </w:r>
      <w:r w:rsidRPr="005D2B0E">
        <w:rPr>
          <w:color w:val="FF0000"/>
        </w:rPr>
        <w:t xml:space="preserve">poor </w:t>
      </w:r>
      <w:r w:rsidRPr="001E6A33">
        <w:rPr>
          <w:color w:val="000000" w:themeColor="text1"/>
        </w:rPr>
        <w:t xml:space="preserve">unlikely smoke-filled sordid Victorian </w:t>
      </w:r>
      <w:r w:rsidRPr="006E724B">
        <w:rPr>
          <w:color w:val="00B050"/>
        </w:rPr>
        <w:t xml:space="preserve">modest </w:t>
      </w:r>
      <w:r w:rsidRPr="001E6A33">
        <w:rPr>
          <w:color w:val="000000" w:themeColor="text1"/>
        </w:rPr>
        <w:t xml:space="preserve">rare </w:t>
      </w:r>
      <w:proofErr w:type="gramStart"/>
      <w:r w:rsidRPr="001E6A33">
        <w:rPr>
          <w:color w:val="000000" w:themeColor="text1"/>
        </w:rPr>
        <w:t>quiet</w:t>
      </w:r>
      <w:proofErr w:type="gramEnd"/>
      <w:r w:rsidRPr="001E6A33">
        <w:rPr>
          <w:color w:val="000000" w:themeColor="text1"/>
        </w:rPr>
        <w:t xml:space="preserve"> undeniable tailored entire honest </w:t>
      </w:r>
      <w:r w:rsidRPr="006E724B">
        <w:rPr>
          <w:color w:val="00B050"/>
        </w:rPr>
        <w:t xml:space="preserve">impassioned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</w:t>
      </w:r>
      <w:r w:rsidR="00300A81" w:rsidRPr="00300A81">
        <w:rPr>
          <w:color w:val="FF0000"/>
        </w:rPr>
        <w:t>harsh</w:t>
      </w:r>
      <w:r w:rsidRPr="001E6A33">
        <w:rPr>
          <w:color w:val="000000" w:themeColor="text1"/>
        </w:rPr>
        <w:t xml:space="preserve"> innate </w:t>
      </w:r>
      <w:r w:rsidRPr="005D2B0E">
        <w:rPr>
          <w:color w:val="FF0000"/>
        </w:rPr>
        <w:t xml:space="preserve">insular </w:t>
      </w:r>
      <w:r w:rsidRPr="001E6A33">
        <w:rPr>
          <w:color w:val="000000" w:themeColor="text1"/>
        </w:rPr>
        <w:t xml:space="preserve">hidden </w:t>
      </w:r>
      <w:r w:rsidRPr="005D2B0E">
        <w:rPr>
          <w:color w:val="FF0000"/>
        </w:rPr>
        <w:t xml:space="preserve">worse </w:t>
      </w:r>
      <w:r w:rsidRPr="001E6A33">
        <w:rPr>
          <w:color w:val="000000" w:themeColor="text1"/>
        </w:rPr>
        <w:t>general</w:t>
      </w:r>
    </w:p>
    <w:p w14:paraId="09B52B02" w14:textId="01C8089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73: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weak </w:t>
      </w:r>
      <w:proofErr w:type="gramStart"/>
      <w:r w:rsidRPr="001E6A33">
        <w:rPr>
          <w:color w:val="000000" w:themeColor="text1"/>
        </w:rPr>
        <w:t>particular cosmic</w:t>
      </w:r>
      <w:proofErr w:type="gramEnd"/>
      <w:r w:rsidRPr="001E6A33">
        <w:rPr>
          <w:color w:val="000000" w:themeColor="text1"/>
        </w:rPr>
        <w:t xml:space="preserve"> daily emerging everyday human-made non-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mere </w:t>
      </w:r>
      <w:r w:rsidRPr="006E724B">
        <w:rPr>
          <w:color w:val="00B050"/>
        </w:rPr>
        <w:t xml:space="preserve">contemplative </w:t>
      </w:r>
      <w:r w:rsidRPr="001E6A33">
        <w:rPr>
          <w:color w:val="000000" w:themeColor="text1"/>
        </w:rPr>
        <w:t xml:space="preserve">twilight tiny </w:t>
      </w:r>
      <w:r w:rsidRPr="005D2B0E">
        <w:rPr>
          <w:color w:val="FF0000"/>
        </w:rPr>
        <w:t xml:space="preserve">vain </w:t>
      </w:r>
      <w:r w:rsidRPr="001E6A33">
        <w:rPr>
          <w:color w:val="000000" w:themeColor="text1"/>
        </w:rPr>
        <w:t>unknowable deeper early elusive ultimate ever-evolving</w:t>
      </w:r>
    </w:p>
    <w:p w14:paraId="063F9371" w14:textId="0182E846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74: much tall dependable </w:t>
      </w:r>
      <w:proofErr w:type="gramStart"/>
      <w:r w:rsidRPr="001E6A33">
        <w:rPr>
          <w:color w:val="000000" w:themeColor="text1"/>
        </w:rPr>
        <w:t>white blue</w:t>
      </w:r>
      <w:proofErr w:type="gramEnd"/>
      <w:r w:rsidRPr="001E6A33">
        <w:rPr>
          <w:color w:val="000000" w:themeColor="text1"/>
        </w:rPr>
        <w:t xml:space="preserve"> vast lush </w:t>
      </w:r>
      <w:r w:rsidRPr="006E724B">
        <w:rPr>
          <w:color w:val="00B050"/>
        </w:rPr>
        <w:t xml:space="preserve">prestigious </w:t>
      </w:r>
      <w:r w:rsidRPr="001E6A33">
        <w:rPr>
          <w:color w:val="000000" w:themeColor="text1"/>
        </w:rPr>
        <w:t xml:space="preserve">quiet </w:t>
      </w:r>
      <w:r w:rsidRPr="006E724B">
        <w:rPr>
          <w:color w:val="00B050"/>
        </w:rPr>
        <w:t xml:space="preserve">gentleman </w:t>
      </w:r>
      <w:r w:rsidRPr="001E6A33">
        <w:rPr>
          <w:color w:val="000000" w:themeColor="text1"/>
        </w:rPr>
        <w:t xml:space="preserve">golden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immediate infinite </w:t>
      </w:r>
      <w:r w:rsidR="00775B21" w:rsidRPr="00775B21">
        <w:rPr>
          <w:color w:val="00B050"/>
        </w:rPr>
        <w:t>fine</w:t>
      </w:r>
      <w:r w:rsidRPr="001E6A33">
        <w:rPr>
          <w:color w:val="000000" w:themeColor="text1"/>
        </w:rPr>
        <w:t xml:space="preserve"> instrumental </w:t>
      </w:r>
      <w:r w:rsidRPr="006E724B">
        <w:rPr>
          <w:color w:val="00B050"/>
        </w:rPr>
        <w:t xml:space="preserve">gentle </w:t>
      </w:r>
      <w:r w:rsidRPr="001E6A33">
        <w:rPr>
          <w:color w:val="000000" w:themeColor="text1"/>
        </w:rPr>
        <w:t xml:space="preserve">due </w:t>
      </w:r>
      <w:r w:rsidR="006E724B" w:rsidRPr="006E724B">
        <w:rPr>
          <w:color w:val="00B050"/>
        </w:rPr>
        <w:t>extraordinary</w:t>
      </w:r>
      <w:r w:rsidRPr="006E724B">
        <w:rPr>
          <w:color w:val="00B050"/>
        </w:rPr>
        <w:t xml:space="preserve"> </w:t>
      </w:r>
      <w:r w:rsidRPr="001E6A33">
        <w:rPr>
          <w:color w:val="000000" w:themeColor="text1"/>
        </w:rPr>
        <w:t>lad</w:t>
      </w:r>
    </w:p>
    <w:p w14:paraId="500813DE" w14:textId="0AB82503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lastRenderedPageBreak/>
        <w:t xml:space="preserve">Row 75: senior moral fading simplistic </w:t>
      </w:r>
      <w:r w:rsidRPr="005D2B0E">
        <w:rPr>
          <w:color w:val="FF0000"/>
        </w:rPr>
        <w:t xml:space="preserve">overwhelming </w:t>
      </w:r>
      <w:r w:rsidRPr="006E724B">
        <w:rPr>
          <w:color w:val="00B050"/>
        </w:rPr>
        <w:t xml:space="preserve">comfortable </w:t>
      </w:r>
      <w:r w:rsidRPr="001E6A33">
        <w:rPr>
          <w:color w:val="000000" w:themeColor="text1"/>
        </w:rPr>
        <w:t xml:space="preserve">recent </w:t>
      </w:r>
      <w:r w:rsidRPr="006E724B">
        <w:rPr>
          <w:color w:val="00B050"/>
        </w:rPr>
        <w:t xml:space="preserve">honest </w:t>
      </w:r>
      <w:r w:rsidRPr="001E6A33">
        <w:rPr>
          <w:color w:val="000000" w:themeColor="text1"/>
        </w:rPr>
        <w:t xml:space="preserve">unimaginable </w:t>
      </w:r>
      <w:r w:rsidRPr="006E724B">
        <w:rPr>
          <w:color w:val="00B050"/>
        </w:rPr>
        <w:t xml:space="preserve">influential </w:t>
      </w:r>
      <w:r w:rsidRPr="001E6A33">
        <w:rPr>
          <w:color w:val="000000" w:themeColor="text1"/>
        </w:rPr>
        <w:t xml:space="preserve">hierarchical heavy first </w:t>
      </w:r>
      <w:r w:rsidRPr="006E724B">
        <w:rPr>
          <w:color w:val="00B050"/>
        </w:rPr>
        <w:t xml:space="preserve">genuine </w:t>
      </w:r>
      <w:r w:rsidRPr="001E6A33">
        <w:rPr>
          <w:color w:val="000000" w:themeColor="text1"/>
        </w:rPr>
        <w:t xml:space="preserve">frozen </w:t>
      </w:r>
      <w:r w:rsidRPr="006E724B">
        <w:rPr>
          <w:color w:val="00B050"/>
        </w:rPr>
        <w:t xml:space="preserve">impressed </w:t>
      </w:r>
      <w:r w:rsidRPr="001E6A33">
        <w:rPr>
          <w:color w:val="000000" w:themeColor="text1"/>
        </w:rPr>
        <w:t xml:space="preserve">fresh formal hard </w:t>
      </w:r>
      <w:r w:rsidR="00775B21" w:rsidRPr="00775B21">
        <w:rPr>
          <w:color w:val="00B050"/>
        </w:rPr>
        <w:t>young</w:t>
      </w:r>
    </w:p>
    <w:p w14:paraId="60EEFFDE" w14:textId="77777777" w:rsidR="00C065AD" w:rsidRPr="006E724B" w:rsidRDefault="00000000">
      <w:pPr>
        <w:rPr>
          <w:strike/>
          <w:color w:val="000000" w:themeColor="text1"/>
        </w:rPr>
      </w:pPr>
      <w:r w:rsidRPr="006E724B">
        <w:rPr>
          <w:strike/>
          <w:color w:val="000000" w:themeColor="text1"/>
        </w:rPr>
        <w:t>Row 76: une arborant leur également n'avoir cette des ermite qu'il étaient ensemble individus faisaient entendit du en la deux de cet</w:t>
      </w:r>
    </w:p>
    <w:p w14:paraId="4BDAC7C8" w14:textId="26BEC144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77: societal old </w:t>
      </w:r>
      <w:r w:rsidRPr="006E724B">
        <w:rPr>
          <w:color w:val="00B050"/>
        </w:rPr>
        <w:t xml:space="preserve">elegant </w:t>
      </w:r>
      <w:r w:rsidRPr="001E6A33">
        <w:rPr>
          <w:color w:val="000000" w:themeColor="text1"/>
        </w:rPr>
        <w:t xml:space="preserve">ready companion- </w:t>
      </w:r>
      <w:r w:rsidRPr="006E724B">
        <w:rPr>
          <w:color w:val="00B050"/>
        </w:rPr>
        <w:t xml:space="preserve">vivid </w:t>
      </w:r>
      <w:r w:rsidRPr="001E6A33">
        <w:rPr>
          <w:color w:val="000000" w:themeColor="text1"/>
        </w:rPr>
        <w:t xml:space="preserve">rich next integral white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human </w:t>
      </w:r>
      <w:r w:rsidRPr="006E724B">
        <w:rPr>
          <w:color w:val="00B050"/>
        </w:rPr>
        <w:t xml:space="preserve">excited </w:t>
      </w:r>
      <w:r w:rsidRPr="001E6A33">
        <w:rPr>
          <w:color w:val="000000" w:themeColor="text1"/>
        </w:rPr>
        <w:t xml:space="preserve">heavy </w:t>
      </w:r>
      <w:r w:rsidRPr="006E724B">
        <w:rPr>
          <w:color w:val="00B050"/>
        </w:rPr>
        <w:t xml:space="preserve">gleeful </w:t>
      </w:r>
      <w:r w:rsidRPr="001E6A33">
        <w:rPr>
          <w:color w:val="000000" w:themeColor="text1"/>
        </w:rPr>
        <w:t xml:space="preserve">full </w:t>
      </w:r>
      <w:r w:rsidR="006E724B" w:rsidRPr="006E724B">
        <w:rPr>
          <w:color w:val="00B050"/>
        </w:rPr>
        <w:t>extraordinary</w:t>
      </w:r>
      <w:r w:rsidRPr="001E6A33">
        <w:rPr>
          <w:color w:val="000000" w:themeColor="text1"/>
        </w:rPr>
        <w:t xml:space="preserve"> last </w:t>
      </w:r>
      <w:r w:rsidRPr="006E724B">
        <w:rPr>
          <w:color w:val="00B050"/>
        </w:rPr>
        <w:t>expressive high-end</w:t>
      </w:r>
    </w:p>
    <w:p w14:paraId="232F1F39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78: societal </w:t>
      </w:r>
      <w:r w:rsidRPr="006E724B">
        <w:rPr>
          <w:color w:val="00B050"/>
        </w:rPr>
        <w:t xml:space="preserve">vast </w:t>
      </w:r>
      <w:r w:rsidRPr="001E6A33">
        <w:rPr>
          <w:color w:val="000000" w:themeColor="text1"/>
        </w:rPr>
        <w:t xml:space="preserve">human individual cultural </w:t>
      </w:r>
      <w:r w:rsidRPr="006E724B">
        <w:rPr>
          <w:color w:val="00B050"/>
        </w:rPr>
        <w:t xml:space="preserve">passionate bright-eyed </w:t>
      </w:r>
      <w:r w:rsidRPr="001E6A33">
        <w:rPr>
          <w:color w:val="000000" w:themeColor="text1"/>
        </w:rPr>
        <w:t xml:space="preserve">tall alive </w:t>
      </w:r>
      <w:r w:rsidRPr="006E724B">
        <w:rPr>
          <w:color w:val="00B050"/>
        </w:rPr>
        <w:t xml:space="preserve">unique expansive </w:t>
      </w:r>
      <w:r w:rsidRPr="001E6A33">
        <w:rPr>
          <w:color w:val="000000" w:themeColor="text1"/>
        </w:rPr>
        <w:t xml:space="preserve">foreign </w:t>
      </w:r>
      <w:r w:rsidRPr="006E724B">
        <w:rPr>
          <w:color w:val="00B050"/>
        </w:rPr>
        <w:t xml:space="preserve">profound </w:t>
      </w:r>
      <w:r w:rsidRPr="001E6A33">
        <w:rPr>
          <w:color w:val="000000" w:themeColor="text1"/>
        </w:rPr>
        <w:t xml:space="preserve">exclusive flute </w:t>
      </w:r>
      <w:r w:rsidRPr="006E724B">
        <w:rPr>
          <w:color w:val="00B050"/>
        </w:rPr>
        <w:t xml:space="preserve">ethereal </w:t>
      </w:r>
      <w:r w:rsidRPr="001E6A33">
        <w:rPr>
          <w:color w:val="000000" w:themeColor="text1"/>
        </w:rPr>
        <w:t xml:space="preserve">eternal empty </w:t>
      </w:r>
      <w:r w:rsidRPr="005D2B0E">
        <w:rPr>
          <w:color w:val="FF0000"/>
        </w:rPr>
        <w:t xml:space="preserve">dull </w:t>
      </w:r>
      <w:r w:rsidRPr="006E724B">
        <w:rPr>
          <w:color w:val="00B050"/>
        </w:rPr>
        <w:t>diverse</w:t>
      </w:r>
    </w:p>
    <w:p w14:paraId="61CD7FD5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79: two-decade-old adolescent </w:t>
      </w:r>
      <w:r w:rsidRPr="006E724B">
        <w:rPr>
          <w:color w:val="00B050"/>
        </w:rPr>
        <w:t xml:space="preserve">bright </w:t>
      </w:r>
      <w:r w:rsidRPr="001E6A33">
        <w:rPr>
          <w:color w:val="000000" w:themeColor="text1"/>
        </w:rPr>
        <w:t xml:space="preserve">late-night empathy present secret first larger high fleeting unspoken local different comfortable </w:t>
      </w:r>
      <w:r w:rsidRPr="006E724B">
        <w:rPr>
          <w:color w:val="00B050"/>
        </w:rPr>
        <w:t xml:space="preserve">charming charismatic </w:t>
      </w:r>
      <w:r w:rsidRPr="001E6A33">
        <w:rPr>
          <w:color w:val="000000" w:themeColor="text1"/>
        </w:rPr>
        <w:t xml:space="preserve">enough middle-aged </w:t>
      </w:r>
      <w:r w:rsidRPr="005D2B0E">
        <w:rPr>
          <w:color w:val="FF0000"/>
        </w:rPr>
        <w:t>melancholic</w:t>
      </w:r>
    </w:p>
    <w:p w14:paraId="23ADFC13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80: social </w:t>
      </w:r>
      <w:r w:rsidRPr="006E724B">
        <w:rPr>
          <w:color w:val="00B050"/>
        </w:rPr>
        <w:t xml:space="preserve">valiant </w:t>
      </w:r>
      <w:r w:rsidRPr="001E6A33">
        <w:rPr>
          <w:color w:val="000000" w:themeColor="text1"/>
        </w:rPr>
        <w:t xml:space="preserve">best unique </w:t>
      </w:r>
      <w:r w:rsidRPr="006E724B">
        <w:rPr>
          <w:color w:val="00B050"/>
        </w:rPr>
        <w:t xml:space="preserve">sophisticated </w:t>
      </w:r>
      <w:r w:rsidRPr="001E6A33">
        <w:rPr>
          <w:color w:val="000000" w:themeColor="text1"/>
        </w:rPr>
        <w:t xml:space="preserve">undying </w:t>
      </w:r>
      <w:r w:rsidRPr="006E724B">
        <w:rPr>
          <w:color w:val="00B050"/>
        </w:rPr>
        <w:t xml:space="preserve">famous </w:t>
      </w:r>
      <w:r w:rsidRPr="005D2B0E">
        <w:rPr>
          <w:color w:val="FF0000"/>
        </w:rPr>
        <w:t xml:space="preserve">difficult </w:t>
      </w:r>
      <w:r w:rsidRPr="001E6A33">
        <w:rPr>
          <w:color w:val="000000" w:themeColor="text1"/>
        </w:rPr>
        <w:t xml:space="preserve">subject gloved experimental </w:t>
      </w:r>
      <w:r w:rsidRPr="006E724B">
        <w:rPr>
          <w:color w:val="00B050"/>
        </w:rPr>
        <w:t xml:space="preserve">wisdom healthier </w:t>
      </w:r>
      <w:r w:rsidRPr="001E6A33">
        <w:rPr>
          <w:color w:val="000000" w:themeColor="text1"/>
        </w:rPr>
        <w:t xml:space="preserve">equal </w:t>
      </w:r>
      <w:r w:rsidRPr="006E724B">
        <w:rPr>
          <w:color w:val="00B050"/>
        </w:rPr>
        <w:t xml:space="preserve">highest </w:t>
      </w:r>
      <w:r w:rsidRPr="001E6A33">
        <w:rPr>
          <w:color w:val="000000" w:themeColor="text1"/>
        </w:rPr>
        <w:t xml:space="preserve">humane high </w:t>
      </w:r>
      <w:r w:rsidRPr="006E724B">
        <w:rPr>
          <w:color w:val="00B050"/>
        </w:rPr>
        <w:t xml:space="preserve">distinguished </w:t>
      </w:r>
      <w:r w:rsidRPr="001E6A33">
        <w:rPr>
          <w:color w:val="000000" w:themeColor="text1"/>
        </w:rPr>
        <w:t xml:space="preserve">endless </w:t>
      </w:r>
      <w:r w:rsidRPr="006E724B">
        <w:rPr>
          <w:color w:val="00B050"/>
        </w:rPr>
        <w:t>empathy</w:t>
      </w:r>
    </w:p>
    <w:p w14:paraId="64AC3BBE" w14:textId="08905799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81: 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musician </w:t>
      </w:r>
      <w:r w:rsidR="00775B21" w:rsidRPr="006E724B">
        <w:rPr>
          <w:color w:val="00B050"/>
        </w:rPr>
        <w:t>noble</w:t>
      </w:r>
      <w:r w:rsidRPr="006E724B">
        <w:rPr>
          <w:color w:val="00B050"/>
        </w:rPr>
        <w:t xml:space="preserve">man grand enormous </w:t>
      </w:r>
      <w:r w:rsidRPr="001E6A33">
        <w:rPr>
          <w:color w:val="000000" w:themeColor="text1"/>
        </w:rPr>
        <w:t xml:space="preserve">smile white former keen </w:t>
      </w:r>
      <w:r w:rsidRPr="006E724B">
        <w:rPr>
          <w:color w:val="00B050"/>
        </w:rPr>
        <w:t xml:space="preserve">jovial </w:t>
      </w:r>
      <w:r w:rsidRPr="001E6A33">
        <w:rPr>
          <w:color w:val="000000" w:themeColor="text1"/>
        </w:rPr>
        <w:t xml:space="preserve">internal </w:t>
      </w:r>
      <w:proofErr w:type="gramStart"/>
      <w:r w:rsidR="00775B21" w:rsidRPr="00775B21">
        <w:rPr>
          <w:color w:val="00B050"/>
        </w:rPr>
        <w:t>good</w:t>
      </w:r>
      <w:r w:rsidRPr="001E6A33">
        <w:rPr>
          <w:color w:val="000000" w:themeColor="text1"/>
        </w:rPr>
        <w:t xml:space="preserve"> </w:t>
      </w:r>
      <w:r w:rsidRPr="006E724B">
        <w:rPr>
          <w:color w:val="00B050"/>
        </w:rPr>
        <w:t>glorious</w:t>
      </w:r>
      <w:proofErr w:type="gramEnd"/>
      <w:r w:rsidRPr="006E724B">
        <w:rPr>
          <w:color w:val="00B050"/>
        </w:rPr>
        <w:t xml:space="preserve"> </w:t>
      </w:r>
      <w:r w:rsidRPr="001E6A33">
        <w:rPr>
          <w:color w:val="000000" w:themeColor="text1"/>
        </w:rPr>
        <w:t xml:space="preserve">first martial </w:t>
      </w:r>
      <w:r w:rsidRPr="006E724B">
        <w:rPr>
          <w:color w:val="00B050"/>
        </w:rPr>
        <w:t xml:space="preserve">faithful </w:t>
      </w:r>
      <w:r w:rsidRPr="001E6A33">
        <w:rPr>
          <w:color w:val="000000" w:themeColor="text1"/>
        </w:rPr>
        <w:t>eclectic ebony discreet different</w:t>
      </w:r>
    </w:p>
    <w:p w14:paraId="3E7CD5DE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82: military soft-spoken rare local pharmaceutical personal </w:t>
      </w:r>
      <w:r w:rsidRPr="005D2B0E">
        <w:rPr>
          <w:color w:val="FF0000"/>
        </w:rPr>
        <w:t xml:space="preserve">skeptical </w:t>
      </w:r>
      <w:r w:rsidRPr="001E6A33">
        <w:rPr>
          <w:color w:val="000000" w:themeColor="text1"/>
        </w:rPr>
        <w:t xml:space="preserve">small conventional British elderly golden fresh </w:t>
      </w:r>
      <w:r w:rsidRPr="006E724B">
        <w:rPr>
          <w:color w:val="00B050"/>
        </w:rPr>
        <w:t xml:space="preserve">healthy genuine heavenly </w:t>
      </w:r>
      <w:r w:rsidRPr="001E6A33">
        <w:rPr>
          <w:color w:val="000000" w:themeColor="text1"/>
        </w:rPr>
        <w:t xml:space="preserve">indomitable </w:t>
      </w:r>
      <w:r w:rsidRPr="006E724B">
        <w:rPr>
          <w:color w:val="00B050"/>
        </w:rPr>
        <w:t xml:space="preserve">kindness </w:t>
      </w:r>
      <w:r w:rsidRPr="001E6A33">
        <w:rPr>
          <w:color w:val="000000" w:themeColor="text1"/>
        </w:rPr>
        <w:t xml:space="preserve">little </w:t>
      </w:r>
      <w:r w:rsidRPr="006E724B">
        <w:rPr>
          <w:color w:val="00B050"/>
        </w:rPr>
        <w:t>gentle</w:t>
      </w:r>
    </w:p>
    <w:p w14:paraId="56258A6D" w14:textId="2ECF0902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83: </w:t>
      </w:r>
      <w:proofErr w:type="gramStart"/>
      <w:r w:rsidRPr="001E6A33">
        <w:rPr>
          <w:color w:val="000000" w:themeColor="text1"/>
        </w:rPr>
        <w:t>fresh ’</w:t>
      </w:r>
      <w:proofErr w:type="gramEnd"/>
      <w:r w:rsidRPr="001E6A33">
        <w:rPr>
          <w:color w:val="000000" w:themeColor="text1"/>
        </w:rPr>
        <w:t xml:space="preserve"> traditional </w:t>
      </w:r>
      <w:r w:rsidRPr="006E724B">
        <w:rPr>
          <w:color w:val="00B050"/>
        </w:rPr>
        <w:t xml:space="preserve">hopeful </w:t>
      </w:r>
      <w:r w:rsidRPr="001E6A33">
        <w:rPr>
          <w:color w:val="000000" w:themeColor="text1"/>
        </w:rPr>
        <w:t xml:space="preserve">possible rebellious new </w:t>
      </w:r>
      <w:r w:rsidRPr="006E724B">
        <w:rPr>
          <w:color w:val="00B050"/>
        </w:rPr>
        <w:t xml:space="preserve">vibrant warm </w:t>
      </w:r>
      <w:r w:rsidRPr="001E6A33">
        <w:rPr>
          <w:color w:val="000000" w:themeColor="text1"/>
        </w:rPr>
        <w:t xml:space="preserve">undying father-daughter main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hot </w:t>
      </w:r>
      <w:r w:rsidRPr="006E724B">
        <w:rPr>
          <w:color w:val="00B050"/>
        </w:rPr>
        <w:t xml:space="preserve">vivid </w:t>
      </w:r>
      <w:r w:rsidRPr="001E6A33">
        <w:rPr>
          <w:color w:val="000000" w:themeColor="text1"/>
        </w:rPr>
        <w:t xml:space="preserve">headstrong half due </w:t>
      </w:r>
      <w:r w:rsidRPr="006E724B">
        <w:rPr>
          <w:color w:val="00B050"/>
        </w:rPr>
        <w:t xml:space="preserve">meaningful </w:t>
      </w:r>
      <w:r w:rsidRPr="005D2B0E">
        <w:rPr>
          <w:color w:val="FF0000"/>
        </w:rPr>
        <w:t>diminutive</w:t>
      </w:r>
    </w:p>
    <w:p w14:paraId="793C5D32" w14:textId="65C63AE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84: </w:t>
      </w:r>
      <w:r w:rsidR="00775B21" w:rsidRPr="00775B21">
        <w:rPr>
          <w:color w:val="00B050"/>
        </w:rPr>
        <w:t>youthful</w:t>
      </w:r>
      <w:r w:rsidRPr="001E6A33">
        <w:rPr>
          <w:color w:val="000000" w:themeColor="text1"/>
        </w:rPr>
        <w:t xml:space="preserve"> untouched </w:t>
      </w:r>
      <w:r w:rsidRPr="006E724B">
        <w:rPr>
          <w:color w:val="00B050"/>
        </w:rPr>
        <w:t xml:space="preserve">prosperous </w:t>
      </w:r>
      <w:proofErr w:type="gramStart"/>
      <w:r w:rsidRPr="001E6A33">
        <w:rPr>
          <w:color w:val="000000" w:themeColor="text1"/>
        </w:rPr>
        <w:t>red black</w:t>
      </w:r>
      <w:proofErr w:type="gramEnd"/>
      <w:r w:rsidRPr="001E6A33">
        <w:rPr>
          <w:color w:val="000000" w:themeColor="text1"/>
        </w:rPr>
        <w:t xml:space="preserve"> commodious usual Persian </w:t>
      </w:r>
      <w:r w:rsidRPr="006E724B">
        <w:rPr>
          <w:color w:val="00B050"/>
        </w:rPr>
        <w:t>beautiful altruistic comfortable</w:t>
      </w:r>
      <w:r w:rsidRPr="001E6A33">
        <w:rPr>
          <w:color w:val="000000" w:themeColor="text1"/>
        </w:rPr>
        <w:t xml:space="preserve"> </w:t>
      </w:r>
      <w:r w:rsidR="005D2B0E" w:rsidRPr="005D2B0E">
        <w:rPr>
          <w:color w:val="FF0000"/>
        </w:rPr>
        <w:t>humdrum</w:t>
      </w:r>
      <w:r w:rsidRPr="001E6A33">
        <w:rPr>
          <w:color w:val="000000" w:themeColor="text1"/>
        </w:rPr>
        <w:t xml:space="preserve"> dear different economic </w:t>
      </w:r>
      <w:r w:rsidRPr="006E724B">
        <w:rPr>
          <w:color w:val="00B050"/>
        </w:rPr>
        <w:t xml:space="preserve">affluent </w:t>
      </w:r>
      <w:r w:rsidRPr="001E6A33">
        <w:rPr>
          <w:color w:val="000000" w:themeColor="text1"/>
        </w:rPr>
        <w:t xml:space="preserve">faded financial gap-toothed </w:t>
      </w:r>
      <w:r w:rsidRPr="006E724B">
        <w:rPr>
          <w:color w:val="00B050"/>
        </w:rPr>
        <w:t>gentle</w:t>
      </w:r>
    </w:p>
    <w:p w14:paraId="1BD0530F" w14:textId="2FE6F318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85: calm unclaimed external imminent painted </w:t>
      </w:r>
      <w:r w:rsidRPr="005D2B0E">
        <w:rPr>
          <w:color w:val="FF0000"/>
        </w:rPr>
        <w:t xml:space="preserve">perilous </w:t>
      </w:r>
      <w:r w:rsidRPr="006E724B">
        <w:rPr>
          <w:color w:val="00B050"/>
        </w:rPr>
        <w:t xml:space="preserve">street-smart </w:t>
      </w:r>
      <w:r w:rsidRPr="005D2B0E">
        <w:rPr>
          <w:color w:val="FF0000"/>
        </w:rPr>
        <w:t xml:space="preserve">worn-out 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unequaled faded </w:t>
      </w:r>
      <w:r w:rsidRPr="006E724B">
        <w:rPr>
          <w:color w:val="00B050"/>
        </w:rPr>
        <w:t xml:space="preserve">impeccable </w:t>
      </w:r>
      <w:r w:rsidRPr="001E6A33">
        <w:rPr>
          <w:color w:val="000000" w:themeColor="text1"/>
        </w:rPr>
        <w:t xml:space="preserve">hidden green free </w:t>
      </w:r>
      <w:r w:rsidRPr="006E724B">
        <w:rPr>
          <w:color w:val="00B050"/>
        </w:rPr>
        <w:t xml:space="preserve">fiery </w:t>
      </w:r>
      <w:r w:rsidRPr="001E6A33">
        <w:rPr>
          <w:color w:val="000000" w:themeColor="text1"/>
        </w:rPr>
        <w:t>wild inexplicable expensive electric</w:t>
      </w:r>
    </w:p>
    <w:p w14:paraId="220F1EB9" w14:textId="5C08E09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86: </w:t>
      </w:r>
      <w:r w:rsidRPr="006E724B">
        <w:rPr>
          <w:color w:val="00B050"/>
        </w:rPr>
        <w:t xml:space="preserve">vivacious unyielding </w:t>
      </w:r>
      <w:r w:rsidRPr="001E6A33">
        <w:rPr>
          <w:color w:val="000000" w:themeColor="text1"/>
        </w:rPr>
        <w:t xml:space="preserve">unadorned </w:t>
      </w:r>
      <w:r w:rsidRPr="006E724B">
        <w:rPr>
          <w:color w:val="00B050"/>
        </w:rPr>
        <w:t xml:space="preserve">graceful </w:t>
      </w:r>
      <w:r w:rsidRPr="005D2B0E">
        <w:rPr>
          <w:color w:val="FF0000"/>
        </w:rPr>
        <w:t xml:space="preserve">dust-laden </w:t>
      </w:r>
      <w:r w:rsidRPr="001E6A33">
        <w:rPr>
          <w:color w:val="000000" w:themeColor="text1"/>
        </w:rPr>
        <w:t xml:space="preserve">shared salt-kissed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far-flung last jewel-encrusted intricate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historian golden future </w:t>
      </w:r>
      <w:r w:rsidRPr="006E724B">
        <w:rPr>
          <w:color w:val="00B050"/>
        </w:rPr>
        <w:t xml:space="preserve">expansive </w:t>
      </w:r>
      <w:r w:rsidRPr="001E6A33">
        <w:rPr>
          <w:color w:val="000000" w:themeColor="text1"/>
        </w:rPr>
        <w:t>needle eager dual</w:t>
      </w:r>
    </w:p>
    <w:p w14:paraId="391A627E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87: modest argumentative </w:t>
      </w:r>
      <w:r w:rsidRPr="006E724B">
        <w:rPr>
          <w:color w:val="00B050"/>
        </w:rPr>
        <w:t xml:space="preserve">vicious </w:t>
      </w:r>
      <w:r w:rsidRPr="001E6A33">
        <w:rPr>
          <w:color w:val="000000" w:themeColor="text1"/>
        </w:rPr>
        <w:t xml:space="preserve">unpredictable </w:t>
      </w:r>
      <w:r w:rsidRPr="005D2B0E">
        <w:rPr>
          <w:color w:val="FF0000"/>
        </w:rPr>
        <w:t xml:space="preserve">unfortunate </w:t>
      </w:r>
      <w:r w:rsidRPr="001E6A33">
        <w:rPr>
          <w:color w:val="000000" w:themeColor="text1"/>
        </w:rPr>
        <w:t xml:space="preserve">common distilled </w:t>
      </w:r>
      <w:r w:rsidRPr="005D2B0E">
        <w:rPr>
          <w:color w:val="00B050"/>
        </w:rPr>
        <w:t xml:space="preserve">fair </w:t>
      </w:r>
      <w:r w:rsidRPr="001E6A33">
        <w:rPr>
          <w:color w:val="000000" w:themeColor="text1"/>
        </w:rPr>
        <w:t xml:space="preserve">real </w:t>
      </w:r>
      <w:r w:rsidRPr="005D2B0E">
        <w:rPr>
          <w:color w:val="FF0000"/>
        </w:rPr>
        <w:t xml:space="preserve">evil </w:t>
      </w:r>
      <w:r w:rsidRPr="001E6A33">
        <w:rPr>
          <w:color w:val="000000" w:themeColor="text1"/>
        </w:rPr>
        <w:t xml:space="preserve">lively internal </w:t>
      </w:r>
      <w:r w:rsidRPr="006E724B">
        <w:rPr>
          <w:color w:val="00B050"/>
        </w:rPr>
        <w:t xml:space="preserve">intellectual </w:t>
      </w:r>
      <w:r w:rsidRPr="001E6A33">
        <w:rPr>
          <w:color w:val="000000" w:themeColor="text1"/>
        </w:rPr>
        <w:t xml:space="preserve">gold-plated gem-encrusted full eager eternal </w:t>
      </w:r>
      <w:r w:rsidRPr="006E724B">
        <w:rPr>
          <w:color w:val="00B050"/>
        </w:rPr>
        <w:t xml:space="preserve">essential </w:t>
      </w:r>
      <w:r w:rsidRPr="001E6A33">
        <w:rPr>
          <w:color w:val="000000" w:themeColor="text1"/>
        </w:rPr>
        <w:t>endless</w:t>
      </w:r>
    </w:p>
    <w:p w14:paraId="444159F5" w14:textId="1AB5657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88: </w:t>
      </w:r>
      <w:r w:rsidRPr="006E724B">
        <w:rPr>
          <w:color w:val="00B050"/>
        </w:rPr>
        <w:t xml:space="preserve">grand </w:t>
      </w:r>
      <w:r w:rsidR="006E724B">
        <w:rPr>
          <w:color w:val="00B050"/>
        </w:rPr>
        <w:t>younger</w:t>
      </w:r>
      <w:r w:rsidRPr="001E6A33">
        <w:rPr>
          <w:color w:val="000000" w:themeColor="text1"/>
        </w:rPr>
        <w:t xml:space="preserve"> ordinary English closer </w:t>
      </w:r>
      <w:r w:rsidRPr="005D2B0E">
        <w:rPr>
          <w:color w:val="FF0000"/>
        </w:rPr>
        <w:t xml:space="preserve">forbidden </w:t>
      </w:r>
      <w:r w:rsidRPr="001E6A33">
        <w:rPr>
          <w:color w:val="000000" w:themeColor="text1"/>
        </w:rPr>
        <w:t xml:space="preserve">music-loving </w:t>
      </w:r>
      <w:r w:rsidRPr="005D2B0E">
        <w:rPr>
          <w:color w:val="FF0000"/>
        </w:rPr>
        <w:t xml:space="preserve">witchy </w:t>
      </w:r>
      <w:r w:rsidRPr="001E6A33">
        <w:rPr>
          <w:color w:val="000000" w:themeColor="text1"/>
        </w:rPr>
        <w:t xml:space="preserve">vast subtle </w:t>
      </w:r>
      <w:r w:rsidRPr="005D2B0E">
        <w:rPr>
          <w:color w:val="FF0000"/>
        </w:rPr>
        <w:t xml:space="preserve">corrupt </w:t>
      </w:r>
      <w:r w:rsidRPr="001E6A33">
        <w:rPr>
          <w:color w:val="000000" w:themeColor="text1"/>
        </w:rPr>
        <w:t xml:space="preserve">high unpredictable full dusty </w:t>
      </w:r>
      <w:r w:rsidRPr="006E724B">
        <w:rPr>
          <w:color w:val="00B050"/>
        </w:rPr>
        <w:t xml:space="preserve">delicate </w:t>
      </w:r>
      <w:r w:rsidRPr="001E6A33">
        <w:rPr>
          <w:color w:val="000000" w:themeColor="text1"/>
        </w:rPr>
        <w:t xml:space="preserve">curious colorful last </w:t>
      </w:r>
      <w:r w:rsidR="00775B21" w:rsidRPr="00775B21">
        <w:rPr>
          <w:color w:val="00B050"/>
        </w:rPr>
        <w:t>wealthy</w:t>
      </w:r>
    </w:p>
    <w:p w14:paraId="1A24F235" w14:textId="0DB52C1B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lastRenderedPageBreak/>
        <w:t xml:space="preserve">Row 89: intense slight </w:t>
      </w:r>
      <w:r w:rsidRPr="006E724B">
        <w:rPr>
          <w:color w:val="00B050"/>
        </w:rPr>
        <w:t xml:space="preserve">valuable </w:t>
      </w:r>
      <w:r w:rsidRPr="001E6A33">
        <w:rPr>
          <w:color w:val="000000" w:themeColor="text1"/>
        </w:rPr>
        <w:t xml:space="preserve">fascinating raw </w:t>
      </w:r>
      <w:r w:rsidRPr="006E724B">
        <w:rPr>
          <w:color w:val="00B050"/>
        </w:rPr>
        <w:t xml:space="preserve">composed </w:t>
      </w:r>
      <w:r w:rsidRPr="001E6A33">
        <w:rPr>
          <w:color w:val="000000" w:themeColor="text1"/>
        </w:rPr>
        <w:t xml:space="preserve">rags-to-riches </w:t>
      </w:r>
      <w:r w:rsidRPr="005D2B0E">
        <w:rPr>
          <w:color w:val="FF0000"/>
        </w:rPr>
        <w:t xml:space="preserve">abject </w:t>
      </w:r>
      <w:r w:rsidRPr="001E6A33">
        <w:rPr>
          <w:color w:val="000000" w:themeColor="text1"/>
        </w:rPr>
        <w:t xml:space="preserve">unspoken authentic fair headstrong </w:t>
      </w:r>
      <w:r w:rsidRPr="006E724B">
        <w:rPr>
          <w:color w:val="00B050"/>
        </w:rPr>
        <w:t xml:space="preserve">glamorous </w:t>
      </w:r>
      <w:r w:rsidRPr="001E6A33">
        <w:rPr>
          <w:color w:val="000000" w:themeColor="text1"/>
        </w:rPr>
        <w:t xml:space="preserve">general </w:t>
      </w:r>
      <w:r w:rsidR="00300A81" w:rsidRPr="00300A81">
        <w:rPr>
          <w:color w:val="FF0000"/>
        </w:rPr>
        <w:t>fraught</w:t>
      </w:r>
      <w:r w:rsidRPr="001E6A33">
        <w:rPr>
          <w:color w:val="000000" w:themeColor="text1"/>
        </w:rPr>
        <w:t xml:space="preserve"> </w:t>
      </w:r>
      <w:r w:rsidRPr="006E724B">
        <w:rPr>
          <w:color w:val="00B050"/>
        </w:rPr>
        <w:t xml:space="preserve">famous </w:t>
      </w:r>
      <w:r w:rsidR="006E724B" w:rsidRPr="006E724B">
        <w:rPr>
          <w:color w:val="00B050"/>
        </w:rPr>
        <w:t>extraordinary</w:t>
      </w:r>
      <w:r w:rsidRPr="001E6A33">
        <w:rPr>
          <w:color w:val="000000" w:themeColor="text1"/>
        </w:rPr>
        <w:t xml:space="preserve"> certain different </w:t>
      </w:r>
      <w:r w:rsidRPr="006E724B">
        <w:rPr>
          <w:color w:val="00B050"/>
        </w:rPr>
        <w:t>cool</w:t>
      </w:r>
    </w:p>
    <w:p w14:paraId="166CABCE" w14:textId="303A5961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90: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domestic </w:t>
      </w:r>
      <w:proofErr w:type="gramStart"/>
      <w:r w:rsidRPr="001E6A33">
        <w:rPr>
          <w:color w:val="000000" w:themeColor="text1"/>
        </w:rPr>
        <w:t xml:space="preserve">particular </w:t>
      </w:r>
      <w:r w:rsidRPr="006E724B">
        <w:rPr>
          <w:color w:val="00B050"/>
        </w:rPr>
        <w:t>powdered</w:t>
      </w:r>
      <w:proofErr w:type="gramEnd"/>
      <w:r w:rsidRPr="006E724B">
        <w:rPr>
          <w:color w:val="00B050"/>
        </w:rPr>
        <w:t xml:space="preserve"> </w:t>
      </w:r>
      <w:r w:rsidRPr="005D2B0E">
        <w:rPr>
          <w:color w:val="FF0000"/>
        </w:rPr>
        <w:t xml:space="preserve">failed </w:t>
      </w:r>
      <w:r w:rsidRPr="006E724B">
        <w:rPr>
          <w:color w:val="00B050"/>
        </w:rPr>
        <w:t xml:space="preserve">rich </w:t>
      </w:r>
      <w:r w:rsidRPr="001E6A33">
        <w:rPr>
          <w:color w:val="000000" w:themeColor="text1"/>
        </w:rPr>
        <w:t xml:space="preserve">restorative soft aware daily expressive gruff grizzled fleeting bucolic common empty deep </w:t>
      </w:r>
      <w:r w:rsidRPr="006E724B">
        <w:rPr>
          <w:color w:val="00B050"/>
        </w:rPr>
        <w:t xml:space="preserve">empathic </w:t>
      </w:r>
      <w:r w:rsidRPr="001E6A33">
        <w:rPr>
          <w:color w:val="000000" w:themeColor="text1"/>
        </w:rPr>
        <w:t>elderly</w:t>
      </w:r>
    </w:p>
    <w:p w14:paraId="6207BB6D" w14:textId="5BA17B4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91: </w:t>
      </w:r>
      <w:r w:rsidRPr="005D2B0E">
        <w:rPr>
          <w:color w:val="FF0000"/>
        </w:rPr>
        <w:t xml:space="preserve">eldritch </w:t>
      </w:r>
      <w:r w:rsidRPr="001E6A33">
        <w:rPr>
          <w:color w:val="000000" w:themeColor="text1"/>
        </w:rPr>
        <w:t xml:space="preserve">untamed akin </w:t>
      </w:r>
      <w:r w:rsidR="00775B21" w:rsidRPr="00775B21">
        <w:rPr>
          <w:color w:val="00B050"/>
        </w:rPr>
        <w:t>humble</w:t>
      </w:r>
      <w:r w:rsidRPr="001E6A33">
        <w:rPr>
          <w:color w:val="000000" w:themeColor="text1"/>
        </w:rPr>
        <w:t xml:space="preserve"> unattached unabashed exceptional last intangible infinite </w:t>
      </w:r>
      <w:r w:rsidRPr="006E724B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free fellow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equal many </w:t>
      </w:r>
      <w:r w:rsidRPr="005D2B0E">
        <w:rPr>
          <w:color w:val="FF0000"/>
        </w:rPr>
        <w:t xml:space="preserve">desolate </w:t>
      </w:r>
      <w:r w:rsidRPr="001E6A33">
        <w:rPr>
          <w:color w:val="000000" w:themeColor="text1"/>
        </w:rPr>
        <w:t>cosmic complex atypical</w:t>
      </w:r>
    </w:p>
    <w:p w14:paraId="5DAE2A46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92: next little vast quiet intrigued startling easy stunning timeless various certain rail-thin magical grand long </w:t>
      </w:r>
      <w:r w:rsidRPr="006E724B">
        <w:rPr>
          <w:color w:val="00B050"/>
        </w:rPr>
        <w:t xml:space="preserve">majestic </w:t>
      </w:r>
      <w:r w:rsidRPr="001E6A33">
        <w:rPr>
          <w:color w:val="000000" w:themeColor="text1"/>
        </w:rPr>
        <w:t xml:space="preserve">like middle-aged white </w:t>
      </w:r>
      <w:r w:rsidRPr="006E724B">
        <w:rPr>
          <w:color w:val="00B050"/>
        </w:rPr>
        <w:t>gentle</w:t>
      </w:r>
    </w:p>
    <w:p w14:paraId="7D98ABEC" w14:textId="01B6F734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93: </w:t>
      </w:r>
      <w:r w:rsidR="00775B21" w:rsidRPr="00775B21">
        <w:rPr>
          <w:color w:val="00B050"/>
        </w:rPr>
        <w:t>young</w:t>
      </w:r>
      <w:r w:rsidRPr="001E6A33">
        <w:rPr>
          <w:color w:val="000000" w:themeColor="text1"/>
        </w:rPr>
        <w:t xml:space="preserve"> past brown certain </w:t>
      </w:r>
      <w:r w:rsidRPr="005D2B0E">
        <w:rPr>
          <w:color w:val="FF0000"/>
        </w:rPr>
        <w:t xml:space="preserve">desperate dirt-ridden </w:t>
      </w:r>
      <w:r w:rsidRPr="001E6A33">
        <w:rPr>
          <w:color w:val="000000" w:themeColor="text1"/>
        </w:rPr>
        <w:t xml:space="preserve">liberating Pharisaical </w:t>
      </w:r>
      <w:r w:rsidRPr="005D2B0E">
        <w:rPr>
          <w:color w:val="FF0000"/>
        </w:rPr>
        <w:t xml:space="preserve">sinful </w:t>
      </w:r>
      <w:r w:rsidRPr="006E724B">
        <w:rPr>
          <w:color w:val="00B050"/>
        </w:rPr>
        <w:t xml:space="preserve">steady </w:t>
      </w:r>
      <w:r w:rsidRPr="001E6A33">
        <w:rPr>
          <w:color w:val="000000" w:themeColor="text1"/>
        </w:rPr>
        <w:t xml:space="preserve">overwhelming earnest </w:t>
      </w:r>
      <w:r w:rsidRPr="006E724B">
        <w:rPr>
          <w:color w:val="00B050"/>
        </w:rPr>
        <w:t xml:space="preserve">vibrant </w:t>
      </w:r>
      <w:r w:rsidRPr="001E6A33">
        <w:rPr>
          <w:color w:val="000000" w:themeColor="text1"/>
        </w:rPr>
        <w:t xml:space="preserve">unto confident </w:t>
      </w:r>
      <w:r w:rsidRPr="006E724B">
        <w:rPr>
          <w:color w:val="00B050"/>
        </w:rPr>
        <w:t xml:space="preserve">dear </w:t>
      </w:r>
      <w:r w:rsidRPr="001E6A33">
        <w:rPr>
          <w:color w:val="000000" w:themeColor="text1"/>
        </w:rPr>
        <w:t>deeper different stark familiar</w:t>
      </w:r>
    </w:p>
    <w:p w14:paraId="65087D89" w14:textId="7B22182F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94: </w:t>
      </w:r>
      <w:r w:rsidR="00775B21" w:rsidRPr="00775B21">
        <w:rPr>
          <w:color w:val="00B050"/>
        </w:rPr>
        <w:t>wealthy</w:t>
      </w:r>
      <w:r w:rsidRPr="001E6A33">
        <w:rPr>
          <w:color w:val="000000" w:themeColor="text1"/>
        </w:rPr>
        <w:t xml:space="preserve"> half-empty average silent inexplicable </w:t>
      </w:r>
      <w:r w:rsidRPr="005D2B0E">
        <w:rPr>
          <w:color w:val="FF0000"/>
        </w:rPr>
        <w:t xml:space="preserve">poor </w:t>
      </w:r>
      <w:r w:rsidRPr="001E6A33">
        <w:rPr>
          <w:color w:val="000000" w:themeColor="text1"/>
        </w:rPr>
        <w:t xml:space="preserve">inconsistent sharp </w:t>
      </w:r>
      <w:r w:rsidRPr="006E724B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economic concealed black </w:t>
      </w:r>
      <w:r w:rsidRPr="006E724B">
        <w:rPr>
          <w:color w:val="00B050"/>
        </w:rPr>
        <w:t xml:space="preserve">keen </w:t>
      </w:r>
      <w:r w:rsidRPr="001E6A33">
        <w:rPr>
          <w:color w:val="000000" w:themeColor="text1"/>
        </w:rPr>
        <w:t xml:space="preserve">lofty gentle divergent half-filled different </w:t>
      </w:r>
      <w:proofErr w:type="gramStart"/>
      <w:r w:rsidRPr="001E6A33">
        <w:rPr>
          <w:color w:val="000000" w:themeColor="text1"/>
        </w:rPr>
        <w:t>cosy ’</w:t>
      </w:r>
      <w:proofErr w:type="gramEnd"/>
    </w:p>
    <w:p w14:paraId="11C4D3E7" w14:textId="4AB3AC1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95: worse makeshift </w:t>
      </w:r>
      <w:r w:rsidRPr="005D2B0E">
        <w:rPr>
          <w:color w:val="FF0000"/>
        </w:rPr>
        <w:t xml:space="preserve">poor </w:t>
      </w:r>
      <w:r w:rsidRPr="001E6A33">
        <w:rPr>
          <w:color w:val="000000" w:themeColor="text1"/>
        </w:rPr>
        <w:t xml:space="preserve">reckless myopic </w:t>
      </w:r>
      <w:r w:rsidRPr="006E724B">
        <w:rPr>
          <w:color w:val="00B050"/>
        </w:rPr>
        <w:t xml:space="preserve">grand </w:t>
      </w:r>
      <w:r w:rsidRPr="001E6A33">
        <w:rPr>
          <w:color w:val="000000" w:themeColor="text1"/>
        </w:rPr>
        <w:t xml:space="preserve">fertile late-blooming undulating potential </w:t>
      </w:r>
      <w:r w:rsidRPr="005D2B0E">
        <w:rPr>
          <w:color w:val="FF0000"/>
        </w:rPr>
        <w:t xml:space="preserve">fragmented </w:t>
      </w:r>
      <w:r w:rsidRPr="001E6A33">
        <w:rPr>
          <w:color w:val="000000" w:themeColor="text1"/>
        </w:rPr>
        <w:t xml:space="preserve">early </w:t>
      </w:r>
      <w:r w:rsidRPr="006E724B">
        <w:rPr>
          <w:color w:val="00B050"/>
        </w:rPr>
        <w:t xml:space="preserve">fantastic </w:t>
      </w:r>
      <w:r w:rsidRPr="001E6A33">
        <w:rPr>
          <w:color w:val="000000" w:themeColor="text1"/>
        </w:rPr>
        <w:t xml:space="preserve">explosive existential eccentric </w:t>
      </w:r>
      <w:r w:rsidR="00775B21" w:rsidRPr="00775B21">
        <w:rPr>
          <w:color w:val="00B050"/>
        </w:rPr>
        <w:t>greater</w:t>
      </w:r>
      <w:r w:rsidRPr="001E6A33">
        <w:rPr>
          <w:color w:val="000000" w:themeColor="text1"/>
        </w:rPr>
        <w:t xml:space="preserve"> </w:t>
      </w:r>
      <w:r w:rsidRPr="006E724B">
        <w:rPr>
          <w:color w:val="00B050"/>
        </w:rPr>
        <w:t xml:space="preserve">hard-earned </w:t>
      </w:r>
      <w:r w:rsidRPr="001E6A33">
        <w:rPr>
          <w:color w:val="000000" w:themeColor="text1"/>
        </w:rPr>
        <w:t xml:space="preserve">divergent </w:t>
      </w:r>
      <w:r w:rsidRPr="006E724B">
        <w:rPr>
          <w:color w:val="00B050"/>
        </w:rPr>
        <w:t>higher</w:t>
      </w:r>
    </w:p>
    <w:p w14:paraId="4702044F" w14:textId="4BD38E5D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96: unexpected equal mathematical soft miscellaneous undying twenty unappealing </w:t>
      </w:r>
      <w:r w:rsidRPr="006E724B">
        <w:rPr>
          <w:color w:val="00B050"/>
        </w:rPr>
        <w:t xml:space="preserve">handsome </w:t>
      </w:r>
      <w:r w:rsidR="00DC25F3" w:rsidRPr="00DC25F3">
        <w:rPr>
          <w:color w:val="FF0000"/>
        </w:rPr>
        <w:t>formidable</w:t>
      </w:r>
      <w:r w:rsidRPr="001E6A33">
        <w:rPr>
          <w:color w:val="000000" w:themeColor="text1"/>
        </w:rPr>
        <w:t xml:space="preserve"> </w:t>
      </w:r>
      <w:r w:rsidRPr="006E724B">
        <w:rPr>
          <w:color w:val="00B050"/>
        </w:rPr>
        <w:t xml:space="preserve">grandest </w:t>
      </w:r>
      <w:r w:rsidR="00775B21" w:rsidRPr="00775B21">
        <w:rPr>
          <w:color w:val="00B050"/>
        </w:rPr>
        <w:t>youthful</w:t>
      </w:r>
      <w:r w:rsidRPr="001E6A33">
        <w:rPr>
          <w:color w:val="000000" w:themeColor="text1"/>
        </w:rPr>
        <w:t xml:space="preserve"> </w:t>
      </w:r>
      <w:r w:rsidRPr="005D2B0E">
        <w:rPr>
          <w:color w:val="FF0000"/>
        </w:rPr>
        <w:t xml:space="preserve">foolish </w:t>
      </w:r>
      <w:r w:rsidRPr="006E724B">
        <w:rPr>
          <w:color w:val="00B050"/>
        </w:rPr>
        <w:t xml:space="preserve">keen kind-hearted </w:t>
      </w:r>
      <w:r w:rsidRPr="005D2B0E">
        <w:rPr>
          <w:color w:val="FF0000"/>
        </w:rPr>
        <w:t xml:space="preserve">less </w:t>
      </w:r>
      <w:r w:rsidRPr="001E6A33">
        <w:rPr>
          <w:color w:val="000000" w:themeColor="text1"/>
        </w:rPr>
        <w:t xml:space="preserve">little </w:t>
      </w:r>
      <w:r w:rsidRPr="006E724B">
        <w:rPr>
          <w:color w:val="00B050"/>
        </w:rPr>
        <w:t xml:space="preserve">intellectual </w:t>
      </w:r>
      <w:r w:rsidRPr="001E6A33">
        <w:rPr>
          <w:color w:val="000000" w:themeColor="text1"/>
        </w:rPr>
        <w:t>emotional empty</w:t>
      </w:r>
    </w:p>
    <w:p w14:paraId="336C17CD" w14:textId="77777777" w:rsidR="00C065AD" w:rsidRPr="001E6A33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97: wooden visible average deeper frosty middle-aged local </w:t>
      </w:r>
      <w:r w:rsidRPr="005D2B0E">
        <w:rPr>
          <w:color w:val="FF0000"/>
        </w:rPr>
        <w:t xml:space="preserve">weathered </w:t>
      </w:r>
      <w:r w:rsidRPr="001E6A33">
        <w:rPr>
          <w:color w:val="000000" w:themeColor="text1"/>
        </w:rPr>
        <w:t xml:space="preserve">unusual extraordinariness half-smoked grey green glowing </w:t>
      </w:r>
      <w:r w:rsidRPr="005D2B0E">
        <w:rPr>
          <w:color w:val="FF0000"/>
        </w:rPr>
        <w:t xml:space="preserve">weary </w:t>
      </w:r>
      <w:r w:rsidRPr="001E6A33">
        <w:rPr>
          <w:color w:val="000000" w:themeColor="text1"/>
        </w:rPr>
        <w:t xml:space="preserve">forgotten </w:t>
      </w:r>
      <w:r w:rsidRPr="006E724B">
        <w:rPr>
          <w:color w:val="00B050"/>
        </w:rPr>
        <w:t xml:space="preserve">fiery </w:t>
      </w:r>
      <w:r w:rsidRPr="001E6A33">
        <w:rPr>
          <w:color w:val="000000" w:themeColor="text1"/>
        </w:rPr>
        <w:t xml:space="preserve">empty unreadable </w:t>
      </w:r>
      <w:r w:rsidRPr="006E724B">
        <w:rPr>
          <w:color w:val="00B050"/>
        </w:rPr>
        <w:t>determined</w:t>
      </w:r>
    </w:p>
    <w:p w14:paraId="54D9E9CA" w14:textId="09739F62" w:rsidR="00C065AD" w:rsidRDefault="00000000">
      <w:pPr>
        <w:rPr>
          <w:color w:val="000000" w:themeColor="text1"/>
        </w:rPr>
      </w:pPr>
      <w:r w:rsidRPr="001E6A33">
        <w:rPr>
          <w:color w:val="000000" w:themeColor="text1"/>
        </w:rPr>
        <w:t xml:space="preserve">Row 98: geological human crystalline inexhaustible full middle-aged porcelain </w:t>
      </w:r>
      <w:r w:rsidRPr="00581CA5">
        <w:rPr>
          <w:color w:val="00B050"/>
        </w:rPr>
        <w:t xml:space="preserve">resolute </w:t>
      </w:r>
      <w:r w:rsidRPr="001E6A33">
        <w:rPr>
          <w:color w:val="000000" w:themeColor="text1"/>
        </w:rPr>
        <w:t xml:space="preserve">eager rolled unknown </w:t>
      </w:r>
      <w:r w:rsidR="005A03A3" w:rsidRPr="005A03A3">
        <w:rPr>
          <w:color w:val="FF0000"/>
        </w:rPr>
        <w:t>cryptic</w:t>
      </w:r>
      <w:r w:rsidRPr="001E6A33">
        <w:rPr>
          <w:color w:val="000000" w:themeColor="text1"/>
        </w:rPr>
        <w:t xml:space="preserve"> faded geologist ancient architectural futuristic brown </w:t>
      </w:r>
      <w:r w:rsidRPr="00581CA5">
        <w:rPr>
          <w:color w:val="FF0000"/>
        </w:rPr>
        <w:t xml:space="preserve">fractured </w:t>
      </w:r>
      <w:r w:rsidRPr="001E6A33">
        <w:rPr>
          <w:color w:val="000000" w:themeColor="text1"/>
        </w:rPr>
        <w:t>fossil</w:t>
      </w:r>
    </w:p>
    <w:p w14:paraId="33B61D3D" w14:textId="023AC2AF" w:rsidR="002A2C2C" w:rsidRDefault="002A2C2C">
      <w:pPr>
        <w:rPr>
          <w:color w:val="00B050"/>
        </w:rPr>
      </w:pPr>
      <w:r>
        <w:rPr>
          <w:color w:val="000000" w:themeColor="text1"/>
        </w:rPr>
        <w:t xml:space="preserve">Row 99: </w:t>
      </w:r>
      <w:r w:rsidRPr="002A2C2C">
        <w:rPr>
          <w:color w:val="00B050"/>
        </w:rPr>
        <w:t xml:space="preserve">loyal </w:t>
      </w:r>
      <w:r w:rsidRPr="002A2C2C">
        <w:rPr>
          <w:color w:val="000000" w:themeColor="text1"/>
        </w:rPr>
        <w:t xml:space="preserve">unfolding middle-aged traditional societal emerald golden </w:t>
      </w:r>
      <w:r w:rsidRPr="002A2C2C">
        <w:rPr>
          <w:color w:val="00B050"/>
        </w:rPr>
        <w:t xml:space="preserve">youngest </w:t>
      </w:r>
      <w:r w:rsidRPr="002A2C2C">
        <w:rPr>
          <w:color w:val="000000" w:themeColor="text1"/>
        </w:rPr>
        <w:t xml:space="preserve">first </w:t>
      </w:r>
      <w:r w:rsidRPr="002A2C2C">
        <w:rPr>
          <w:color w:val="00B050"/>
        </w:rPr>
        <w:t xml:space="preserve">impeccable humanitarian high </w:t>
      </w:r>
      <w:r w:rsidRPr="002A2C2C">
        <w:rPr>
          <w:color w:val="000000" w:themeColor="text1"/>
        </w:rPr>
        <w:t xml:space="preserve">hidden </w:t>
      </w:r>
      <w:r w:rsidRPr="002A2C2C">
        <w:rPr>
          <w:color w:val="00B050"/>
        </w:rPr>
        <w:t xml:space="preserve">grand good free fairy familiar </w:t>
      </w:r>
      <w:r w:rsidRPr="002A2C2C">
        <w:rPr>
          <w:color w:val="000000" w:themeColor="text1"/>
        </w:rPr>
        <w:t xml:space="preserve">leap </w:t>
      </w:r>
      <w:r w:rsidRPr="002A2C2C">
        <w:rPr>
          <w:color w:val="00B050"/>
        </w:rPr>
        <w:t>esteemed</w:t>
      </w:r>
    </w:p>
    <w:p w14:paraId="234B7540" w14:textId="20DDE6E4" w:rsidR="002A2C2C" w:rsidRPr="002A2C2C" w:rsidRDefault="002A2C2C" w:rsidP="002A2C2C">
      <w:pPr>
        <w:tabs>
          <w:tab w:val="left" w:pos="2810"/>
        </w:tabs>
      </w:pPr>
      <w:r>
        <w:tab/>
      </w:r>
    </w:p>
    <w:sectPr w:rsidR="002A2C2C" w:rsidRPr="002A2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249978">
    <w:abstractNumId w:val="8"/>
  </w:num>
  <w:num w:numId="2" w16cid:durableId="211576733">
    <w:abstractNumId w:val="6"/>
  </w:num>
  <w:num w:numId="3" w16cid:durableId="1642342348">
    <w:abstractNumId w:val="5"/>
  </w:num>
  <w:num w:numId="4" w16cid:durableId="832719075">
    <w:abstractNumId w:val="4"/>
  </w:num>
  <w:num w:numId="5" w16cid:durableId="185676632">
    <w:abstractNumId w:val="7"/>
  </w:num>
  <w:num w:numId="6" w16cid:durableId="1651405401">
    <w:abstractNumId w:val="3"/>
  </w:num>
  <w:num w:numId="7" w16cid:durableId="952516113">
    <w:abstractNumId w:val="2"/>
  </w:num>
  <w:num w:numId="8" w16cid:durableId="96490257">
    <w:abstractNumId w:val="1"/>
  </w:num>
  <w:num w:numId="9" w16cid:durableId="54364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A33"/>
    <w:rsid w:val="00260C0F"/>
    <w:rsid w:val="0029639D"/>
    <w:rsid w:val="002A2C2C"/>
    <w:rsid w:val="00300A81"/>
    <w:rsid w:val="0031030F"/>
    <w:rsid w:val="00326F90"/>
    <w:rsid w:val="003C3CF9"/>
    <w:rsid w:val="003E10EA"/>
    <w:rsid w:val="00445606"/>
    <w:rsid w:val="00581CA5"/>
    <w:rsid w:val="005A03A3"/>
    <w:rsid w:val="005D2B0E"/>
    <w:rsid w:val="006E724B"/>
    <w:rsid w:val="00775B21"/>
    <w:rsid w:val="00880DA7"/>
    <w:rsid w:val="00A44718"/>
    <w:rsid w:val="00AA1D8D"/>
    <w:rsid w:val="00B47730"/>
    <w:rsid w:val="00C065AD"/>
    <w:rsid w:val="00CB0664"/>
    <w:rsid w:val="00D256EE"/>
    <w:rsid w:val="00DA3E69"/>
    <w:rsid w:val="00DC25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67FD3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9</cp:revision>
  <dcterms:created xsi:type="dcterms:W3CDTF">2013-12-23T23:15:00Z</dcterms:created>
  <dcterms:modified xsi:type="dcterms:W3CDTF">2023-11-28T20:27:00Z</dcterms:modified>
  <cp:category/>
</cp:coreProperties>
</file>